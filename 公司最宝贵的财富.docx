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Client: Infosys</w:t>
      </w:r>
    </w:p>
    <w:p>
      <w:pPr>
        <w:rPr>
          <w:rFonts w:ascii="Times New Roman" w:hAnsi="Times New Roman" w:eastAsia="Times New Roman" w:cs="Times New Roman"/>
          <w:sz w:val="24"/>
          <w:szCs w:val="24"/>
        </w:rPr>
      </w:pPr>
      <w:bookmarkStart w:id="175" w:name="_GoBack"/>
      <w:bookmarkEnd w:id="175"/>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Prototype/ Virtual DOM/ server-side rendering vs. client-side rendering/ One way data flow/ Props vs. State/ Higher Order Component/ Redux/ Reducer/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Higher Order Component and advantage/ Props vs. State/ Second parameter in setState/ callback/ responsive design media query/ jest/ Webpack</w:t>
      </w:r>
    </w:p>
    <w:p>
      <w:pPr>
        <w:rPr>
          <w:rFonts w:ascii="Times New Roman" w:hAnsi="Times New Roman" w:eastAsia="Times New Roman" w:cs="Times New Roman"/>
          <w:sz w:val="24"/>
          <w:szCs w:val="24"/>
        </w:rPr>
      </w:pPr>
    </w:p>
    <w:p>
      <w:pPr>
        <w:rPr>
          <w:rFonts w:ascii="Times New Roman" w:hAnsi="Times New Roman" w:eastAsia="Times New Roman" w:cs="Times New Roman"/>
          <w:b/>
          <w:color w:val="0000FF"/>
          <w:highlight w:val="yellow"/>
          <w:u w:val="single"/>
        </w:rPr>
      </w:pPr>
      <w:r>
        <w:rPr>
          <w:rFonts w:ascii="Times New Roman" w:hAnsi="Times New Roman" w:eastAsia="Times New Roman" w:cs="Times New Roman"/>
          <w:sz w:val="24"/>
          <w:szCs w:val="24"/>
          <w:rtl w:val="0"/>
        </w:rPr>
        <w:t xml:space="preserve">Client: </w:t>
      </w:r>
      <w:r>
        <w:rPr>
          <w:rFonts w:ascii="Times New Roman" w:hAnsi="Times New Roman" w:eastAsia="Times New Roman" w:cs="Times New Roman"/>
          <w:b/>
          <w:color w:val="222222"/>
          <w:sz w:val="24"/>
          <w:szCs w:val="24"/>
          <w:highlight w:val="white"/>
          <w:rtl w:val="0"/>
        </w:rPr>
        <w:t xml:space="preserve"> </w:t>
      </w:r>
      <w:r>
        <w:fldChar w:fldCharType="begin"/>
      </w:r>
      <w:r>
        <w:instrText xml:space="preserve"> HYPERLINK "http://marathonfund.com/" </w:instrText>
      </w:r>
      <w:r>
        <w:fldChar w:fldCharType="separate"/>
      </w:r>
      <w:r>
        <w:rPr>
          <w:rFonts w:ascii="Times New Roman" w:hAnsi="Times New Roman" w:eastAsia="Times New Roman" w:cs="Times New Roman"/>
          <w:b/>
          <w:color w:val="0000FF"/>
          <w:highlight w:val="yellow"/>
          <w:u w:val="single"/>
          <w:rtl w:val="0"/>
        </w:rPr>
        <w:t>marathonfund.com</w:t>
      </w:r>
    </w:p>
    <w:p>
      <w:pPr>
        <w:rPr>
          <w:rFonts w:ascii="Times New Roman" w:hAnsi="Times New Roman" w:eastAsia="Times New Roman" w:cs="Times New Roman"/>
          <w:sz w:val="24"/>
          <w:szCs w:val="24"/>
        </w:rPr>
      </w:pPr>
      <w:r>
        <w:fldChar w:fldCharType="end"/>
      </w:r>
      <w:r>
        <w:rPr>
          <w:rFonts w:ascii="Times New Roman" w:hAnsi="Times New Roman" w:eastAsia="Times New Roman" w:cs="Times New Roman"/>
          <w:sz w:val="24"/>
          <w:szCs w:val="24"/>
          <w:rtl w:val="0"/>
        </w:rPr>
        <w:t xml:space="preserve"> </w:t>
      </w:r>
    </w:p>
    <w:p>
      <w:pPr>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When you click a button how to hide the corresponding content? (you can use Javascript or jQuery)</w:t>
      </w:r>
    </w:p>
    <w:p>
      <w:pPr>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To write a react component? (no requirement)</w:t>
      </w:r>
    </w:p>
    <w:p>
      <w:pPr>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Do you know sqlServer?</w:t>
      </w:r>
    </w:p>
    <w:p>
      <w:pPr>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 Introduce yourself? Recent project?</w:t>
      </w:r>
    </w:p>
    <w:p>
      <w:pPr>
        <w:ind w:left="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 Do you have questions to ask them?</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Client: Vitusa</w:t>
      </w:r>
    </w:p>
    <w:p>
      <w:pPr>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What is Webpack? How to use it?</w:t>
      </w:r>
    </w:p>
    <w:p>
      <w:pPr>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Have you used react-router? How to use it?</w:t>
      </w:r>
    </w:p>
    <w:p>
      <w:pPr>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Introduce yourself?</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Client: Citco</w:t>
      </w:r>
    </w:p>
    <w:p>
      <w:pPr>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Double equal and ‘===’? difference</w:t>
      </w:r>
    </w:p>
    <w:p>
      <w:pPr>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Null and undefined?</w:t>
      </w:r>
    </w:p>
    <w:p>
      <w:pPr>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Null ==  ‘undefined’ ?</w:t>
      </w:r>
    </w:p>
    <w:p>
      <w:pPr>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 Null === undefined?</w:t>
      </w:r>
    </w:p>
    <w:p>
      <w:pPr>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 Recent project? Detail?</w:t>
      </w:r>
    </w:p>
    <w:p>
      <w:pPr>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 AWS?</w:t>
      </w:r>
    </w:p>
    <w:p>
      <w:pPr>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 Story point? Jira?</w:t>
      </w:r>
    </w:p>
    <w:p>
      <w:pPr>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8. Database questions? Cartesian product? What’s the draws to add indexes to table?</w:t>
      </w:r>
    </w:p>
    <w:p>
      <w:pPr>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9. Docker?</w:t>
      </w:r>
    </w:p>
    <w:p>
      <w:pPr>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10. How to merge in git?</w:t>
      </w:r>
    </w:p>
    <w:p>
      <w:pPr>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11. Why javascript called javascript?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Apple(Jamie):</w:t>
      </w:r>
    </w:p>
    <w:p>
      <w:pPr>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Introduce yourself, recent project?</w:t>
      </w:r>
    </w:p>
    <w:p>
      <w:pPr>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In css naming convention?</w:t>
      </w:r>
    </w:p>
    <w:p>
      <w:pPr>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How to implement an autocomplete search bar? Debounce vs throttling?</w:t>
      </w:r>
    </w:p>
    <w:p>
      <w:pPr>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 How to add accessibility?</w:t>
      </w:r>
    </w:p>
    <w:p>
      <w:pPr>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 How to handle a serial async? async and await</w:t>
      </w:r>
    </w:p>
    <w:p>
      <w:pPr>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 Biggest challenge that you met?</w:t>
      </w:r>
    </w:p>
    <w:p>
      <w:pPr>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 What kind of work you want to find? What do you want to learn in the new job?</w:t>
      </w:r>
    </w:p>
    <w:p>
      <w:pPr>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8. How to improve the apple assignment that you did?</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sz w:val="24"/>
          <w:szCs w:val="24"/>
        </w:rPr>
      </w:pPr>
      <w:r>
        <w:rPr>
          <w:sz w:val="24"/>
          <w:szCs w:val="24"/>
          <w:rtl w:val="0"/>
        </w:rPr>
        <w:t>Ap</w:t>
      </w:r>
      <w:r>
        <w:rPr>
          <w:rFonts w:ascii="Times New Roman" w:hAnsi="Times New Roman" w:eastAsia="Times New Roman" w:cs="Times New Roman"/>
          <w:sz w:val="24"/>
          <w:szCs w:val="24"/>
          <w:rtl w:val="0"/>
        </w:rPr>
        <w:t>ple(Jamie):</w:t>
      </w:r>
    </w:p>
    <w:p>
      <w:pPr>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tl w:val="0"/>
        </w:rPr>
        <w:t>1.In css naming convention</w:t>
      </w:r>
    </w:p>
    <w:p>
      <w:pPr>
        <w:rPr>
          <w:sz w:val="28"/>
          <w:szCs w:val="28"/>
        </w:rPr>
      </w:pPr>
      <w:r>
        <w:rPr>
          <w:sz w:val="28"/>
          <w:szCs w:val="28"/>
          <w:rtl w:val="0"/>
        </w:rPr>
        <w:t xml:space="preserve">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Teams have different approaches to writing CSS selectors. Some teams use hyphen delimiters, while others prefer to use the more structured naming convention called BEM.</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Generally, there are 3 problems that CSS naming conventions try to solve:</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know what a selector does, just by looking at its name</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have an idea of where a selector can be used, just by looking at it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know the relationships between class names, just by looking at them</w:t>
      </w:r>
    </w:p>
    <w:p>
      <w:pPr>
        <w:rPr>
          <w:rFonts w:ascii="Times New Roman" w:hAnsi="Times New Roman" w:eastAsia="Times New Roman" w:cs="Times New Roman"/>
          <w:sz w:val="24"/>
          <w:szCs w:val="24"/>
        </w:rPr>
      </w:pPr>
      <w:r>
        <w:rPr>
          <w:sz w:val="26"/>
          <w:szCs w:val="26"/>
          <w:rtl w:val="0"/>
        </w:rPr>
        <w:t>.</w:t>
      </w:r>
      <w:r>
        <w:rPr>
          <w:rFonts w:ascii="Times New Roman" w:hAnsi="Times New Roman" w:eastAsia="Times New Roman" w:cs="Times New Roman"/>
          <w:sz w:val="24"/>
          <w:szCs w:val="24"/>
          <w:rtl w:val="0"/>
        </w:rPr>
        <w:t>nav--secondary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.nav__header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That is the BEM naming convention.</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 stands for 'Block'</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 for element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 for Modifiers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.stick-man__head--small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.stick-man__head--big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rPr>
          <w:rFonts w:ascii="Times New Roman" w:hAnsi="Times New Roman" w:eastAsia="Times New Roman" w:cs="Times New Roman"/>
          <w:color w:val="1155CC"/>
          <w:sz w:val="24"/>
          <w:szCs w:val="24"/>
          <w:u w:val="single"/>
        </w:rPr>
      </w:pPr>
      <w:r>
        <w:fldChar w:fldCharType="begin"/>
      </w:r>
      <w:r>
        <w:instrText xml:space="preserve"> HYPERLINK "https://medium.freecodecamp.org/css-naming-conventions-that-will-save-you-hours-of-debugging-35cea737d849" </w:instrText>
      </w:r>
      <w:r>
        <w:fldChar w:fldCharType="separate"/>
      </w:r>
      <w:r>
        <w:rPr>
          <w:rFonts w:ascii="Times New Roman" w:hAnsi="Times New Roman" w:eastAsia="Times New Roman" w:cs="Times New Roman"/>
          <w:color w:val="1155CC"/>
          <w:sz w:val="24"/>
          <w:szCs w:val="24"/>
          <w:u w:val="single"/>
          <w:rtl w:val="0"/>
        </w:rPr>
        <w:t>https://medium.freecodecamp.org/css-naming-conventions-that-will-save-you-hours-of-debugging-35cea737d849</w:t>
      </w:r>
    </w:p>
    <w:p>
      <w:pPr>
        <w:rPr>
          <w:rFonts w:ascii="Times New Roman" w:hAnsi="Times New Roman" w:eastAsia="Times New Roman" w:cs="Times New Roman"/>
          <w:sz w:val="24"/>
          <w:szCs w:val="24"/>
        </w:rPr>
      </w:pPr>
      <w:r>
        <w:fldChar w:fldCharType="end"/>
      </w: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color w:val="FF0000"/>
          <w:sz w:val="24"/>
          <w:szCs w:val="24"/>
        </w:rPr>
      </w:pPr>
      <w:r>
        <w:rPr>
          <w:rFonts w:ascii="Times New Roman" w:hAnsi="Times New Roman" w:eastAsia="Times New Roman" w:cs="Times New Roman"/>
          <w:sz w:val="24"/>
          <w:szCs w:val="24"/>
          <w:rtl w:val="0"/>
        </w:rPr>
        <w:t>2</w:t>
      </w:r>
      <w:r>
        <w:rPr>
          <w:rFonts w:ascii="Times New Roman" w:hAnsi="Times New Roman" w:eastAsia="Times New Roman" w:cs="Times New Roman"/>
          <w:color w:val="FF0000"/>
          <w:sz w:val="24"/>
          <w:szCs w:val="24"/>
          <w:rtl w:val="0"/>
        </w:rPr>
        <w:t>. How to implement an autocomplete search bar? Debounce vs throttling?</w:t>
      </w:r>
    </w:p>
    <w:p>
      <w:pPr>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tl w:val="0"/>
        </w:rPr>
        <w:t>What is Auto</w:t>
      </w:r>
      <w:r>
        <w:rPr>
          <w:rFonts w:hint="default" w:ascii="Times New Roman" w:hAnsi="Times New Roman" w:eastAsia="Times New Roman" w:cs="Times New Roman"/>
          <w:color w:val="FF0000"/>
          <w:sz w:val="24"/>
          <w:szCs w:val="24"/>
          <w:rtl w:val="0"/>
          <w:lang w:val="en-US"/>
        </w:rPr>
        <w:t>-</w:t>
      </w:r>
      <w:r>
        <w:rPr>
          <w:rFonts w:ascii="Times New Roman" w:hAnsi="Times New Roman" w:eastAsia="Times New Roman" w:cs="Times New Roman"/>
          <w:color w:val="FF0000"/>
          <w:sz w:val="24"/>
          <w:szCs w:val="24"/>
          <w:rtl w:val="0"/>
        </w:rPr>
        <w:t>complete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Whenever you go to google and start typing, a drop-down appears which lists the suggestions. Those suggestions are related to the query and help the user in completing his query.</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Auto</w:t>
      </w:r>
      <w:r>
        <w:rPr>
          <w:rFonts w:hint="default" w:ascii="Times New Roman" w:hAnsi="Times New Roman" w:eastAsia="Times New Roman" w:cs="Times New Roman"/>
          <w:sz w:val="24"/>
          <w:szCs w:val="24"/>
          <w:rtl w:val="0"/>
          <w:lang w:val="en-US"/>
        </w:rPr>
        <w:t>-</w:t>
      </w:r>
      <w:r>
        <w:rPr>
          <w:rFonts w:ascii="Times New Roman" w:hAnsi="Times New Roman" w:eastAsia="Times New Roman" w:cs="Times New Roman"/>
          <w:sz w:val="24"/>
          <w:szCs w:val="24"/>
          <w:rtl w:val="0"/>
        </w:rPr>
        <w:t>complete, or word completion, is a feature in which an application predicts the rest of a word a user is typing</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Auto</w:t>
      </w:r>
      <w:r>
        <w:rPr>
          <w:rFonts w:hint="default" w:ascii="Times New Roman" w:hAnsi="Times New Roman" w:eastAsia="Times New Roman" w:cs="Times New Roman"/>
          <w:sz w:val="24"/>
          <w:szCs w:val="24"/>
          <w:rtl w:val="0"/>
          <w:lang w:val="en-US"/>
        </w:rPr>
        <w:t>-</w:t>
      </w:r>
      <w:r>
        <w:rPr>
          <w:rFonts w:ascii="Times New Roman" w:hAnsi="Times New Roman" w:eastAsia="Times New Roman" w:cs="Times New Roman"/>
          <w:sz w:val="24"/>
          <w:szCs w:val="24"/>
          <w:rtl w:val="0"/>
        </w:rPr>
        <w:t>complete helps users saving time while typing and minimizes chances for spelling mistakes which result to a better customer experience overall, therefore it is essential for Traveloka to have a high quality auto</w:t>
      </w:r>
      <w:r>
        <w:rPr>
          <w:rFonts w:hint="default" w:ascii="Times New Roman" w:hAnsi="Times New Roman" w:eastAsia="Times New Roman" w:cs="Times New Roman"/>
          <w:sz w:val="24"/>
          <w:szCs w:val="24"/>
          <w:rtl w:val="0"/>
          <w:lang w:val="en-US"/>
        </w:rPr>
        <w:t>-</w:t>
      </w:r>
      <w:r>
        <w:rPr>
          <w:rFonts w:ascii="Times New Roman" w:hAnsi="Times New Roman" w:eastAsia="Times New Roman" w:cs="Times New Roman"/>
          <w:sz w:val="24"/>
          <w:szCs w:val="24"/>
          <w:rtl w:val="0"/>
        </w:rPr>
        <w:t>complete search.</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Those suggestions can be clicked or arrowed through and pressing enter will complete the word for the user.</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Auto</w:t>
      </w:r>
      <w:r>
        <w:rPr>
          <w:rFonts w:hint="default" w:ascii="Times New Roman" w:hAnsi="Times New Roman" w:eastAsia="Times New Roman" w:cs="Times New Roman"/>
          <w:sz w:val="24"/>
          <w:szCs w:val="24"/>
          <w:rtl w:val="0"/>
          <w:lang w:val="en-US"/>
        </w:rPr>
        <w:t>-</w:t>
      </w:r>
      <w:r>
        <w:rPr>
          <w:rFonts w:ascii="Times New Roman" w:hAnsi="Times New Roman" w:eastAsia="Times New Roman" w:cs="Times New Roman"/>
          <w:sz w:val="24"/>
          <w:szCs w:val="24"/>
          <w:rtl w:val="0"/>
        </w:rPr>
        <w:t>Completion can be implemented by using any database. In this post, we will use Elasticsearch to build auto</w:t>
      </w:r>
      <w:r>
        <w:rPr>
          <w:rFonts w:hint="default" w:ascii="Times New Roman" w:hAnsi="Times New Roman" w:eastAsia="Times New Roman" w:cs="Times New Roman"/>
          <w:sz w:val="24"/>
          <w:szCs w:val="24"/>
          <w:rtl w:val="0"/>
          <w:lang w:val="en-US"/>
        </w:rPr>
        <w:t>-</w:t>
      </w:r>
      <w:r>
        <w:rPr>
          <w:rFonts w:ascii="Times New Roman" w:hAnsi="Times New Roman" w:eastAsia="Times New Roman" w:cs="Times New Roman"/>
          <w:sz w:val="24"/>
          <w:szCs w:val="24"/>
          <w:rtl w:val="0"/>
        </w:rPr>
        <w:t>complete functionality.</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Auto</w:t>
      </w:r>
      <w:r>
        <w:rPr>
          <w:rFonts w:hint="default" w:ascii="Times New Roman" w:hAnsi="Times New Roman" w:eastAsia="Times New Roman" w:cs="Times New Roman"/>
          <w:sz w:val="24"/>
          <w:szCs w:val="24"/>
          <w:rtl w:val="0"/>
          <w:lang w:val="en-US"/>
        </w:rPr>
        <w:t>-</w:t>
      </w:r>
      <w:r>
        <w:rPr>
          <w:rFonts w:ascii="Times New Roman" w:hAnsi="Times New Roman" w:eastAsia="Times New Roman" w:cs="Times New Roman"/>
          <w:sz w:val="24"/>
          <w:szCs w:val="24"/>
          <w:rtl w:val="0"/>
        </w:rPr>
        <w:t>complete can be implemented any number of ways in regard to how the suggestions are filtered and presented and for this article we are going to use a fixed list of suggestions passed to our component. As the user types, we will filter the results and only show the suggestions that contain the user’s input anywhere in the suggestion.</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tl w:val="0"/>
        </w:rPr>
        <w:t>3.How It Works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Autocomplete is performed by two components: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Client, which sends requests with a partial query term. This is the part you need to code, and this page shows you how.</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Server, which responds with a list of matches for the partial query string. Searchify provides this part. If you're curious about how the server handles data, see API Specification. The client and server exchange data in JSON/JSONP format. This is handled through jQuery's AJAX support.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What a throttle does is that it triggers predictably after a certain time. Every time. Basically, it's it prevents excessive or repeated calling of another function but doesn't get reset.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Debouncing, unlike throttling, guarantees that a function is only executed a single time, either at the very beginning of a series of calls, or at the very end</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tl w:val="0"/>
        </w:rPr>
        <w:t>4.How to add accessibility?</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search bar should be set up in a form as paired label and input.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Using a submit button to search decreases the number of keystrokes necessary to use the form.</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Always include an ARIA role='search' somewhere on the form or fieldset.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ARIA (Assistive Rich Internet Applications), is a spec from the World Wide Web Consortium (W3C) that was created to improve accessibility of web pages and applications by providing extra information to screen readers via HTML attributes.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tl w:val="0"/>
        </w:rPr>
        <w:t>5.How to handle a serial async</w:t>
      </w:r>
      <w:r>
        <w:rPr>
          <w:rFonts w:hint="default" w:ascii="Times New Roman" w:hAnsi="Times New Roman" w:eastAsia="Times New Roman" w:cs="Times New Roman"/>
          <w:color w:val="FF0000"/>
          <w:sz w:val="24"/>
          <w:szCs w:val="24"/>
          <w:rtl w:val="0"/>
          <w:lang w:val="en-US"/>
        </w:rPr>
        <w:t>hronous</w:t>
      </w:r>
      <w:r>
        <w:rPr>
          <w:rFonts w:ascii="Times New Roman" w:hAnsi="Times New Roman" w:eastAsia="Times New Roman" w:cs="Times New Roman"/>
          <w:color w:val="FF0000"/>
          <w:sz w:val="24"/>
          <w:szCs w:val="24"/>
          <w:rtl w:val="0"/>
        </w:rPr>
        <w: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async</w:t>
      </w:r>
      <w:r>
        <w:rPr>
          <w:rFonts w:hint="default" w:ascii="Times New Roman" w:hAnsi="Times New Roman" w:eastAsia="Times New Roman" w:cs="Times New Roman"/>
          <w:sz w:val="24"/>
          <w:szCs w:val="24"/>
          <w:rtl w:val="0"/>
          <w:lang w:val="en-US"/>
        </w:rPr>
        <w:t>hronous</w:t>
      </w:r>
      <w:r>
        <w:rPr>
          <w:rFonts w:ascii="Times New Roman" w:hAnsi="Times New Roman" w:eastAsia="Times New Roman" w:cs="Times New Roman"/>
          <w:sz w:val="24"/>
          <w:szCs w:val="24"/>
          <w:rtl w:val="0"/>
        </w:rPr>
        <w:t xml:space="preserve"> and await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Async</w:t>
      </w:r>
      <w:r>
        <w:rPr>
          <w:rFonts w:hint="default" w:ascii="Times New Roman" w:hAnsi="Times New Roman" w:eastAsia="Times New Roman" w:cs="Times New Roman"/>
          <w:sz w:val="24"/>
          <w:szCs w:val="24"/>
          <w:rtl w:val="0"/>
          <w:lang w:val="en-US"/>
        </w:rPr>
        <w:t>hronous</w:t>
      </w:r>
      <w:r>
        <w:rPr>
          <w:rFonts w:ascii="Times New Roman" w:hAnsi="Times New Roman" w:eastAsia="Times New Roman" w:cs="Times New Roman"/>
          <w:sz w:val="24"/>
          <w:szCs w:val="24"/>
          <w:rtl w:val="0"/>
        </w:rPr>
        <w:t xml:space="preserve"> functions are essentially a cleaner way to work with asynchronous code in JavaScript. In order to understand exactly what these are, and how they work, we first need to understand Promises.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tl w:val="0"/>
        </w:rPr>
        <w:t>What is Async/Await?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newest way to write asynchronous code in JavaScript.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It is non blocking (just like promises and callbacks).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Async/Await was created to simplify the process of working with and writing chained promises.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Async functions return a Promise. If the function throws an error, the Promise will be rejected. If the function returns a value, the Promise will be resolved.</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tl w:val="0"/>
        </w:rPr>
        <w:t>6.What kind of work you want to find? What do you want to learn in the new job?</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 have used react for two years to do the projects, now I want to learn new technology like Vue or Angular to build applications. And I want to do some backend also.</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tl w:val="0"/>
        </w:rPr>
        <w:t>7.How to improve the apple assignment that you did?</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the assignment, I think I can improve like to improve the performance like to add componentdidMount, and add new reusable Components, like small button. When it grows, it's easier for it to integrate with other components.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setState process is not necessarily synchronous.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Apple: (Amy)</w:t>
      </w:r>
    </w:p>
    <w:p>
      <w:pPr>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HTML5 and previous HTML</w:t>
      </w:r>
    </w:p>
    <w:p>
      <w:pPr>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Difference between Cookie and LocalStorage</w:t>
      </w:r>
    </w:p>
    <w:p>
      <w:pPr>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Anonymous functions and when you use it?</w:t>
      </w:r>
    </w:p>
    <w:p>
      <w:pPr>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 How to Create Object in JavaScript?</w:t>
      </w:r>
    </w:p>
    <w:p>
      <w:pPr>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 Event bubbling?</w:t>
      </w:r>
    </w:p>
    <w:p>
      <w:pPr>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 CSS attributes? What’s the difference?</w:t>
      </w:r>
    </w:p>
    <w:p>
      <w:pPr>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 Padding and margin?</w:t>
      </w:r>
    </w:p>
    <w:p>
      <w:pPr>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8 Closure?</w:t>
      </w:r>
    </w:p>
    <w:p>
      <w:pPr>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9 ES6 in Jquery?</w:t>
      </w:r>
    </w:p>
    <w:p>
      <w:pPr>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10 What happens after setState in React?</w:t>
      </w:r>
    </w:p>
    <w:p>
      <w:pPr>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11 Login </w:t>
      </w:r>
      <w:bookmarkStart w:id="0" w:name="OLE_LINK1"/>
      <w:r>
        <w:rPr>
          <w:rFonts w:ascii="Times New Roman" w:hAnsi="Times New Roman" w:eastAsia="Times New Roman" w:cs="Times New Roman"/>
          <w:sz w:val="24"/>
          <w:szCs w:val="24"/>
          <w:rtl w:val="0"/>
        </w:rPr>
        <w:t>authentication</w:t>
      </w:r>
      <w:bookmarkEnd w:id="0"/>
      <w:r>
        <w:rPr>
          <w:rFonts w:ascii="Times New Roman" w:hAnsi="Times New Roman" w:eastAsia="Times New Roman" w:cs="Times New Roman"/>
          <w:sz w:val="24"/>
          <w:szCs w:val="24"/>
          <w:rtl w:val="0"/>
        </w:rPr>
        <w: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Apple: (vendor)</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Closure?</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Hoisting?</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Event propagation? Event bubbling and event propagation?</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Strict mode?</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ISO format?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Apple: (client)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Coding</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write the code that can pair the brackets, the paired brackets have the same color.</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link is one method (not good enough)</w:t>
      </w:r>
    </w:p>
    <w:p>
      <w:pPr>
        <w:rPr>
          <w:color w:val="0000FF"/>
          <w:u w:val="single"/>
        </w:rPr>
      </w:pPr>
      <w:r>
        <w:fldChar w:fldCharType="begin"/>
      </w:r>
      <w:r>
        <w:instrText xml:space="preserve"> HYPERLINK "https://jsfiddle.net/amyzhang/wh83sqr6/" </w:instrText>
      </w:r>
      <w:r>
        <w:fldChar w:fldCharType="separate"/>
      </w:r>
      <w:r>
        <w:rPr>
          <w:color w:val="0000FF"/>
          <w:u w:val="single"/>
          <w:rtl w:val="0"/>
        </w:rPr>
        <w:t>https://jsfiddle.net/amyzhang/wh83sqr6/</w:t>
      </w:r>
    </w:p>
    <w:p>
      <w:pPr>
        <w:rPr>
          <w:rFonts w:ascii="Times New Roman" w:hAnsi="Times New Roman" w:eastAsia="Times New Roman" w:cs="Times New Roman"/>
          <w:sz w:val="24"/>
          <w:szCs w:val="24"/>
        </w:rPr>
      </w:pPr>
      <w:r>
        <w:fldChar w:fldCharType="end"/>
      </w: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Apple: (client)</w:t>
      </w:r>
    </w:p>
    <w:p>
      <w:pPr>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Recent project and the work flow like jira scrum</w:t>
      </w:r>
    </w:p>
    <w:p>
      <w:pPr>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Unit test general idea not to write a unit test</w:t>
      </w:r>
    </w:p>
    <w:p>
      <w:pPr>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Coding to select between css and javascript</w:t>
      </w:r>
    </w:p>
    <w:p>
      <w:pPr>
        <w:ind w:left="108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 Javascript coding</w:t>
      </w:r>
    </w:p>
    <w:p>
      <w:pPr>
        <w:ind w:left="720" w:firstLine="0"/>
        <w:rPr>
          <w:color w:val="118EFF"/>
          <w:sz w:val="26"/>
          <w:szCs w:val="26"/>
          <w:u w:val="single"/>
        </w:rPr>
      </w:pPr>
      <w:r>
        <w:rPr>
          <w:rFonts w:ascii="Times New Roman" w:hAnsi="Times New Roman" w:eastAsia="Times New Roman" w:cs="Times New Roman"/>
          <w:sz w:val="24"/>
          <w:szCs w:val="24"/>
          <w:rtl w:val="0"/>
        </w:rPr>
        <w:t>(1)</w:t>
      </w:r>
      <w:r>
        <w:rPr>
          <w:sz w:val="24"/>
          <w:szCs w:val="24"/>
          <w:rtl w:val="0"/>
        </w:rPr>
        <w:t xml:space="preserve"> </w:t>
      </w:r>
      <w:r>
        <w:fldChar w:fldCharType="begin"/>
      </w:r>
      <w:r>
        <w:instrText xml:space="preserve"> HYPERLINK "https://jsfiddle.net/p106usw8/" </w:instrText>
      </w:r>
      <w:r>
        <w:fldChar w:fldCharType="separate"/>
      </w:r>
      <w:r>
        <w:rPr>
          <w:color w:val="118EFF"/>
          <w:sz w:val="26"/>
          <w:szCs w:val="26"/>
          <w:u w:val="single"/>
          <w:rtl w:val="0"/>
        </w:rPr>
        <w:t>https://jsfiddle.net/p106usw8/</w:t>
      </w:r>
    </w:p>
    <w:p>
      <w:pPr>
        <w:ind w:left="720" w:firstLine="0"/>
        <w:rPr>
          <w:color w:val="0000FF"/>
          <w:u w:val="single"/>
        </w:rPr>
      </w:pPr>
      <w:r>
        <w:fldChar w:fldCharType="end"/>
      </w:r>
      <w:r>
        <w:rPr>
          <w:rFonts w:ascii="Times New Roman" w:hAnsi="Times New Roman" w:eastAsia="Times New Roman" w:cs="Times New Roman"/>
          <w:sz w:val="24"/>
          <w:szCs w:val="24"/>
          <w:rtl w:val="0"/>
        </w:rPr>
        <w:t>(2)</w:t>
      </w:r>
      <w:r>
        <w:fldChar w:fldCharType="begin"/>
      </w:r>
      <w:r>
        <w:instrText xml:space="preserve"> HYPERLINK "https://jsfiddle.net/amyzhang/qwr4dbfz/" \h </w:instrText>
      </w:r>
      <w:r>
        <w:fldChar w:fldCharType="separate"/>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fldChar w:fldCharType="end"/>
      </w:r>
      <w:r>
        <w:fldChar w:fldCharType="begin"/>
      </w:r>
      <w:r>
        <w:instrText xml:space="preserve"> HYPERLINK "https://jsfiddle.net/amyzhang/qwr4dbfz/" </w:instrText>
      </w:r>
      <w:r>
        <w:fldChar w:fldCharType="separate"/>
      </w:r>
      <w:r>
        <w:rPr>
          <w:color w:val="0000FF"/>
          <w:u w:val="single"/>
          <w:rtl w:val="0"/>
        </w:rPr>
        <w:t>https://jsfiddle.net/amyzhang/qwr4dbfz/</w:t>
      </w:r>
    </w:p>
    <w:p>
      <w:pPr>
        <w:rPr>
          <w:rFonts w:ascii="Times New Roman" w:hAnsi="Times New Roman" w:eastAsia="Times New Roman" w:cs="Times New Roman"/>
          <w:sz w:val="24"/>
          <w:szCs w:val="24"/>
        </w:rPr>
      </w:pPr>
      <w:r>
        <w:fldChar w:fldCharType="end"/>
      </w: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JavaScipt:</w:t>
      </w:r>
    </w:p>
    <w:p>
      <w:pPr>
        <w:rPr>
          <w:sz w:val="21"/>
          <w:szCs w:val="21"/>
        </w:rPr>
      </w:pPr>
      <w:r>
        <w:rPr>
          <w:sz w:val="21"/>
          <w:szCs w:val="21"/>
          <w:rtl w:val="0"/>
        </w:rPr>
        <w:t xml:space="preserve">For Two weeks, we will have a planning meeting, to talk about what work need to be done and how to finish them, and to split the work into small pieces and choosing the right work items. Every day our team leader will assign works to us, and for the everyday stand up meeting, we will talk about what did we do yesterday, what will we do today, and is these some problem? </w:t>
      </w:r>
    </w:p>
    <w:p>
      <w:pPr>
        <w:spacing w:before="220" w:after="220"/>
        <w:rPr>
          <w:sz w:val="21"/>
          <w:szCs w:val="21"/>
          <w:highlight w:val="white"/>
        </w:rPr>
      </w:pPr>
      <w:r>
        <w:rPr>
          <w:sz w:val="21"/>
          <w:szCs w:val="21"/>
          <w:highlight w:val="white"/>
          <w:rtl w:val="0"/>
        </w:rPr>
        <w:t>Scrum is a framework that helps teams work together. Often thought of as an agile project management framework, Scrum describes a set of meetings, tools, and roles that work in concert to help teams structure and manage their work.</w:t>
      </w:r>
    </w:p>
    <w:p>
      <w:pPr>
        <w:spacing w:before="220" w:after="220"/>
        <w:rPr>
          <w:sz w:val="21"/>
          <w:szCs w:val="21"/>
          <w:highlight w:val="white"/>
        </w:rPr>
      </w:pPr>
      <w:r>
        <w:rPr>
          <w:sz w:val="21"/>
          <w:szCs w:val="21"/>
          <w:highlight w:val="white"/>
          <w:rtl w:val="0"/>
        </w:rPr>
        <w:t>Sprint planning is a collaborative event where the team answers two basic questions: What work can get done in this sprint and how will the chosen work get done?</w:t>
      </w:r>
    </w:p>
    <w:p>
      <w:pPr>
        <w:spacing w:before="220" w:after="220"/>
        <w:rPr>
          <w:sz w:val="21"/>
          <w:szCs w:val="21"/>
          <w:highlight w:val="white"/>
        </w:rPr>
      </w:pPr>
      <w:r>
        <w:rPr>
          <w:sz w:val="21"/>
          <w:szCs w:val="21"/>
          <w:highlight w:val="white"/>
          <w:rtl w:val="0"/>
        </w:rPr>
        <w:t>Choosing the right work items for a sprint is a collaborative effort between the product owner, scrum master, and development team. The product owner discusses the objective that the sprint should achieve and the product backlog items that, upon completion, would achieve the sprint goal.</w:t>
      </w:r>
    </w:p>
    <w:p>
      <w:pPr>
        <w:spacing w:before="220" w:after="220"/>
        <w:rPr>
          <w:sz w:val="21"/>
          <w:szCs w:val="21"/>
          <w:highlight w:val="white"/>
        </w:rPr>
      </w:pPr>
      <w:r>
        <w:rPr>
          <w:sz w:val="21"/>
          <w:szCs w:val="21"/>
          <w:highlight w:val="white"/>
          <w:rtl w:val="0"/>
        </w:rPr>
        <w:t>The team then creates a plan for how they will build the backlog items and get them “Done” before the end of the sprint. The work items chosen and the plan for how to get them done is called the sprint backlog. By the end of sprint planning the team is ready to start work on the sprint backlog, taking items from the backlog, to “In-progress,” and “Done."</w:t>
      </w:r>
    </w:p>
    <w:p>
      <w:pPr>
        <w:spacing w:before="220" w:after="220"/>
        <w:rPr>
          <w:sz w:val="21"/>
          <w:szCs w:val="21"/>
          <w:highlight w:val="white"/>
        </w:rPr>
      </w:pPr>
      <w:r>
        <w:rPr>
          <w:sz w:val="21"/>
          <w:szCs w:val="21"/>
          <w:highlight w:val="white"/>
          <w:rtl w:val="0"/>
        </w:rPr>
        <w:t>During a sprint, the team checks in during the daily scrum, or standup, about how the work is progressing. The goal of this meeting is to surface any blockers and challenges that would impact the teams ability to deliver the sprint goal.</w:t>
      </w:r>
    </w:p>
    <w:p>
      <w:pPr>
        <w:spacing w:before="220" w:after="220"/>
        <w:rPr>
          <w:sz w:val="21"/>
          <w:szCs w:val="21"/>
          <w:highlight w:val="white"/>
        </w:rPr>
      </w:pPr>
      <w:r>
        <w:rPr>
          <w:sz w:val="21"/>
          <w:szCs w:val="21"/>
          <w:highlight w:val="white"/>
          <w:rtl w:val="0"/>
        </w:rPr>
        <w:t>After a sprint, the team demonstrates what they’ve completed during the sprint review. This is your team’s opportunity to showcase their work to stakeholders and teammates before it hits production.</w:t>
      </w:r>
    </w:p>
    <w:p>
      <w:pPr>
        <w:spacing w:before="220" w:after="220"/>
        <w:rPr>
          <w:sz w:val="21"/>
          <w:szCs w:val="21"/>
          <w:highlight w:val="white"/>
        </w:rPr>
      </w:pPr>
      <w:r>
        <w:rPr>
          <w:sz w:val="21"/>
          <w:szCs w:val="21"/>
          <w:highlight w:val="white"/>
          <w:rtl w:val="0"/>
        </w:rPr>
        <w:t>Agile</w:t>
      </w:r>
    </w:p>
    <w:p>
      <w:pPr>
        <w:spacing w:before="220" w:after="220"/>
        <w:rPr>
          <w:sz w:val="21"/>
          <w:szCs w:val="21"/>
          <w:highlight w:val="white"/>
        </w:rPr>
      </w:pPr>
      <w:r>
        <w:rPr>
          <w:sz w:val="21"/>
          <w:szCs w:val="21"/>
          <w:highlight w:val="white"/>
          <w:rtl w:val="0"/>
        </w:rPr>
        <w:t xml:space="preserve">A user story is the smallest unit of work in an agile framework. It’s an end goal, not a feature, expressed from the software user’s perspective. User stories are a few sentences in simple language that outline the desired outcome. </w:t>
      </w:r>
    </w:p>
    <w:p>
      <w:pPr>
        <w:spacing w:before="220" w:after="220"/>
        <w:rPr>
          <w:sz w:val="21"/>
          <w:szCs w:val="21"/>
          <w:highlight w:val="white"/>
        </w:rPr>
      </w:pPr>
      <w:r>
        <w:rPr>
          <w:sz w:val="21"/>
          <w:szCs w:val="21"/>
          <w:highlight w:val="white"/>
          <w:rtl w:val="0"/>
        </w:rPr>
        <w:t xml:space="preserve">Stories fit neatly into agile frameworks like scrum and kanban. In scrum, user stories are added to sprints and “burned down” over the duration of the sprint. </w:t>
      </w:r>
    </w:p>
    <w:p>
      <w:pPr>
        <w:spacing w:before="220" w:after="220"/>
        <w:rPr>
          <w:sz w:val="21"/>
          <w:szCs w:val="21"/>
          <w:highlight w:val="white"/>
        </w:rPr>
      </w:pPr>
      <w:r>
        <w:rPr>
          <w:sz w:val="21"/>
          <w:szCs w:val="21"/>
          <w:highlight w:val="white"/>
          <w:rtl w:val="0"/>
        </w:rPr>
        <w:t xml:space="preserve">Epics are large work items broken down into a set of stories, and multiple epics comprise an initiative. </w:t>
      </w:r>
    </w:p>
    <w:p>
      <w:pPr>
        <w:spacing w:before="220" w:after="220"/>
        <w:rPr>
          <w:sz w:val="21"/>
          <w:szCs w:val="21"/>
          <w:highlight w:val="white"/>
        </w:rPr>
      </w:pPr>
      <w:r>
        <w:rPr>
          <w:sz w:val="21"/>
          <w:szCs w:val="21"/>
          <w:highlight w:val="white"/>
          <w:rtl w:val="0"/>
        </w:rPr>
        <w:t>A story point is a unit of effort required to complete a task / story, relative to other estimates. 2 hours</w:t>
      </w:r>
    </w:p>
    <w:p>
      <w:pPr>
        <w:pStyle w:val="2"/>
        <w:keepNext w:val="0"/>
        <w:keepLines w:val="0"/>
        <w:spacing w:before="300" w:after="160"/>
        <w:rPr>
          <w:b/>
          <w:sz w:val="42"/>
          <w:szCs w:val="42"/>
          <w:highlight w:val="white"/>
        </w:rPr>
      </w:pPr>
      <w:bookmarkStart w:id="1" w:name="_7v5tlmlyrjlf" w:colFirst="0" w:colLast="0"/>
      <w:bookmarkEnd w:id="1"/>
      <w:r>
        <w:rPr>
          <w:b/>
          <w:sz w:val="42"/>
          <w:szCs w:val="42"/>
          <w:highlight w:val="white"/>
          <w:rtl w:val="0"/>
        </w:rPr>
        <w:t>JavaScript</w:t>
      </w:r>
    </w:p>
    <w:p>
      <w:pPr>
        <w:pStyle w:val="3"/>
        <w:keepNext w:val="0"/>
        <w:keepLines w:val="0"/>
        <w:spacing w:after="80"/>
        <w:rPr>
          <w:b/>
          <w:sz w:val="36"/>
          <w:szCs w:val="36"/>
        </w:rPr>
      </w:pPr>
      <w:bookmarkStart w:id="2" w:name="_2bxjd5t3tzfk" w:colFirst="0" w:colLast="0"/>
      <w:bookmarkEnd w:id="2"/>
      <w:r>
        <w:rPr>
          <w:b/>
          <w:sz w:val="36"/>
          <w:szCs w:val="36"/>
          <w:rtl w:val="0"/>
        </w:rPr>
        <w:t>1.Event Bubbling</w:t>
      </w:r>
    </w:p>
    <w:p>
      <w:pPr>
        <w:spacing w:before="220" w:after="220"/>
        <w:rPr>
          <w:sz w:val="21"/>
          <w:szCs w:val="21"/>
          <w:highlight w:val="white"/>
        </w:rPr>
      </w:pPr>
      <w:r>
        <w:rPr>
          <w:sz w:val="21"/>
          <w:szCs w:val="21"/>
          <w:highlight w:val="white"/>
          <w:rtl w:val="0"/>
        </w:rPr>
        <w:t>Event bubbling and capturing are two ways of event propagation in the HTML DOM API, when an event occurs in an element inside another element, and both elements have registered a handle for that event. The event propagation mode determines in which order the elements receive the event.</w:t>
      </w:r>
    </w:p>
    <w:p>
      <w:pPr>
        <w:spacing w:before="220" w:after="220"/>
        <w:rPr>
          <w:sz w:val="21"/>
          <w:szCs w:val="21"/>
          <w:highlight w:val="white"/>
        </w:rPr>
      </w:pPr>
      <w:r>
        <w:rPr>
          <w:sz w:val="21"/>
          <w:szCs w:val="21"/>
          <w:highlight w:val="white"/>
          <w:rtl w:val="0"/>
        </w:rPr>
        <w:t>With bubbling, the event is first captured and handled by the innermost element and then propagated to outer elements.</w:t>
      </w:r>
    </w:p>
    <w:p>
      <w:pPr>
        <w:spacing w:before="220" w:after="220"/>
        <w:rPr>
          <w:sz w:val="21"/>
          <w:szCs w:val="21"/>
          <w:highlight w:val="white"/>
        </w:rPr>
      </w:pPr>
      <w:r>
        <w:rPr>
          <w:sz w:val="21"/>
          <w:szCs w:val="21"/>
          <w:highlight w:val="white"/>
          <w:rtl w:val="0"/>
        </w:rPr>
        <w:t>With capturing, the event is first captured by the outermost element and propagated to the inner elements.</w:t>
      </w:r>
    </w:p>
    <w:p>
      <w:pPr>
        <w:rPr>
          <w:color w:val="303336"/>
          <w:sz w:val="20"/>
          <w:szCs w:val="20"/>
          <w:shd w:val="clear" w:fill="EFF0F1"/>
        </w:rPr>
      </w:pPr>
      <w:r>
        <w:rPr>
          <w:color w:val="303336"/>
          <w:sz w:val="20"/>
          <w:szCs w:val="20"/>
          <w:shd w:val="clear" w:fill="EFF0F1"/>
          <w:rtl w:val="0"/>
        </w:rPr>
        <w:t>JavaScript</w:t>
      </w:r>
    </w:p>
    <w:p>
      <w:pPr>
        <w:rPr>
          <w:color w:val="303336"/>
          <w:sz w:val="20"/>
          <w:szCs w:val="20"/>
          <w:shd w:val="clear" w:fill="EFF0F1"/>
        </w:rPr>
      </w:pPr>
      <w:r>
        <w:rPr>
          <w:color w:val="101094"/>
          <w:sz w:val="20"/>
          <w:szCs w:val="20"/>
          <w:shd w:val="clear" w:fill="EFF0F1"/>
          <w:rtl w:val="0"/>
        </w:rPr>
        <w:t>var</w:t>
      </w:r>
      <w:r>
        <w:rPr>
          <w:color w:val="303336"/>
          <w:sz w:val="20"/>
          <w:szCs w:val="20"/>
          <w:shd w:val="clear" w:fill="EFF0F1"/>
          <w:rtl w:val="0"/>
        </w:rPr>
        <w:t xml:space="preserve"> logElement = document.getElementById(</w:t>
      </w:r>
      <w:r>
        <w:rPr>
          <w:color w:val="7D2727"/>
          <w:sz w:val="20"/>
          <w:szCs w:val="20"/>
          <w:shd w:val="clear" w:fill="EFF0F1"/>
          <w:rtl w:val="0"/>
        </w:rPr>
        <w:t>'log'</w:t>
      </w:r>
      <w:r>
        <w:rPr>
          <w:color w:val="303336"/>
          <w:sz w:val="20"/>
          <w:szCs w:val="20"/>
          <w:shd w:val="clear" w:fill="EFF0F1"/>
          <w:rtl w:val="0"/>
        </w:rPr>
        <w:t>);  JavaScript</w:t>
      </w:r>
    </w:p>
    <w:p>
      <w:pPr>
        <w:rPr>
          <w:color w:val="303336"/>
          <w:sz w:val="20"/>
          <w:szCs w:val="20"/>
          <w:shd w:val="clear" w:fill="EFF0F1"/>
        </w:rPr>
      </w:pPr>
      <w:r>
        <w:rPr>
          <w:color w:val="303336"/>
          <w:sz w:val="20"/>
          <w:szCs w:val="20"/>
          <w:shd w:val="clear" w:fill="EFF0F1"/>
          <w:rtl w:val="0"/>
        </w:rPr>
        <w:t xml:space="preserve"> </w:t>
      </w:r>
    </w:p>
    <w:p>
      <w:pPr>
        <w:rPr>
          <w:color w:val="303336"/>
          <w:sz w:val="20"/>
          <w:szCs w:val="20"/>
          <w:shd w:val="clear" w:fill="EFF0F1"/>
        </w:rPr>
      </w:pPr>
      <w:r>
        <w:rPr>
          <w:color w:val="101094"/>
          <w:sz w:val="20"/>
          <w:szCs w:val="20"/>
          <w:shd w:val="clear" w:fill="EFF0F1"/>
          <w:rtl w:val="0"/>
        </w:rPr>
        <w:t>function</w:t>
      </w:r>
      <w:r>
        <w:rPr>
          <w:color w:val="303336"/>
          <w:sz w:val="20"/>
          <w:szCs w:val="20"/>
          <w:shd w:val="clear" w:fill="EFF0F1"/>
          <w:rtl w:val="0"/>
        </w:rPr>
        <w:t xml:space="preserve"> log(msg) {</w:t>
      </w:r>
    </w:p>
    <w:p>
      <w:pPr>
        <w:rPr>
          <w:color w:val="303336"/>
          <w:sz w:val="20"/>
          <w:szCs w:val="20"/>
          <w:shd w:val="clear" w:fill="EFF0F1"/>
        </w:rPr>
      </w:pPr>
      <w:r>
        <w:rPr>
          <w:color w:val="303336"/>
          <w:sz w:val="20"/>
          <w:szCs w:val="20"/>
          <w:shd w:val="clear" w:fill="EFF0F1"/>
          <w:rtl w:val="0"/>
        </w:rPr>
        <w:t xml:space="preserve">    logElement.innerHTML += (</w:t>
      </w:r>
      <w:r>
        <w:rPr>
          <w:color w:val="7D2727"/>
          <w:sz w:val="20"/>
          <w:szCs w:val="20"/>
          <w:shd w:val="clear" w:fill="EFF0F1"/>
          <w:rtl w:val="0"/>
        </w:rPr>
        <w:t>'&lt;p&gt;'</w:t>
      </w:r>
      <w:r>
        <w:rPr>
          <w:color w:val="303336"/>
          <w:sz w:val="20"/>
          <w:szCs w:val="20"/>
          <w:shd w:val="clear" w:fill="EFF0F1"/>
          <w:rtl w:val="0"/>
        </w:rPr>
        <w:t xml:space="preserve"> + msg + </w:t>
      </w:r>
      <w:r>
        <w:rPr>
          <w:color w:val="7D2727"/>
          <w:sz w:val="20"/>
          <w:szCs w:val="20"/>
          <w:shd w:val="clear" w:fill="EFF0F1"/>
          <w:rtl w:val="0"/>
        </w:rPr>
        <w:t>'&lt;/p&gt;'</w:t>
      </w:r>
      <w:r>
        <w:rPr>
          <w:color w:val="303336"/>
          <w:sz w:val="20"/>
          <w:szCs w:val="20"/>
          <w:shd w:val="clear" w:fill="EFF0F1"/>
          <w:rtl w:val="0"/>
        </w:rPr>
        <w:t>);</w:t>
      </w:r>
    </w:p>
    <w:p>
      <w:pPr>
        <w:rPr>
          <w:color w:val="303336"/>
          <w:sz w:val="20"/>
          <w:szCs w:val="20"/>
          <w:shd w:val="clear" w:fill="EFF0F1"/>
        </w:rPr>
      </w:pPr>
      <w:r>
        <w:rPr>
          <w:color w:val="303336"/>
          <w:sz w:val="20"/>
          <w:szCs w:val="20"/>
          <w:shd w:val="clear" w:fill="EFF0F1"/>
          <w:rtl w:val="0"/>
        </w:rPr>
        <w:t>}</w:t>
      </w:r>
    </w:p>
    <w:p>
      <w:pPr>
        <w:rPr>
          <w:color w:val="303336"/>
          <w:sz w:val="20"/>
          <w:szCs w:val="20"/>
          <w:shd w:val="clear" w:fill="EFF0F1"/>
        </w:rPr>
      </w:pPr>
      <w:r>
        <w:rPr>
          <w:color w:val="303336"/>
          <w:sz w:val="20"/>
          <w:szCs w:val="20"/>
          <w:shd w:val="clear" w:fill="EFF0F1"/>
          <w:rtl w:val="0"/>
        </w:rPr>
        <w:t xml:space="preserve"> </w:t>
      </w:r>
    </w:p>
    <w:p>
      <w:pPr>
        <w:rPr>
          <w:color w:val="303336"/>
          <w:sz w:val="20"/>
          <w:szCs w:val="20"/>
          <w:shd w:val="clear" w:fill="EFF0F1"/>
        </w:rPr>
      </w:pPr>
      <w:r>
        <w:rPr>
          <w:color w:val="101094"/>
          <w:sz w:val="20"/>
          <w:szCs w:val="20"/>
          <w:shd w:val="clear" w:fill="EFF0F1"/>
          <w:rtl w:val="0"/>
        </w:rPr>
        <w:t>function</w:t>
      </w:r>
      <w:r>
        <w:rPr>
          <w:color w:val="303336"/>
          <w:sz w:val="20"/>
          <w:szCs w:val="20"/>
          <w:shd w:val="clear" w:fill="EFF0F1"/>
          <w:rtl w:val="0"/>
        </w:rPr>
        <w:t xml:space="preserve"> capture() {</w:t>
      </w:r>
    </w:p>
    <w:p>
      <w:pPr>
        <w:rPr>
          <w:color w:val="303336"/>
          <w:sz w:val="20"/>
          <w:szCs w:val="20"/>
          <w:shd w:val="clear" w:fill="EFF0F1"/>
        </w:rPr>
      </w:pPr>
      <w:r>
        <w:rPr>
          <w:color w:val="303336"/>
          <w:sz w:val="20"/>
          <w:szCs w:val="20"/>
          <w:shd w:val="clear" w:fill="EFF0F1"/>
          <w:rtl w:val="0"/>
        </w:rPr>
        <w:t xml:space="preserve">    log(</w:t>
      </w:r>
      <w:r>
        <w:rPr>
          <w:color w:val="7D2727"/>
          <w:sz w:val="20"/>
          <w:szCs w:val="20"/>
          <w:shd w:val="clear" w:fill="EFF0F1"/>
          <w:rtl w:val="0"/>
        </w:rPr>
        <w:t>'capture: '</w:t>
      </w:r>
      <w:r>
        <w:rPr>
          <w:color w:val="303336"/>
          <w:sz w:val="20"/>
          <w:szCs w:val="20"/>
          <w:shd w:val="clear" w:fill="EFF0F1"/>
          <w:rtl w:val="0"/>
        </w:rPr>
        <w:t xml:space="preserve"> + </w:t>
      </w:r>
      <w:r>
        <w:rPr>
          <w:color w:val="101094"/>
          <w:sz w:val="20"/>
          <w:szCs w:val="20"/>
          <w:shd w:val="clear" w:fill="EFF0F1"/>
          <w:rtl w:val="0"/>
        </w:rPr>
        <w:t>this</w:t>
      </w:r>
      <w:r>
        <w:rPr>
          <w:color w:val="303336"/>
          <w:sz w:val="20"/>
          <w:szCs w:val="20"/>
          <w:shd w:val="clear" w:fill="EFF0F1"/>
          <w:rtl w:val="0"/>
        </w:rPr>
        <w:t>.firstChild.nodeValue.trim());</w:t>
      </w:r>
    </w:p>
    <w:p>
      <w:pPr>
        <w:rPr>
          <w:color w:val="303336"/>
          <w:sz w:val="20"/>
          <w:szCs w:val="20"/>
          <w:shd w:val="clear" w:fill="EFF0F1"/>
        </w:rPr>
      </w:pPr>
      <w:r>
        <w:rPr>
          <w:color w:val="303336"/>
          <w:sz w:val="20"/>
          <w:szCs w:val="20"/>
          <w:shd w:val="clear" w:fill="EFF0F1"/>
          <w:rtl w:val="0"/>
        </w:rPr>
        <w:t>}</w:t>
      </w:r>
    </w:p>
    <w:p>
      <w:pPr>
        <w:rPr>
          <w:color w:val="303336"/>
          <w:sz w:val="20"/>
          <w:szCs w:val="20"/>
          <w:shd w:val="clear" w:fill="EFF0F1"/>
        </w:rPr>
      </w:pPr>
      <w:r>
        <w:rPr>
          <w:color w:val="303336"/>
          <w:sz w:val="20"/>
          <w:szCs w:val="20"/>
          <w:shd w:val="clear" w:fill="EFF0F1"/>
          <w:rtl w:val="0"/>
        </w:rPr>
        <w:t xml:space="preserve"> </w:t>
      </w:r>
    </w:p>
    <w:p>
      <w:pPr>
        <w:rPr>
          <w:color w:val="303336"/>
          <w:sz w:val="20"/>
          <w:szCs w:val="20"/>
          <w:shd w:val="clear" w:fill="EFF0F1"/>
        </w:rPr>
      </w:pPr>
      <w:r>
        <w:rPr>
          <w:color w:val="101094"/>
          <w:sz w:val="20"/>
          <w:szCs w:val="20"/>
          <w:shd w:val="clear" w:fill="EFF0F1"/>
          <w:rtl w:val="0"/>
        </w:rPr>
        <w:t>function</w:t>
      </w:r>
      <w:r>
        <w:rPr>
          <w:color w:val="303336"/>
          <w:sz w:val="20"/>
          <w:szCs w:val="20"/>
          <w:shd w:val="clear" w:fill="EFF0F1"/>
          <w:rtl w:val="0"/>
        </w:rPr>
        <w:t xml:space="preserve"> bubble() {</w:t>
      </w:r>
    </w:p>
    <w:p>
      <w:pPr>
        <w:rPr>
          <w:color w:val="303336"/>
          <w:sz w:val="20"/>
          <w:szCs w:val="20"/>
          <w:shd w:val="clear" w:fill="EFF0F1"/>
        </w:rPr>
      </w:pPr>
      <w:r>
        <w:rPr>
          <w:color w:val="303336"/>
          <w:sz w:val="20"/>
          <w:szCs w:val="20"/>
          <w:shd w:val="clear" w:fill="EFF0F1"/>
          <w:rtl w:val="0"/>
        </w:rPr>
        <w:t xml:space="preserve">    log(</w:t>
      </w:r>
      <w:r>
        <w:rPr>
          <w:color w:val="7D2727"/>
          <w:sz w:val="20"/>
          <w:szCs w:val="20"/>
          <w:shd w:val="clear" w:fill="EFF0F1"/>
          <w:rtl w:val="0"/>
        </w:rPr>
        <w:t>'bubble: '</w:t>
      </w:r>
      <w:r>
        <w:rPr>
          <w:color w:val="303336"/>
          <w:sz w:val="20"/>
          <w:szCs w:val="20"/>
          <w:shd w:val="clear" w:fill="EFF0F1"/>
          <w:rtl w:val="0"/>
        </w:rPr>
        <w:t xml:space="preserve"> + </w:t>
      </w:r>
      <w:r>
        <w:rPr>
          <w:color w:val="101094"/>
          <w:sz w:val="20"/>
          <w:szCs w:val="20"/>
          <w:shd w:val="clear" w:fill="EFF0F1"/>
          <w:rtl w:val="0"/>
        </w:rPr>
        <w:t>this</w:t>
      </w:r>
      <w:r>
        <w:rPr>
          <w:color w:val="303336"/>
          <w:sz w:val="20"/>
          <w:szCs w:val="20"/>
          <w:shd w:val="clear" w:fill="EFF0F1"/>
          <w:rtl w:val="0"/>
        </w:rPr>
        <w:t>.firstChild.nodeValue.trim());</w:t>
      </w:r>
    </w:p>
    <w:p>
      <w:pPr>
        <w:rPr>
          <w:color w:val="303336"/>
          <w:sz w:val="20"/>
          <w:szCs w:val="20"/>
          <w:shd w:val="clear" w:fill="EFF0F1"/>
        </w:rPr>
      </w:pPr>
      <w:r>
        <w:rPr>
          <w:color w:val="303336"/>
          <w:sz w:val="20"/>
          <w:szCs w:val="20"/>
          <w:shd w:val="clear" w:fill="EFF0F1"/>
          <w:rtl w:val="0"/>
        </w:rPr>
        <w:t>}</w:t>
      </w:r>
    </w:p>
    <w:p>
      <w:pPr>
        <w:rPr>
          <w:color w:val="303336"/>
          <w:sz w:val="20"/>
          <w:szCs w:val="20"/>
          <w:shd w:val="clear" w:fill="EFF0F1"/>
        </w:rPr>
      </w:pPr>
      <w:r>
        <w:rPr>
          <w:color w:val="303336"/>
          <w:sz w:val="20"/>
          <w:szCs w:val="20"/>
          <w:shd w:val="clear" w:fill="EFF0F1"/>
          <w:rtl w:val="0"/>
        </w:rPr>
        <w:t xml:space="preserve"> </w:t>
      </w:r>
    </w:p>
    <w:p>
      <w:pPr>
        <w:rPr>
          <w:color w:val="303336"/>
          <w:sz w:val="20"/>
          <w:szCs w:val="20"/>
          <w:shd w:val="clear" w:fill="EFF0F1"/>
        </w:rPr>
      </w:pPr>
      <w:r>
        <w:rPr>
          <w:color w:val="101094"/>
          <w:sz w:val="20"/>
          <w:szCs w:val="20"/>
          <w:shd w:val="clear" w:fill="EFF0F1"/>
          <w:rtl w:val="0"/>
        </w:rPr>
        <w:t>var</w:t>
      </w:r>
      <w:r>
        <w:rPr>
          <w:color w:val="303336"/>
          <w:sz w:val="20"/>
          <w:szCs w:val="20"/>
          <w:shd w:val="clear" w:fill="EFF0F1"/>
          <w:rtl w:val="0"/>
        </w:rPr>
        <w:t xml:space="preserve"> divs = document.getElementsByTagName(</w:t>
      </w:r>
      <w:r>
        <w:rPr>
          <w:color w:val="7D2727"/>
          <w:sz w:val="20"/>
          <w:szCs w:val="20"/>
          <w:shd w:val="clear" w:fill="EFF0F1"/>
          <w:rtl w:val="0"/>
        </w:rPr>
        <w:t>'div'</w:t>
      </w:r>
      <w:r>
        <w:rPr>
          <w:color w:val="303336"/>
          <w:sz w:val="20"/>
          <w:szCs w:val="20"/>
          <w:shd w:val="clear" w:fill="EFF0F1"/>
          <w:rtl w:val="0"/>
        </w:rPr>
        <w:t>);</w:t>
      </w:r>
    </w:p>
    <w:p>
      <w:pPr>
        <w:rPr>
          <w:color w:val="303336"/>
          <w:sz w:val="20"/>
          <w:szCs w:val="20"/>
          <w:shd w:val="clear" w:fill="EFF0F1"/>
        </w:rPr>
      </w:pPr>
      <w:r>
        <w:rPr>
          <w:color w:val="101094"/>
          <w:sz w:val="20"/>
          <w:szCs w:val="20"/>
          <w:shd w:val="clear" w:fill="EFF0F1"/>
          <w:rtl w:val="0"/>
        </w:rPr>
        <w:t>for</w:t>
      </w:r>
      <w:r>
        <w:rPr>
          <w:color w:val="303336"/>
          <w:sz w:val="20"/>
          <w:szCs w:val="20"/>
          <w:shd w:val="clear" w:fill="EFF0F1"/>
          <w:rtl w:val="0"/>
        </w:rPr>
        <w:t xml:space="preserve"> (</w:t>
      </w:r>
      <w:r>
        <w:rPr>
          <w:color w:val="101094"/>
          <w:sz w:val="20"/>
          <w:szCs w:val="20"/>
          <w:shd w:val="clear" w:fill="EFF0F1"/>
          <w:rtl w:val="0"/>
        </w:rPr>
        <w:t>var</w:t>
      </w:r>
      <w:r>
        <w:rPr>
          <w:color w:val="303336"/>
          <w:sz w:val="20"/>
          <w:szCs w:val="20"/>
          <w:shd w:val="clear" w:fill="EFF0F1"/>
          <w:rtl w:val="0"/>
        </w:rPr>
        <w:t xml:space="preserve"> i = </w:t>
      </w:r>
      <w:r>
        <w:rPr>
          <w:color w:val="7D2727"/>
          <w:sz w:val="20"/>
          <w:szCs w:val="20"/>
          <w:shd w:val="clear" w:fill="EFF0F1"/>
          <w:rtl w:val="0"/>
        </w:rPr>
        <w:t>0</w:t>
      </w:r>
      <w:r>
        <w:rPr>
          <w:color w:val="303336"/>
          <w:sz w:val="20"/>
          <w:szCs w:val="20"/>
          <w:shd w:val="clear" w:fill="EFF0F1"/>
          <w:rtl w:val="0"/>
        </w:rPr>
        <w:t>; i &lt; divs.length; i++) {</w:t>
      </w:r>
    </w:p>
    <w:p>
      <w:pPr>
        <w:rPr>
          <w:color w:val="303336"/>
          <w:sz w:val="20"/>
          <w:szCs w:val="20"/>
          <w:shd w:val="clear" w:fill="EFF0F1"/>
        </w:rPr>
      </w:pPr>
      <w:r>
        <w:rPr>
          <w:color w:val="303336"/>
          <w:sz w:val="20"/>
          <w:szCs w:val="20"/>
          <w:shd w:val="clear" w:fill="EFF0F1"/>
          <w:rtl w:val="0"/>
        </w:rPr>
        <w:t xml:space="preserve">    divs[i].addEventListener(</w:t>
      </w:r>
      <w:r>
        <w:rPr>
          <w:color w:val="7D2727"/>
          <w:sz w:val="20"/>
          <w:szCs w:val="20"/>
          <w:shd w:val="clear" w:fill="EFF0F1"/>
          <w:rtl w:val="0"/>
        </w:rPr>
        <w:t>'click'</w:t>
      </w:r>
      <w:r>
        <w:rPr>
          <w:color w:val="303336"/>
          <w:sz w:val="20"/>
          <w:szCs w:val="20"/>
          <w:shd w:val="clear" w:fill="EFF0F1"/>
          <w:rtl w:val="0"/>
        </w:rPr>
        <w:t xml:space="preserve">, capture, </w:t>
      </w:r>
      <w:r>
        <w:rPr>
          <w:color w:val="101094"/>
          <w:sz w:val="20"/>
          <w:szCs w:val="20"/>
          <w:shd w:val="clear" w:fill="EFF0F1"/>
          <w:rtl w:val="0"/>
        </w:rPr>
        <w:t>true</w:t>
      </w:r>
      <w:r>
        <w:rPr>
          <w:color w:val="303336"/>
          <w:sz w:val="20"/>
          <w:szCs w:val="20"/>
          <w:shd w:val="clear" w:fill="EFF0F1"/>
          <w:rtl w:val="0"/>
        </w:rPr>
        <w:t>);</w:t>
      </w:r>
    </w:p>
    <w:p>
      <w:pPr>
        <w:rPr>
          <w:color w:val="303336"/>
          <w:sz w:val="20"/>
          <w:szCs w:val="20"/>
          <w:shd w:val="clear" w:fill="EFF0F1"/>
        </w:rPr>
      </w:pPr>
      <w:r>
        <w:rPr>
          <w:color w:val="303336"/>
          <w:sz w:val="20"/>
          <w:szCs w:val="20"/>
          <w:shd w:val="clear" w:fill="EFF0F1"/>
          <w:rtl w:val="0"/>
        </w:rPr>
        <w:t xml:space="preserve">    divs[i].addEventListener(</w:t>
      </w:r>
      <w:r>
        <w:rPr>
          <w:color w:val="7D2727"/>
          <w:sz w:val="20"/>
          <w:szCs w:val="20"/>
          <w:shd w:val="clear" w:fill="EFF0F1"/>
          <w:rtl w:val="0"/>
        </w:rPr>
        <w:t>'click'</w:t>
      </w:r>
      <w:r>
        <w:rPr>
          <w:color w:val="303336"/>
          <w:sz w:val="20"/>
          <w:szCs w:val="20"/>
          <w:shd w:val="clear" w:fill="EFF0F1"/>
          <w:rtl w:val="0"/>
        </w:rPr>
        <w:t xml:space="preserve">, bubble, </w:t>
      </w:r>
      <w:r>
        <w:rPr>
          <w:color w:val="101094"/>
          <w:sz w:val="20"/>
          <w:szCs w:val="20"/>
          <w:shd w:val="clear" w:fill="EFF0F1"/>
          <w:rtl w:val="0"/>
        </w:rPr>
        <w:t>false</w:t>
      </w:r>
      <w:r>
        <w:rPr>
          <w:color w:val="303336"/>
          <w:sz w:val="20"/>
          <w:szCs w:val="20"/>
          <w:shd w:val="clear" w:fill="EFF0F1"/>
          <w:rtl w:val="0"/>
        </w:rPr>
        <w:t>);</w:t>
      </w:r>
    </w:p>
    <w:p>
      <w:pPr>
        <w:rPr>
          <w:color w:val="303336"/>
          <w:sz w:val="20"/>
          <w:szCs w:val="20"/>
          <w:shd w:val="clear" w:fill="EFF0F1"/>
        </w:rPr>
      </w:pPr>
      <w:r>
        <w:rPr>
          <w:color w:val="303336"/>
          <w:sz w:val="20"/>
          <w:szCs w:val="20"/>
          <w:shd w:val="clear" w:fill="EFF0F1"/>
          <w:rtl w:val="0"/>
        </w:rPr>
        <w:t>}</w:t>
      </w:r>
    </w:p>
    <w:p>
      <w:pPr>
        <w:rPr>
          <w:color w:val="393318"/>
          <w:sz w:val="20"/>
          <w:szCs w:val="20"/>
          <w:shd w:val="clear" w:fill="EFF0F1"/>
        </w:rPr>
      </w:pPr>
      <w:r>
        <w:rPr>
          <w:color w:val="393318"/>
          <w:sz w:val="20"/>
          <w:szCs w:val="20"/>
          <w:shd w:val="clear" w:fill="EFF0F1"/>
          <w:rtl w:val="0"/>
        </w:rPr>
        <w:t xml:space="preserve"> </w:t>
      </w:r>
    </w:p>
    <w:p>
      <w:pPr>
        <w:rPr>
          <w:color w:val="393318"/>
          <w:sz w:val="20"/>
          <w:szCs w:val="20"/>
          <w:shd w:val="clear" w:fill="EFF0F1"/>
        </w:rPr>
      </w:pPr>
      <w:r>
        <w:rPr>
          <w:color w:val="393318"/>
          <w:sz w:val="20"/>
          <w:szCs w:val="20"/>
          <w:shd w:val="clear" w:fill="EFF0F1"/>
          <w:rtl w:val="0"/>
        </w:rPr>
        <w:t>HTML</w:t>
      </w:r>
    </w:p>
    <w:p>
      <w:pPr>
        <w:rPr>
          <w:color w:val="303336"/>
          <w:sz w:val="20"/>
          <w:szCs w:val="20"/>
          <w:shd w:val="clear" w:fill="EFF0F1"/>
        </w:rPr>
      </w:pPr>
      <w:r>
        <w:rPr>
          <w:color w:val="7D2727"/>
          <w:sz w:val="20"/>
          <w:szCs w:val="20"/>
          <w:shd w:val="clear" w:fill="EFF0F1"/>
          <w:rtl w:val="0"/>
        </w:rPr>
        <w:t>&lt;div&gt;</w:t>
      </w:r>
      <w:r>
        <w:rPr>
          <w:color w:val="303336"/>
          <w:sz w:val="20"/>
          <w:szCs w:val="20"/>
          <w:shd w:val="clear" w:fill="EFF0F1"/>
          <w:rtl w:val="0"/>
        </w:rPr>
        <w:t>1</w:t>
      </w:r>
    </w:p>
    <w:p>
      <w:pPr>
        <w:rPr>
          <w:color w:val="303336"/>
          <w:sz w:val="20"/>
          <w:szCs w:val="20"/>
          <w:shd w:val="clear" w:fill="EFF0F1"/>
        </w:rPr>
      </w:pPr>
      <w:r>
        <w:rPr>
          <w:color w:val="303336"/>
          <w:sz w:val="20"/>
          <w:szCs w:val="20"/>
          <w:shd w:val="clear" w:fill="EFF0F1"/>
          <w:rtl w:val="0"/>
        </w:rPr>
        <w:t xml:space="preserve">    </w:t>
      </w:r>
      <w:r>
        <w:rPr>
          <w:color w:val="7D2727"/>
          <w:sz w:val="20"/>
          <w:szCs w:val="20"/>
          <w:shd w:val="clear" w:fill="EFF0F1"/>
          <w:rtl w:val="0"/>
        </w:rPr>
        <w:t>&lt;div&gt;</w:t>
      </w:r>
      <w:r>
        <w:rPr>
          <w:color w:val="303336"/>
          <w:sz w:val="20"/>
          <w:szCs w:val="20"/>
          <w:shd w:val="clear" w:fill="EFF0F1"/>
          <w:rtl w:val="0"/>
        </w:rPr>
        <w:t>2</w:t>
      </w:r>
    </w:p>
    <w:p>
      <w:pPr>
        <w:rPr>
          <w:color w:val="303336"/>
          <w:sz w:val="20"/>
          <w:szCs w:val="20"/>
          <w:shd w:val="clear" w:fill="EFF0F1"/>
        </w:rPr>
      </w:pPr>
      <w:r>
        <w:rPr>
          <w:color w:val="303336"/>
          <w:sz w:val="20"/>
          <w:szCs w:val="20"/>
          <w:shd w:val="clear" w:fill="EFF0F1"/>
          <w:rtl w:val="0"/>
        </w:rPr>
        <w:t xml:space="preserve">        </w:t>
      </w:r>
      <w:r>
        <w:rPr>
          <w:color w:val="7D2727"/>
          <w:sz w:val="20"/>
          <w:szCs w:val="20"/>
          <w:shd w:val="clear" w:fill="EFF0F1"/>
          <w:rtl w:val="0"/>
        </w:rPr>
        <w:t>&lt;div&gt;</w:t>
      </w:r>
      <w:r>
        <w:rPr>
          <w:color w:val="303336"/>
          <w:sz w:val="20"/>
          <w:szCs w:val="20"/>
          <w:shd w:val="clear" w:fill="EFF0F1"/>
          <w:rtl w:val="0"/>
        </w:rPr>
        <w:t>3</w:t>
      </w:r>
    </w:p>
    <w:p>
      <w:pPr>
        <w:rPr>
          <w:color w:val="303336"/>
          <w:sz w:val="20"/>
          <w:szCs w:val="20"/>
          <w:shd w:val="clear" w:fill="EFF0F1"/>
        </w:rPr>
      </w:pPr>
      <w:r>
        <w:rPr>
          <w:color w:val="303336"/>
          <w:sz w:val="20"/>
          <w:szCs w:val="20"/>
          <w:shd w:val="clear" w:fill="EFF0F1"/>
          <w:rtl w:val="0"/>
        </w:rPr>
        <w:t xml:space="preserve">            </w:t>
      </w:r>
      <w:r>
        <w:rPr>
          <w:color w:val="7D2727"/>
          <w:sz w:val="20"/>
          <w:szCs w:val="20"/>
          <w:shd w:val="clear" w:fill="EFF0F1"/>
          <w:rtl w:val="0"/>
        </w:rPr>
        <w:t>&lt;div&gt;</w:t>
      </w:r>
      <w:r>
        <w:rPr>
          <w:color w:val="303336"/>
          <w:sz w:val="20"/>
          <w:szCs w:val="20"/>
          <w:shd w:val="clear" w:fill="EFF0F1"/>
          <w:rtl w:val="0"/>
        </w:rPr>
        <w:t>4</w:t>
      </w:r>
    </w:p>
    <w:p>
      <w:pPr>
        <w:rPr>
          <w:color w:val="7D2727"/>
          <w:sz w:val="20"/>
          <w:szCs w:val="20"/>
          <w:shd w:val="clear" w:fill="EFF0F1"/>
        </w:rPr>
      </w:pPr>
      <w:r>
        <w:rPr>
          <w:color w:val="303336"/>
          <w:sz w:val="20"/>
          <w:szCs w:val="20"/>
          <w:shd w:val="clear" w:fill="EFF0F1"/>
          <w:rtl w:val="0"/>
        </w:rPr>
        <w:t xml:space="preserve">                </w:t>
      </w:r>
      <w:r>
        <w:rPr>
          <w:color w:val="7D2727"/>
          <w:sz w:val="20"/>
          <w:szCs w:val="20"/>
          <w:shd w:val="clear" w:fill="EFF0F1"/>
          <w:rtl w:val="0"/>
        </w:rPr>
        <w:t>&lt;div&gt;</w:t>
      </w:r>
      <w:r>
        <w:rPr>
          <w:color w:val="303336"/>
          <w:sz w:val="20"/>
          <w:szCs w:val="20"/>
          <w:shd w:val="clear" w:fill="EFF0F1"/>
          <w:rtl w:val="0"/>
        </w:rPr>
        <w:t>5</w:t>
      </w:r>
      <w:r>
        <w:rPr>
          <w:color w:val="7D2727"/>
          <w:sz w:val="20"/>
          <w:szCs w:val="20"/>
          <w:shd w:val="clear" w:fill="EFF0F1"/>
          <w:rtl w:val="0"/>
        </w:rPr>
        <w:t>&lt;/div&gt;</w:t>
      </w:r>
    </w:p>
    <w:p>
      <w:pPr>
        <w:rPr>
          <w:color w:val="7D2727"/>
          <w:sz w:val="20"/>
          <w:szCs w:val="20"/>
          <w:shd w:val="clear" w:fill="EFF0F1"/>
        </w:rPr>
      </w:pPr>
      <w:r>
        <w:rPr>
          <w:color w:val="303336"/>
          <w:sz w:val="20"/>
          <w:szCs w:val="20"/>
          <w:shd w:val="clear" w:fill="EFF0F1"/>
          <w:rtl w:val="0"/>
        </w:rPr>
        <w:t xml:space="preserve">            </w:t>
      </w:r>
      <w:r>
        <w:rPr>
          <w:color w:val="7D2727"/>
          <w:sz w:val="20"/>
          <w:szCs w:val="20"/>
          <w:shd w:val="clear" w:fill="EFF0F1"/>
          <w:rtl w:val="0"/>
        </w:rPr>
        <w:t>&lt;/div&gt;</w:t>
      </w:r>
    </w:p>
    <w:p>
      <w:pPr>
        <w:rPr>
          <w:color w:val="7D2727"/>
          <w:sz w:val="20"/>
          <w:szCs w:val="20"/>
          <w:shd w:val="clear" w:fill="EFF0F1"/>
        </w:rPr>
      </w:pPr>
      <w:r>
        <w:rPr>
          <w:color w:val="303336"/>
          <w:sz w:val="20"/>
          <w:szCs w:val="20"/>
          <w:shd w:val="clear" w:fill="EFF0F1"/>
          <w:rtl w:val="0"/>
        </w:rPr>
        <w:t xml:space="preserve">        </w:t>
      </w:r>
      <w:r>
        <w:rPr>
          <w:color w:val="7D2727"/>
          <w:sz w:val="20"/>
          <w:szCs w:val="20"/>
          <w:shd w:val="clear" w:fill="EFF0F1"/>
          <w:rtl w:val="0"/>
        </w:rPr>
        <w:t>&lt;/div&gt;</w:t>
      </w:r>
    </w:p>
    <w:p>
      <w:pPr>
        <w:rPr>
          <w:color w:val="7D2727"/>
          <w:sz w:val="20"/>
          <w:szCs w:val="20"/>
          <w:shd w:val="clear" w:fill="EFF0F1"/>
        </w:rPr>
      </w:pPr>
      <w:r>
        <w:rPr>
          <w:color w:val="303336"/>
          <w:sz w:val="20"/>
          <w:szCs w:val="20"/>
          <w:shd w:val="clear" w:fill="EFF0F1"/>
          <w:rtl w:val="0"/>
        </w:rPr>
        <w:t xml:space="preserve">    </w:t>
      </w:r>
      <w:r>
        <w:rPr>
          <w:color w:val="7D2727"/>
          <w:sz w:val="20"/>
          <w:szCs w:val="20"/>
          <w:shd w:val="clear" w:fill="EFF0F1"/>
          <w:rtl w:val="0"/>
        </w:rPr>
        <w:t>&lt;/div&gt;</w:t>
      </w:r>
    </w:p>
    <w:p>
      <w:pPr>
        <w:rPr>
          <w:color w:val="7D2727"/>
          <w:sz w:val="20"/>
          <w:szCs w:val="20"/>
          <w:shd w:val="clear" w:fill="EFF0F1"/>
        </w:rPr>
      </w:pPr>
      <w:r>
        <w:rPr>
          <w:color w:val="7D2727"/>
          <w:sz w:val="20"/>
          <w:szCs w:val="20"/>
          <w:shd w:val="clear" w:fill="EFF0F1"/>
          <w:rtl w:val="0"/>
        </w:rPr>
        <w:t>&lt;/div&gt;</w:t>
      </w:r>
    </w:p>
    <w:p>
      <w:pPr>
        <w:rPr>
          <w:color w:val="7D2727"/>
          <w:sz w:val="20"/>
          <w:szCs w:val="20"/>
          <w:shd w:val="clear" w:fill="EFF0F1"/>
        </w:rPr>
      </w:pPr>
      <w:r>
        <w:rPr>
          <w:color w:val="7D2727"/>
          <w:sz w:val="20"/>
          <w:szCs w:val="20"/>
          <w:shd w:val="clear" w:fill="EFF0F1"/>
          <w:rtl w:val="0"/>
        </w:rPr>
        <w:t>&lt;section</w:t>
      </w:r>
      <w:r>
        <w:rPr>
          <w:color w:val="303336"/>
          <w:sz w:val="20"/>
          <w:szCs w:val="20"/>
          <w:shd w:val="clear" w:fill="EFF0F1"/>
          <w:rtl w:val="0"/>
        </w:rPr>
        <w:t xml:space="preserve"> </w:t>
      </w:r>
      <w:r>
        <w:rPr>
          <w:color w:val="E64320"/>
          <w:sz w:val="20"/>
          <w:szCs w:val="20"/>
          <w:shd w:val="clear" w:fill="EFF0F1"/>
          <w:rtl w:val="0"/>
        </w:rPr>
        <w:t>id</w:t>
      </w:r>
      <w:r>
        <w:rPr>
          <w:color w:val="303336"/>
          <w:sz w:val="20"/>
          <w:szCs w:val="20"/>
          <w:shd w:val="clear" w:fill="EFF0F1"/>
          <w:rtl w:val="0"/>
        </w:rPr>
        <w:t>=</w:t>
      </w:r>
      <w:r>
        <w:rPr>
          <w:color w:val="0F74BD"/>
          <w:sz w:val="20"/>
          <w:szCs w:val="20"/>
          <w:shd w:val="clear" w:fill="EFF0F1"/>
          <w:rtl w:val="0"/>
        </w:rPr>
        <w:t>"log"</w:t>
      </w:r>
      <w:r>
        <w:rPr>
          <w:color w:val="7D2727"/>
          <w:sz w:val="20"/>
          <w:szCs w:val="20"/>
          <w:shd w:val="clear" w:fill="EFF0F1"/>
          <w:rtl w:val="0"/>
        </w:rPr>
        <w:t>&gt;&lt;/section&gt;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rPr>
          <w:color w:val="393318"/>
          <w:sz w:val="20"/>
          <w:szCs w:val="20"/>
          <w:shd w:val="clear" w:fill="EFF0F1"/>
        </w:rPr>
      </w:pPr>
      <w:r>
        <w:rPr>
          <w:color w:val="393318"/>
          <w:sz w:val="20"/>
          <w:szCs w:val="20"/>
          <w:shd w:val="clear" w:fill="EFF0F1"/>
          <w:rtl w:val="0"/>
        </w:rPr>
        <w:t>CSS</w:t>
      </w:r>
    </w:p>
    <w:p>
      <w:pPr>
        <w:rPr>
          <w:color w:val="303336"/>
          <w:sz w:val="20"/>
          <w:szCs w:val="20"/>
          <w:shd w:val="clear" w:fill="EFF0F1"/>
        </w:rPr>
      </w:pPr>
      <w:r>
        <w:rPr>
          <w:color w:val="303336"/>
          <w:sz w:val="20"/>
          <w:szCs w:val="20"/>
          <w:shd w:val="clear" w:fill="EFF0F1"/>
          <w:rtl w:val="0"/>
        </w:rPr>
        <w:t>p {</w:t>
      </w:r>
    </w:p>
    <w:p>
      <w:pPr>
        <w:rPr>
          <w:color w:val="303336"/>
          <w:sz w:val="20"/>
          <w:szCs w:val="20"/>
          <w:shd w:val="clear" w:fill="EFF0F1"/>
        </w:rPr>
      </w:pPr>
      <w:r>
        <w:rPr>
          <w:color w:val="303336"/>
          <w:sz w:val="20"/>
          <w:szCs w:val="20"/>
          <w:shd w:val="clear" w:fill="EFF0F1"/>
          <w:rtl w:val="0"/>
        </w:rPr>
        <w:t xml:space="preserve">    </w:t>
      </w:r>
      <w:r>
        <w:rPr>
          <w:color w:val="101094"/>
          <w:sz w:val="20"/>
          <w:szCs w:val="20"/>
          <w:shd w:val="clear" w:fill="EFF0F1"/>
          <w:rtl w:val="0"/>
        </w:rPr>
        <w:t>line-height</w:t>
      </w:r>
      <w:r>
        <w:rPr>
          <w:color w:val="303336"/>
          <w:sz w:val="20"/>
          <w:szCs w:val="20"/>
          <w:shd w:val="clear" w:fill="EFF0F1"/>
          <w:rtl w:val="0"/>
        </w:rPr>
        <w:t xml:space="preserve">: </w:t>
      </w:r>
      <w:r>
        <w:rPr>
          <w:color w:val="7D2727"/>
          <w:sz w:val="20"/>
          <w:szCs w:val="20"/>
          <w:shd w:val="clear" w:fill="EFF0F1"/>
          <w:rtl w:val="0"/>
        </w:rPr>
        <w:t>0</w:t>
      </w:r>
      <w:r>
        <w:rPr>
          <w:color w:val="303336"/>
          <w:sz w:val="20"/>
          <w:szCs w:val="20"/>
          <w:shd w:val="clear" w:fill="EFF0F1"/>
          <w:rtl w:val="0"/>
        </w:rPr>
        <w:t>;</w:t>
      </w:r>
    </w:p>
    <w:p>
      <w:pPr>
        <w:rPr>
          <w:color w:val="303336"/>
          <w:sz w:val="20"/>
          <w:szCs w:val="20"/>
          <w:shd w:val="clear" w:fill="EFF0F1"/>
        </w:rPr>
      </w:pPr>
      <w:r>
        <w:rPr>
          <w:color w:val="303336"/>
          <w:sz w:val="20"/>
          <w:szCs w:val="20"/>
          <w:shd w:val="clear" w:fill="EFF0F1"/>
          <w:rtl w:val="0"/>
        </w:rPr>
        <w:t>}</w:t>
      </w:r>
    </w:p>
    <w:p>
      <w:pPr>
        <w:rPr>
          <w:color w:val="303336"/>
          <w:sz w:val="20"/>
          <w:szCs w:val="20"/>
          <w:shd w:val="clear" w:fill="EFF0F1"/>
        </w:rPr>
      </w:pPr>
      <w:r>
        <w:rPr>
          <w:color w:val="303336"/>
          <w:sz w:val="20"/>
          <w:szCs w:val="20"/>
          <w:shd w:val="clear" w:fill="EFF0F1"/>
          <w:rtl w:val="0"/>
        </w:rPr>
        <w:t xml:space="preserve"> </w:t>
      </w:r>
    </w:p>
    <w:p>
      <w:pPr>
        <w:rPr>
          <w:color w:val="303336"/>
          <w:sz w:val="20"/>
          <w:szCs w:val="20"/>
          <w:shd w:val="clear" w:fill="EFF0F1"/>
        </w:rPr>
      </w:pPr>
      <w:r>
        <w:rPr>
          <w:color w:val="303336"/>
          <w:sz w:val="20"/>
          <w:szCs w:val="20"/>
          <w:shd w:val="clear" w:fill="EFF0F1"/>
          <w:rtl w:val="0"/>
        </w:rPr>
        <w:t>div {</w:t>
      </w:r>
    </w:p>
    <w:p>
      <w:pPr>
        <w:rPr>
          <w:color w:val="303336"/>
          <w:sz w:val="20"/>
          <w:szCs w:val="20"/>
          <w:shd w:val="clear" w:fill="EFF0F1"/>
        </w:rPr>
      </w:pPr>
      <w:r>
        <w:rPr>
          <w:color w:val="303336"/>
          <w:sz w:val="20"/>
          <w:szCs w:val="20"/>
          <w:shd w:val="clear" w:fill="EFF0F1"/>
          <w:rtl w:val="0"/>
        </w:rPr>
        <w:t xml:space="preserve">    </w:t>
      </w:r>
      <w:r>
        <w:rPr>
          <w:color w:val="101094"/>
          <w:sz w:val="20"/>
          <w:szCs w:val="20"/>
          <w:shd w:val="clear" w:fill="EFF0F1"/>
          <w:rtl w:val="0"/>
        </w:rPr>
        <w:t>display</w:t>
      </w:r>
      <w:r>
        <w:rPr>
          <w:color w:val="303336"/>
          <w:sz w:val="20"/>
          <w:szCs w:val="20"/>
          <w:shd w:val="clear" w:fill="EFF0F1"/>
          <w:rtl w:val="0"/>
        </w:rPr>
        <w:t>:inline-block;</w:t>
      </w:r>
    </w:p>
    <w:p>
      <w:pPr>
        <w:rPr>
          <w:color w:val="303336"/>
          <w:sz w:val="20"/>
          <w:szCs w:val="20"/>
          <w:shd w:val="clear" w:fill="EFF0F1"/>
        </w:rPr>
      </w:pPr>
      <w:r>
        <w:rPr>
          <w:color w:val="303336"/>
          <w:sz w:val="20"/>
          <w:szCs w:val="20"/>
          <w:shd w:val="clear" w:fill="EFF0F1"/>
          <w:rtl w:val="0"/>
        </w:rPr>
        <w:t xml:space="preserve">    </w:t>
      </w:r>
      <w:r>
        <w:rPr>
          <w:color w:val="101094"/>
          <w:sz w:val="20"/>
          <w:szCs w:val="20"/>
          <w:shd w:val="clear" w:fill="EFF0F1"/>
          <w:rtl w:val="0"/>
        </w:rPr>
        <w:t>padding</w:t>
      </w:r>
      <w:r>
        <w:rPr>
          <w:color w:val="303336"/>
          <w:sz w:val="20"/>
          <w:szCs w:val="20"/>
          <w:shd w:val="clear" w:fill="EFF0F1"/>
          <w:rtl w:val="0"/>
        </w:rPr>
        <w:t xml:space="preserve">: </w:t>
      </w:r>
      <w:r>
        <w:rPr>
          <w:color w:val="7D2727"/>
          <w:sz w:val="20"/>
          <w:szCs w:val="20"/>
          <w:shd w:val="clear" w:fill="EFF0F1"/>
          <w:rtl w:val="0"/>
        </w:rPr>
        <w:t>5px</w:t>
      </w:r>
      <w:r>
        <w:rPr>
          <w:color w:val="303336"/>
          <w:sz w:val="20"/>
          <w:szCs w:val="20"/>
          <w:shd w:val="clear" w:fill="EFF0F1"/>
          <w:rtl w:val="0"/>
        </w:rPr>
        <w:t>;</w:t>
      </w:r>
    </w:p>
    <w:p>
      <w:pPr>
        <w:rPr>
          <w:color w:val="303336"/>
          <w:sz w:val="20"/>
          <w:szCs w:val="20"/>
          <w:shd w:val="clear" w:fill="EFF0F1"/>
        </w:rPr>
      </w:pPr>
      <w:r>
        <w:rPr>
          <w:color w:val="303336"/>
          <w:sz w:val="20"/>
          <w:szCs w:val="20"/>
          <w:shd w:val="clear" w:fill="EFF0F1"/>
          <w:rtl w:val="0"/>
        </w:rPr>
        <w:t xml:space="preserve"> </w:t>
      </w:r>
    </w:p>
    <w:p>
      <w:pPr>
        <w:rPr>
          <w:color w:val="303336"/>
          <w:sz w:val="20"/>
          <w:szCs w:val="20"/>
          <w:shd w:val="clear" w:fill="EFF0F1"/>
        </w:rPr>
      </w:pPr>
      <w:r>
        <w:rPr>
          <w:color w:val="303336"/>
          <w:sz w:val="20"/>
          <w:szCs w:val="20"/>
          <w:shd w:val="clear" w:fill="EFF0F1"/>
          <w:rtl w:val="0"/>
        </w:rPr>
        <w:t xml:space="preserve">    </w:t>
      </w:r>
      <w:r>
        <w:rPr>
          <w:color w:val="101094"/>
          <w:sz w:val="20"/>
          <w:szCs w:val="20"/>
          <w:shd w:val="clear" w:fill="EFF0F1"/>
          <w:rtl w:val="0"/>
        </w:rPr>
        <w:t>background</w:t>
      </w:r>
      <w:r>
        <w:rPr>
          <w:color w:val="303336"/>
          <w:sz w:val="20"/>
          <w:szCs w:val="20"/>
          <w:shd w:val="clear" w:fill="EFF0F1"/>
          <w:rtl w:val="0"/>
        </w:rPr>
        <w:t xml:space="preserve">: </w:t>
      </w:r>
      <w:r>
        <w:rPr>
          <w:color w:val="7D2727"/>
          <w:sz w:val="20"/>
          <w:szCs w:val="20"/>
          <w:shd w:val="clear" w:fill="EFF0F1"/>
          <w:rtl w:val="0"/>
        </w:rPr>
        <w:t>#fff</w:t>
      </w:r>
      <w:r>
        <w:rPr>
          <w:color w:val="303336"/>
          <w:sz w:val="20"/>
          <w:szCs w:val="20"/>
          <w:shd w:val="clear" w:fill="EFF0F1"/>
          <w:rtl w:val="0"/>
        </w:rPr>
        <w:t>;</w:t>
      </w:r>
    </w:p>
    <w:p>
      <w:pPr>
        <w:rPr>
          <w:color w:val="303336"/>
          <w:sz w:val="20"/>
          <w:szCs w:val="20"/>
          <w:shd w:val="clear" w:fill="EFF0F1"/>
        </w:rPr>
      </w:pPr>
      <w:r>
        <w:rPr>
          <w:color w:val="303336"/>
          <w:sz w:val="20"/>
          <w:szCs w:val="20"/>
          <w:shd w:val="clear" w:fill="EFF0F1"/>
          <w:rtl w:val="0"/>
        </w:rPr>
        <w:t xml:space="preserve">    </w:t>
      </w:r>
      <w:r>
        <w:rPr>
          <w:color w:val="101094"/>
          <w:sz w:val="20"/>
          <w:szCs w:val="20"/>
          <w:shd w:val="clear" w:fill="EFF0F1"/>
          <w:rtl w:val="0"/>
        </w:rPr>
        <w:t>border</w:t>
      </w:r>
      <w:r>
        <w:rPr>
          <w:color w:val="303336"/>
          <w:sz w:val="20"/>
          <w:szCs w:val="20"/>
          <w:shd w:val="clear" w:fill="EFF0F1"/>
          <w:rtl w:val="0"/>
        </w:rPr>
        <w:t xml:space="preserve">: </w:t>
      </w:r>
      <w:r>
        <w:rPr>
          <w:color w:val="7D2727"/>
          <w:sz w:val="20"/>
          <w:szCs w:val="20"/>
          <w:shd w:val="clear" w:fill="EFF0F1"/>
          <w:rtl w:val="0"/>
        </w:rPr>
        <w:t>1px</w:t>
      </w:r>
      <w:r>
        <w:rPr>
          <w:color w:val="303336"/>
          <w:sz w:val="20"/>
          <w:szCs w:val="20"/>
          <w:shd w:val="clear" w:fill="EFF0F1"/>
          <w:rtl w:val="0"/>
        </w:rPr>
        <w:t xml:space="preserve"> solid </w:t>
      </w:r>
      <w:r>
        <w:rPr>
          <w:color w:val="7D2727"/>
          <w:sz w:val="20"/>
          <w:szCs w:val="20"/>
          <w:shd w:val="clear" w:fill="EFF0F1"/>
          <w:rtl w:val="0"/>
        </w:rPr>
        <w:t>#aaa</w:t>
      </w:r>
      <w:r>
        <w:rPr>
          <w:color w:val="303336"/>
          <w:sz w:val="20"/>
          <w:szCs w:val="20"/>
          <w:shd w:val="clear" w:fill="EFF0F1"/>
          <w:rtl w:val="0"/>
        </w:rPr>
        <w:t>;</w:t>
      </w:r>
    </w:p>
    <w:p>
      <w:pPr>
        <w:rPr>
          <w:color w:val="303336"/>
          <w:sz w:val="20"/>
          <w:szCs w:val="20"/>
          <w:shd w:val="clear" w:fill="EFF0F1"/>
        </w:rPr>
      </w:pPr>
      <w:r>
        <w:rPr>
          <w:color w:val="303336"/>
          <w:sz w:val="20"/>
          <w:szCs w:val="20"/>
          <w:shd w:val="clear" w:fill="EFF0F1"/>
          <w:rtl w:val="0"/>
        </w:rPr>
        <w:t xml:space="preserve">    </w:t>
      </w:r>
      <w:r>
        <w:rPr>
          <w:color w:val="101094"/>
          <w:sz w:val="20"/>
          <w:szCs w:val="20"/>
          <w:shd w:val="clear" w:fill="EFF0F1"/>
          <w:rtl w:val="0"/>
        </w:rPr>
        <w:t>cursor</w:t>
      </w:r>
      <w:r>
        <w:rPr>
          <w:color w:val="303336"/>
          <w:sz w:val="20"/>
          <w:szCs w:val="20"/>
          <w:shd w:val="clear" w:fill="EFF0F1"/>
          <w:rtl w:val="0"/>
        </w:rPr>
        <w:t>: pointer;</w:t>
      </w:r>
    </w:p>
    <w:p>
      <w:pPr>
        <w:rPr>
          <w:color w:val="303336"/>
          <w:sz w:val="20"/>
          <w:szCs w:val="20"/>
          <w:shd w:val="clear" w:fill="EFF0F1"/>
        </w:rPr>
      </w:pPr>
      <w:r>
        <w:rPr>
          <w:color w:val="303336"/>
          <w:sz w:val="20"/>
          <w:szCs w:val="20"/>
          <w:shd w:val="clear" w:fill="EFF0F1"/>
          <w:rtl w:val="0"/>
        </w:rPr>
        <w:t>}</w:t>
      </w:r>
    </w:p>
    <w:p>
      <w:pPr>
        <w:rPr>
          <w:color w:val="303336"/>
          <w:sz w:val="20"/>
          <w:szCs w:val="20"/>
          <w:shd w:val="clear" w:fill="EFF0F1"/>
        </w:rPr>
      </w:pPr>
      <w:r>
        <w:rPr>
          <w:color w:val="303336"/>
          <w:sz w:val="20"/>
          <w:szCs w:val="20"/>
          <w:shd w:val="clear" w:fill="EFF0F1"/>
          <w:rtl w:val="0"/>
        </w:rPr>
        <w:t xml:space="preserve"> </w:t>
      </w:r>
    </w:p>
    <w:p>
      <w:pPr>
        <w:rPr>
          <w:color w:val="303336"/>
          <w:sz w:val="20"/>
          <w:szCs w:val="20"/>
          <w:shd w:val="clear" w:fill="EFF0F1"/>
        </w:rPr>
      </w:pPr>
      <w:r>
        <w:rPr>
          <w:color w:val="101094"/>
          <w:sz w:val="20"/>
          <w:szCs w:val="20"/>
          <w:shd w:val="clear" w:fill="EFF0F1"/>
          <w:rtl w:val="0"/>
        </w:rPr>
        <w:t>div</w:t>
      </w:r>
      <w:r>
        <w:rPr>
          <w:color w:val="303336"/>
          <w:sz w:val="20"/>
          <w:szCs w:val="20"/>
          <w:shd w:val="clear" w:fill="EFF0F1"/>
          <w:rtl w:val="0"/>
        </w:rPr>
        <w:t>:hover {</w:t>
      </w:r>
    </w:p>
    <w:p>
      <w:pPr>
        <w:rPr>
          <w:color w:val="303336"/>
          <w:sz w:val="20"/>
          <w:szCs w:val="20"/>
          <w:shd w:val="clear" w:fill="EFF0F1"/>
        </w:rPr>
      </w:pPr>
      <w:r>
        <w:rPr>
          <w:color w:val="303336"/>
          <w:sz w:val="20"/>
          <w:szCs w:val="20"/>
          <w:shd w:val="clear" w:fill="EFF0F1"/>
          <w:rtl w:val="0"/>
        </w:rPr>
        <w:t xml:space="preserve">    </w:t>
      </w:r>
      <w:r>
        <w:rPr>
          <w:color w:val="101094"/>
          <w:sz w:val="20"/>
          <w:szCs w:val="20"/>
          <w:shd w:val="clear" w:fill="EFF0F1"/>
          <w:rtl w:val="0"/>
        </w:rPr>
        <w:t>border</w:t>
      </w:r>
      <w:r>
        <w:rPr>
          <w:color w:val="303336"/>
          <w:sz w:val="20"/>
          <w:szCs w:val="20"/>
          <w:shd w:val="clear" w:fill="EFF0F1"/>
          <w:rtl w:val="0"/>
        </w:rPr>
        <w:t xml:space="preserve">: </w:t>
      </w:r>
      <w:r>
        <w:rPr>
          <w:color w:val="7D2727"/>
          <w:sz w:val="20"/>
          <w:szCs w:val="20"/>
          <w:shd w:val="clear" w:fill="EFF0F1"/>
          <w:rtl w:val="0"/>
        </w:rPr>
        <w:t>1px</w:t>
      </w:r>
      <w:r>
        <w:rPr>
          <w:color w:val="303336"/>
          <w:sz w:val="20"/>
          <w:szCs w:val="20"/>
          <w:shd w:val="clear" w:fill="EFF0F1"/>
          <w:rtl w:val="0"/>
        </w:rPr>
        <w:t xml:space="preserve"> solid </w:t>
      </w:r>
      <w:r>
        <w:rPr>
          <w:color w:val="7D2727"/>
          <w:sz w:val="20"/>
          <w:szCs w:val="20"/>
          <w:shd w:val="clear" w:fill="EFF0F1"/>
          <w:rtl w:val="0"/>
        </w:rPr>
        <w:t>#faa</w:t>
      </w:r>
      <w:r>
        <w:rPr>
          <w:color w:val="303336"/>
          <w:sz w:val="20"/>
          <w:szCs w:val="20"/>
          <w:shd w:val="clear" w:fill="EFF0F1"/>
          <w:rtl w:val="0"/>
        </w:rPr>
        <w:t>;</w:t>
      </w:r>
    </w:p>
    <w:p>
      <w:pPr>
        <w:rPr>
          <w:color w:val="303336"/>
          <w:sz w:val="20"/>
          <w:szCs w:val="20"/>
          <w:shd w:val="clear" w:fill="EFF0F1"/>
        </w:rPr>
      </w:pPr>
      <w:r>
        <w:rPr>
          <w:color w:val="303336"/>
          <w:sz w:val="20"/>
          <w:szCs w:val="20"/>
          <w:shd w:val="clear" w:fill="EFF0F1"/>
          <w:rtl w:val="0"/>
        </w:rPr>
        <w:t xml:space="preserve">    </w:t>
      </w:r>
      <w:r>
        <w:rPr>
          <w:color w:val="101094"/>
          <w:sz w:val="20"/>
          <w:szCs w:val="20"/>
          <w:shd w:val="clear" w:fill="EFF0F1"/>
          <w:rtl w:val="0"/>
        </w:rPr>
        <w:t>background</w:t>
      </w:r>
      <w:r>
        <w:rPr>
          <w:color w:val="303336"/>
          <w:sz w:val="20"/>
          <w:szCs w:val="20"/>
          <w:shd w:val="clear" w:fill="EFF0F1"/>
          <w:rtl w:val="0"/>
        </w:rPr>
        <w:t xml:space="preserve">: </w:t>
      </w:r>
      <w:r>
        <w:rPr>
          <w:color w:val="7D2727"/>
          <w:sz w:val="20"/>
          <w:szCs w:val="20"/>
          <w:shd w:val="clear" w:fill="EFF0F1"/>
          <w:rtl w:val="0"/>
        </w:rPr>
        <w:t>#fdd</w:t>
      </w:r>
      <w:r>
        <w:rPr>
          <w:color w:val="303336"/>
          <w:sz w:val="20"/>
          <w:szCs w:val="20"/>
          <w:shd w:val="clear" w:fill="EFF0F1"/>
          <w:rtl w:val="0"/>
        </w:rPr>
        <w:t>;</w:t>
      </w:r>
    </w:p>
    <w:p>
      <w:pPr>
        <w:rPr>
          <w:color w:val="303336"/>
          <w:sz w:val="20"/>
          <w:szCs w:val="20"/>
          <w:shd w:val="clear" w:fill="EFF0F1"/>
        </w:rPr>
      </w:pPr>
      <w:r>
        <w:rPr>
          <w:color w:val="303336"/>
          <w:sz w:val="20"/>
          <w:szCs w:val="20"/>
          <w:shd w:val="clear" w:fill="EFF0F1"/>
          <w:rtl w:val="0"/>
        </w:rPr>
        <w:t>}</w:t>
      </w:r>
    </w:p>
    <w:p>
      <w:pPr>
        <w:spacing w:before="220" w:after="220"/>
        <w:rPr>
          <w:sz w:val="21"/>
          <w:szCs w:val="21"/>
          <w:highlight w:val="white"/>
        </w:rPr>
      </w:pPr>
      <w:r>
        <w:rPr>
          <w:sz w:val="21"/>
          <w:szCs w:val="21"/>
          <w:highlight w:val="white"/>
          <w:rtl w:val="0"/>
        </w:rPr>
        <w:t xml:space="preserve"> </w:t>
      </w:r>
    </w:p>
    <w:p>
      <w:pPr>
        <w:pStyle w:val="3"/>
        <w:keepNext w:val="0"/>
        <w:keepLines w:val="0"/>
        <w:spacing w:after="80"/>
        <w:rPr>
          <w:b/>
          <w:sz w:val="36"/>
          <w:szCs w:val="36"/>
        </w:rPr>
      </w:pPr>
      <w:bookmarkStart w:id="3" w:name="_u7cstjm7sbiv" w:colFirst="0" w:colLast="0"/>
      <w:bookmarkEnd w:id="3"/>
      <w:r>
        <w:rPr>
          <w:b/>
          <w:sz w:val="36"/>
          <w:szCs w:val="36"/>
          <w:rtl w:val="0"/>
        </w:rPr>
        <w:t>2.Promises</w:t>
      </w:r>
    </w:p>
    <w:p>
      <w:pPr>
        <w:spacing w:before="220" w:after="220"/>
        <w:rPr>
          <w:sz w:val="21"/>
          <w:szCs w:val="21"/>
          <w:highlight w:val="white"/>
        </w:rPr>
      </w:pPr>
      <w:r>
        <w:rPr>
          <w:sz w:val="21"/>
          <w:szCs w:val="21"/>
          <w:highlight w:val="white"/>
          <w:rtl w:val="0"/>
        </w:rPr>
        <w:t>To make asynchronous event handling easier, promises were introduced in JavaScript in ES6.</w:t>
      </w:r>
    </w:p>
    <w:p>
      <w:pPr>
        <w:spacing w:before="220" w:after="220"/>
        <w:rPr>
          <w:sz w:val="21"/>
          <w:szCs w:val="21"/>
          <w:highlight w:val="white"/>
        </w:rPr>
      </w:pPr>
      <w:r>
        <w:rPr>
          <w:sz w:val="21"/>
          <w:szCs w:val="21"/>
          <w:highlight w:val="white"/>
          <w:rtl w:val="0"/>
        </w:rPr>
        <w:t>A promise is an object that handles asynchronous data. A promise has three states:</w:t>
      </w:r>
    </w:p>
    <w:p>
      <w:pPr>
        <w:spacing w:before="220" w:after="220"/>
        <w:rPr>
          <w:sz w:val="21"/>
          <w:szCs w:val="21"/>
          <w:highlight w:val="white"/>
        </w:rPr>
      </w:pPr>
      <w:r>
        <w:rPr>
          <w:sz w:val="21"/>
          <w:szCs w:val="21"/>
          <w:highlight w:val="white"/>
          <w:rtl w:val="0"/>
        </w:rPr>
        <w:t>pending : when a promise is created or waiting for data.</w:t>
      </w:r>
    </w:p>
    <w:p>
      <w:pPr>
        <w:spacing w:before="220" w:after="220"/>
        <w:rPr>
          <w:sz w:val="21"/>
          <w:szCs w:val="21"/>
          <w:highlight w:val="white"/>
        </w:rPr>
      </w:pPr>
      <w:r>
        <w:rPr>
          <w:sz w:val="21"/>
          <w:szCs w:val="21"/>
          <w:highlight w:val="white"/>
          <w:rtl w:val="0"/>
        </w:rPr>
        <w:t>fulfilled : the asynchronous operation was handled successfully.</w:t>
      </w:r>
    </w:p>
    <w:p>
      <w:pPr>
        <w:spacing w:before="220" w:after="220"/>
        <w:rPr>
          <w:sz w:val="21"/>
          <w:szCs w:val="21"/>
          <w:highlight w:val="white"/>
        </w:rPr>
      </w:pPr>
      <w:r>
        <w:rPr>
          <w:sz w:val="21"/>
          <w:szCs w:val="21"/>
          <w:highlight w:val="white"/>
          <w:rtl w:val="0"/>
        </w:rPr>
        <w:t>rejected : the asynchronous operation was unsuccessful.</w:t>
      </w:r>
    </w:p>
    <w:p>
      <w:pPr>
        <w:spacing w:before="220" w:after="220"/>
        <w:rPr>
          <w:sz w:val="21"/>
          <w:szCs w:val="21"/>
          <w:highlight w:val="white"/>
        </w:rPr>
      </w:pPr>
      <w:r>
        <w:rPr>
          <w:sz w:val="21"/>
          <w:szCs w:val="21"/>
          <w:highlight w:val="white"/>
          <w:rtl w:val="0"/>
        </w:rPr>
        <w:t>The great thing about promises is that once a promise is fulfilled or rejected, you can chain an additional method to the original promise.</w:t>
      </w:r>
    </w:p>
    <w:p>
      <w:pPr>
        <w:spacing w:before="220" w:after="220"/>
        <w:rPr>
          <w:sz w:val="21"/>
          <w:szCs w:val="21"/>
          <w:highlight w:val="white"/>
        </w:rPr>
      </w:pPr>
      <w:r>
        <w:rPr>
          <w:rFonts w:ascii="Arial Unicode MS" w:hAnsi="Arial Unicode MS" w:eastAsia="Arial Unicode MS" w:cs="Arial Unicode MS"/>
          <w:sz w:val="21"/>
          <w:szCs w:val="21"/>
          <w:highlight w:val="white"/>
          <w:rtl w:val="0"/>
        </w:rPr>
        <w:t>（</w:t>
      </w:r>
      <w:r>
        <w:rPr>
          <w:sz w:val="21"/>
          <w:szCs w:val="21"/>
          <w:highlight w:val="yellow"/>
          <w:rtl w:val="0"/>
        </w:rPr>
        <w:t>A promise is an object that wraps an asynchronous operation and notifies when it’s done.</w:t>
      </w:r>
      <w:r>
        <w:rPr>
          <w:rFonts w:ascii="Arial Unicode MS" w:hAnsi="Arial Unicode MS" w:eastAsia="Arial Unicode MS" w:cs="Arial Unicode MS"/>
          <w:sz w:val="21"/>
          <w:szCs w:val="21"/>
          <w:highlight w:val="white"/>
          <w:rtl w:val="0"/>
        </w:rPr>
        <w:t xml:space="preserve"> This sounds exactly like callbacks, but the important differences are in the usage of Promises. Instead of providing a callback, a promise has its own methods which you call to tell the promise what will happen when it is successful or when it fails. The methods a promise provides are “then(…)” for when a successful result is available and “catch(…)” for when something went wrong.）</w:t>
      </w:r>
    </w:p>
    <w:p>
      <w:pPr>
        <w:spacing w:before="220" w:after="220"/>
        <w:rPr>
          <w:sz w:val="21"/>
          <w:szCs w:val="21"/>
          <w:highlight w:val="white"/>
        </w:rPr>
      </w:pPr>
      <w:r>
        <w:rPr>
          <w:sz w:val="21"/>
          <w:szCs w:val="21"/>
          <w:highlight w:val="white"/>
          <w:rtl w:val="0"/>
        </w:rPr>
        <w:t xml:space="preserve">The </w:t>
      </w:r>
      <w:r>
        <w:rPr>
          <w:sz w:val="21"/>
          <w:szCs w:val="21"/>
          <w:shd w:val="clear" w:fill="F1C232"/>
          <w:rtl w:val="0"/>
        </w:rPr>
        <w:t>Promise.all</w:t>
      </w:r>
      <w:r>
        <w:rPr>
          <w:sz w:val="21"/>
          <w:szCs w:val="21"/>
          <w:highlight w:val="white"/>
          <w:rtl w:val="0"/>
        </w:rPr>
        <w:t>(iterable) method returns a single Promise that resolves when all of the promises in the iterable argument have resolved or when the iterable argument contains no promises. It rejects with the reason of the first promise that rejects.</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var promise1 = Promise.resolve(3);</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var promise2 = 42;</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var promise3 = new Promise(function(resolve, reject)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setTimeout(resolve, 100, 'foo');</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Promise.all([promise1, promise2, promise3]).then(function(values)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console.log(values);</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expected output: Array [3, 42, "foo"]</w:t>
      </w:r>
    </w:p>
    <w:p>
      <w:pPr>
        <w:spacing w:before="220" w:after="220"/>
        <w:rPr>
          <w:sz w:val="21"/>
          <w:szCs w:val="21"/>
          <w:highlight w:val="white"/>
        </w:rPr>
      </w:pPr>
      <w:r>
        <w:rPr>
          <w:sz w:val="21"/>
          <w:szCs w:val="21"/>
          <w:highlight w:val="white"/>
          <w:rtl w:val="0"/>
        </w:rPr>
        <w:t>The Promise.race(iterable) method returns a promise that resolves or rejects as soon as one of the promises in the iterable resolves or rejects, with the value or reason from that promise.</w:t>
      </w:r>
    </w:p>
    <w:p>
      <w:pPr>
        <w:spacing w:before="220" w:after="220"/>
        <w:rPr>
          <w:sz w:val="21"/>
          <w:szCs w:val="21"/>
          <w:highlight w:val="yellow"/>
        </w:rPr>
      </w:pPr>
      <w:r>
        <w:rPr>
          <w:sz w:val="21"/>
          <w:szCs w:val="21"/>
          <w:highlight w:val="yellow"/>
          <w:rtl w:val="0"/>
        </w:rPr>
        <w:t>which promise returns faster, which promise will be returned!!!</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Promise.race = function(promises)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return new Promise(function(resolve, reject)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for(let i = 0; i &lt; promises.length; i++)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promises[i].then(resolve, reject);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var promise1 = new Promise(function(resolve, reject)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setTimeout(resolve, 500, 'one');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var promise2 = new Promise(function(resolve, reject)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setTimeout(resolve, 100, 'two');</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Promise.race([promise1, promise2]).then(function(value)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console.log(value);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 Both resolve, but promise2 is faster</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expected output: "two"</w:t>
      </w:r>
    </w:p>
    <w:p>
      <w:pPr>
        <w:pStyle w:val="3"/>
        <w:keepNext w:val="0"/>
        <w:keepLines w:val="0"/>
        <w:spacing w:after="80"/>
        <w:rPr>
          <w:b/>
          <w:sz w:val="36"/>
          <w:szCs w:val="36"/>
        </w:rPr>
      </w:pPr>
      <w:bookmarkStart w:id="4" w:name="_jxta896xjpwh" w:colFirst="0" w:colLast="0"/>
      <w:bookmarkEnd w:id="4"/>
      <w:r>
        <w:rPr>
          <w:b/>
          <w:sz w:val="36"/>
          <w:szCs w:val="36"/>
          <w:rtl w:val="0"/>
        </w:rPr>
        <w:t>3. Ajax</w:t>
      </w:r>
    </w:p>
    <w:p>
      <w:pPr>
        <w:spacing w:before="220" w:after="220"/>
        <w:rPr>
          <w:sz w:val="21"/>
          <w:szCs w:val="21"/>
          <w:highlight w:val="white"/>
        </w:rPr>
      </w:pPr>
      <w:r>
        <w:rPr>
          <w:sz w:val="21"/>
          <w:szCs w:val="21"/>
          <w:highlight w:val="white"/>
          <w:rtl w:val="0"/>
        </w:rPr>
        <w:t>AJAX stands for Asynchronous JavaScript and XML. The benefits such as updating the web page without reloading the entire page, requesting data from the server and also sending data to the server. It is a new technique to communicate to and from a server/ database without completely refreshing the page. It creates faster, interactive, better web applications with help of CSS, XML, HTML, and JavaScript.</w:t>
      </w:r>
    </w:p>
    <w:p>
      <w:pPr>
        <w:pStyle w:val="4"/>
        <w:keepNext w:val="0"/>
        <w:keepLines w:val="0"/>
        <w:spacing w:before="300" w:after="160"/>
        <w:rPr>
          <w:b/>
          <w:color w:val="000000"/>
          <w:sz w:val="27"/>
          <w:szCs w:val="27"/>
          <w:highlight w:val="white"/>
        </w:rPr>
      </w:pPr>
      <w:bookmarkStart w:id="5" w:name="_f9kegfx2btce" w:colFirst="0" w:colLast="0"/>
      <w:bookmarkEnd w:id="5"/>
      <w:r>
        <w:rPr>
          <w:b/>
          <w:color w:val="000000"/>
          <w:sz w:val="27"/>
          <w:szCs w:val="27"/>
          <w:highlight w:val="white"/>
          <w:rtl w:val="0"/>
        </w:rPr>
        <w:t>What is XMLHttpRequest object used for?</w:t>
      </w:r>
    </w:p>
    <w:p>
      <w:pPr>
        <w:spacing w:before="220" w:after="220"/>
        <w:rPr>
          <w:sz w:val="21"/>
          <w:szCs w:val="21"/>
          <w:highlight w:val="white"/>
        </w:rPr>
      </w:pPr>
      <w:r>
        <w:rPr>
          <w:sz w:val="21"/>
          <w:szCs w:val="21"/>
          <w:highlight w:val="white"/>
          <w:rtl w:val="0"/>
        </w:rPr>
        <w:t>It exchanges data with a server behind the scenes.</w:t>
      </w:r>
    </w:p>
    <w:p>
      <w:pPr>
        <w:spacing w:before="220" w:after="220"/>
        <w:rPr>
          <w:sz w:val="21"/>
          <w:szCs w:val="21"/>
          <w:highlight w:val="white"/>
        </w:rPr>
      </w:pPr>
      <w:r>
        <w:rPr>
          <w:sz w:val="21"/>
          <w:szCs w:val="21"/>
          <w:highlight w:val="white"/>
          <w:rtl w:val="0"/>
        </w:rPr>
        <w:t>With the XMLHttpRequest object you can update parts of a web page, without reloading the whole page.</w:t>
      </w:r>
    </w:p>
    <w:p>
      <w:pPr>
        <w:spacing w:before="220" w:after="220"/>
        <w:rPr>
          <w:sz w:val="21"/>
          <w:szCs w:val="21"/>
          <w:highlight w:val="white"/>
        </w:rPr>
      </w:pPr>
      <w:r>
        <w:rPr>
          <w:sz w:val="21"/>
          <w:szCs w:val="21"/>
          <w:highlight w:val="white"/>
          <w:rtl w:val="0"/>
        </w:rPr>
        <w:t>You can update a web page without reloading the page, request data from a serer after the page has loaded, receive data from a server after the page has loaded, send data to a server in the background.</w:t>
      </w:r>
    </w:p>
    <w:p>
      <w:pPr>
        <w:pStyle w:val="4"/>
        <w:keepNext w:val="0"/>
        <w:keepLines w:val="0"/>
        <w:spacing w:before="300" w:after="160"/>
        <w:rPr>
          <w:b/>
          <w:color w:val="000000"/>
          <w:sz w:val="27"/>
          <w:szCs w:val="27"/>
          <w:highlight w:val="white"/>
        </w:rPr>
      </w:pPr>
      <w:bookmarkStart w:id="6" w:name="_w77yjbubzlsz" w:colFirst="0" w:colLast="0"/>
      <w:bookmarkEnd w:id="6"/>
      <w:r>
        <w:rPr>
          <w:b/>
          <w:color w:val="000000"/>
          <w:sz w:val="27"/>
          <w:szCs w:val="27"/>
          <w:highlight w:val="white"/>
          <w:rtl w:val="0"/>
        </w:rPr>
        <w:t>List some advantages and disadvantages of using Ajax.</w:t>
      </w:r>
    </w:p>
    <w:p>
      <w:pPr>
        <w:spacing w:before="220" w:after="220"/>
        <w:rPr>
          <w:sz w:val="21"/>
          <w:szCs w:val="21"/>
          <w:highlight w:val="white"/>
        </w:rPr>
      </w:pPr>
      <w:r>
        <w:rPr>
          <w:sz w:val="21"/>
          <w:szCs w:val="21"/>
          <w:highlight w:val="white"/>
          <w:rtl w:val="0"/>
        </w:rPr>
        <w:t>Ajax is a very easy concept if one has a sound knowledge of JavaScript. It uses JavaScript functions to call methods from a web service. It has certain advantages-</w:t>
      </w:r>
    </w:p>
    <w:p>
      <w:pPr>
        <w:spacing w:before="220" w:after="220"/>
        <w:rPr>
          <w:b/>
          <w:sz w:val="24"/>
          <w:szCs w:val="24"/>
          <w:highlight w:val="white"/>
        </w:rPr>
      </w:pPr>
      <w:r>
        <w:rPr>
          <w:b/>
          <w:sz w:val="24"/>
          <w:szCs w:val="24"/>
          <w:highlight w:val="white"/>
          <w:rtl w:val="0"/>
        </w:rPr>
        <w:t>Advantages</w:t>
      </w:r>
    </w:p>
    <w:p>
      <w:pPr>
        <w:ind w:left="720" w:hanging="360"/>
        <w:rPr>
          <w:sz w:val="21"/>
          <w:szCs w:val="21"/>
          <w:highlight w:val="white"/>
        </w:rPr>
      </w:pPr>
      <w:r>
        <w:rPr>
          <w:sz w:val="20"/>
          <w:szCs w:val="20"/>
          <w:highlight w:val="white"/>
          <w:rtl w:val="0"/>
        </w:rPr>
        <w:t xml:space="preserve">· </w:t>
      </w:r>
      <w:r>
        <w:rPr>
          <w:sz w:val="21"/>
          <w:szCs w:val="21"/>
          <w:highlight w:val="white"/>
          <w:rtl w:val="0"/>
        </w:rPr>
        <w:t>Speed- Ajax reduces the server traffic and also the time consumption on the server and client side.</w:t>
      </w:r>
    </w:p>
    <w:p>
      <w:pPr>
        <w:ind w:left="720" w:hanging="360"/>
        <w:rPr>
          <w:sz w:val="21"/>
          <w:szCs w:val="21"/>
          <w:highlight w:val="white"/>
        </w:rPr>
      </w:pPr>
      <w:r>
        <w:rPr>
          <w:sz w:val="20"/>
          <w:szCs w:val="20"/>
          <w:highlight w:val="white"/>
          <w:rtl w:val="0"/>
        </w:rPr>
        <w:t xml:space="preserve">· </w:t>
      </w:r>
      <w:r>
        <w:rPr>
          <w:sz w:val="21"/>
          <w:szCs w:val="21"/>
          <w:highlight w:val="white"/>
          <w:rtl w:val="0"/>
        </w:rPr>
        <w:t>Ajax is very responsive and fast, data can be transferred at a time.</w:t>
      </w:r>
    </w:p>
    <w:p>
      <w:pPr>
        <w:ind w:left="720" w:hanging="360"/>
        <w:rPr>
          <w:sz w:val="21"/>
          <w:szCs w:val="21"/>
          <w:highlight w:val="white"/>
        </w:rPr>
      </w:pPr>
      <w:r>
        <w:rPr>
          <w:sz w:val="20"/>
          <w:szCs w:val="20"/>
          <w:highlight w:val="white"/>
          <w:rtl w:val="0"/>
        </w:rPr>
        <w:t xml:space="preserve">· </w:t>
      </w:r>
      <w:r>
        <w:rPr>
          <w:sz w:val="21"/>
          <w:szCs w:val="21"/>
          <w:highlight w:val="white"/>
          <w:rtl w:val="0"/>
        </w:rPr>
        <w:t>XMLHttpRequest plays a significant role in Ajax. It is a special JavaScript object that calls asynchronous HTTP request to the server for transferring data.</w:t>
      </w:r>
    </w:p>
    <w:p>
      <w:pPr>
        <w:ind w:left="720" w:hanging="360"/>
        <w:rPr>
          <w:sz w:val="21"/>
          <w:szCs w:val="21"/>
          <w:highlight w:val="white"/>
        </w:rPr>
      </w:pPr>
      <w:r>
        <w:rPr>
          <w:sz w:val="20"/>
          <w:szCs w:val="20"/>
          <w:highlight w:val="white"/>
          <w:rtl w:val="0"/>
        </w:rPr>
        <w:t xml:space="preserve">· </w:t>
      </w:r>
      <w:r>
        <w:rPr>
          <w:sz w:val="21"/>
          <w:szCs w:val="21"/>
          <w:highlight w:val="white"/>
          <w:rtl w:val="0"/>
        </w:rPr>
        <w:t>One of the biggest advantages of using Ajax as forms are common elements in the web page. Ajax gives options for validation and much more.</w:t>
      </w:r>
    </w:p>
    <w:p>
      <w:pPr>
        <w:ind w:left="720" w:hanging="360"/>
        <w:rPr>
          <w:sz w:val="21"/>
          <w:szCs w:val="21"/>
          <w:highlight w:val="white"/>
        </w:rPr>
      </w:pPr>
      <w:r>
        <w:rPr>
          <w:sz w:val="20"/>
          <w:szCs w:val="20"/>
          <w:highlight w:val="white"/>
          <w:rtl w:val="0"/>
        </w:rPr>
        <w:t xml:space="preserve">· </w:t>
      </w:r>
      <w:r>
        <w:rPr>
          <w:sz w:val="21"/>
          <w:szCs w:val="21"/>
          <w:highlight w:val="white"/>
          <w:rtl w:val="0"/>
        </w:rPr>
        <w:t>One doesn’t have to completely reload the page.</w:t>
      </w:r>
    </w:p>
    <w:p>
      <w:pPr>
        <w:pStyle w:val="4"/>
        <w:keepNext w:val="0"/>
        <w:keepLines w:val="0"/>
        <w:spacing w:before="300" w:after="160"/>
        <w:rPr>
          <w:b/>
          <w:color w:val="000000"/>
          <w:sz w:val="27"/>
          <w:szCs w:val="27"/>
          <w:highlight w:val="white"/>
        </w:rPr>
      </w:pPr>
      <w:bookmarkStart w:id="7" w:name="_89u5fa5aitrs" w:colFirst="0" w:colLast="0"/>
      <w:bookmarkEnd w:id="7"/>
      <w:r>
        <w:rPr>
          <w:b/>
          <w:color w:val="000000"/>
          <w:sz w:val="27"/>
          <w:szCs w:val="27"/>
          <w:highlight w:val="white"/>
          <w:rtl w:val="0"/>
        </w:rPr>
        <w:t>Explain limitations of Ajax.</w:t>
      </w:r>
    </w:p>
    <w:p>
      <w:pPr>
        <w:spacing w:before="220" w:after="220"/>
        <w:rPr>
          <w:sz w:val="21"/>
          <w:szCs w:val="21"/>
          <w:highlight w:val="white"/>
        </w:rPr>
      </w:pPr>
      <w:r>
        <w:rPr>
          <w:sz w:val="21"/>
          <w:szCs w:val="21"/>
          <w:highlight w:val="white"/>
          <w:rtl w:val="0"/>
        </w:rPr>
        <w:t>1) Browser Integration</w:t>
      </w:r>
    </w:p>
    <w:p>
      <w:pPr>
        <w:spacing w:before="220" w:after="220"/>
        <w:rPr>
          <w:sz w:val="21"/>
          <w:szCs w:val="21"/>
          <w:highlight w:val="white"/>
        </w:rPr>
      </w:pPr>
      <w:r>
        <w:rPr>
          <w:sz w:val="21"/>
          <w:szCs w:val="21"/>
          <w:highlight w:val="white"/>
          <w:rtl w:val="0"/>
        </w:rPr>
        <w:t>The dynamically created page does not register itself with the browser history engine, so triggering the “Back” function of the users’ browser might not bring the desired result.</w:t>
      </w:r>
    </w:p>
    <w:p>
      <w:pPr>
        <w:spacing w:before="220" w:after="220"/>
        <w:rPr>
          <w:sz w:val="21"/>
          <w:szCs w:val="21"/>
          <w:highlight w:val="white"/>
        </w:rPr>
      </w:pPr>
      <w:r>
        <w:rPr>
          <w:sz w:val="21"/>
          <w:szCs w:val="21"/>
          <w:highlight w:val="white"/>
          <w:rtl w:val="0"/>
        </w:rPr>
        <w:t>2) Response-time Concerns</w:t>
      </w:r>
    </w:p>
    <w:p>
      <w:pPr>
        <w:spacing w:before="220" w:after="220"/>
        <w:rPr>
          <w:sz w:val="21"/>
          <w:szCs w:val="21"/>
          <w:highlight w:val="white"/>
        </w:rPr>
      </w:pPr>
      <w:r>
        <w:rPr>
          <w:sz w:val="21"/>
          <w:szCs w:val="21"/>
          <w:highlight w:val="white"/>
          <w:rtl w:val="0"/>
        </w:rPr>
        <w:t>Network latency – or the interval between the user request and server response – need to be considered carefully during Ajax development.</w:t>
      </w:r>
    </w:p>
    <w:p>
      <w:pPr>
        <w:spacing w:before="220" w:after="220"/>
        <w:rPr>
          <w:sz w:val="21"/>
          <w:szCs w:val="21"/>
          <w:highlight w:val="white"/>
        </w:rPr>
      </w:pPr>
      <w:r>
        <w:rPr>
          <w:sz w:val="21"/>
          <w:szCs w:val="21"/>
          <w:highlight w:val="white"/>
          <w:rtl w:val="0"/>
        </w:rPr>
        <w:t>3) Search Engine Optimization (SEO)</w:t>
      </w:r>
    </w:p>
    <w:p>
      <w:pPr>
        <w:spacing w:before="220" w:after="220"/>
        <w:rPr>
          <w:sz w:val="21"/>
          <w:szCs w:val="21"/>
          <w:highlight w:val="white"/>
        </w:rPr>
      </w:pPr>
      <w:r>
        <w:rPr>
          <w:sz w:val="21"/>
          <w:szCs w:val="21"/>
          <w:highlight w:val="white"/>
          <w:rtl w:val="0"/>
        </w:rPr>
        <w:t>Websites that use Ajax to load data which should be indexed by search engines must be careful to provide equivalent Sitemaps data at a public, linked URL that the search engine can read, as search engines do not generally execute the JavaScript code required for Ajax functionality.</w:t>
      </w:r>
    </w:p>
    <w:p>
      <w:pPr>
        <w:spacing w:before="220" w:after="220"/>
        <w:rPr>
          <w:sz w:val="21"/>
          <w:szCs w:val="21"/>
          <w:highlight w:val="white"/>
        </w:rPr>
      </w:pPr>
      <w:r>
        <w:rPr>
          <w:sz w:val="21"/>
          <w:szCs w:val="21"/>
          <w:highlight w:val="white"/>
          <w:rtl w:val="0"/>
        </w:rPr>
        <w:t>4) Reliance on JavaScript</w:t>
      </w:r>
    </w:p>
    <w:p>
      <w:pPr>
        <w:spacing w:before="220" w:after="220"/>
        <w:rPr>
          <w:sz w:val="21"/>
          <w:szCs w:val="21"/>
          <w:highlight w:val="white"/>
        </w:rPr>
      </w:pPr>
      <w:r>
        <w:rPr>
          <w:sz w:val="21"/>
          <w:szCs w:val="21"/>
          <w:highlight w:val="white"/>
          <w:rtl w:val="0"/>
        </w:rPr>
        <w:t>Ajax relies on JavaScript, which is often implemented differently by different browsers or versions of a particular browser. Because of this, sites that use JavaScript may need to be tested in multiple browsers to check for compatibility issues.</w:t>
      </w:r>
    </w:p>
    <w:p>
      <w:pPr>
        <w:pStyle w:val="4"/>
        <w:keepNext w:val="0"/>
        <w:keepLines w:val="0"/>
        <w:spacing w:before="300" w:after="160"/>
        <w:rPr>
          <w:b/>
          <w:color w:val="000000"/>
          <w:sz w:val="27"/>
          <w:szCs w:val="27"/>
          <w:highlight w:val="white"/>
        </w:rPr>
      </w:pPr>
      <w:bookmarkStart w:id="8" w:name="_jqy3jggsshf2" w:colFirst="0" w:colLast="0"/>
      <w:bookmarkEnd w:id="8"/>
      <w:r>
        <w:rPr>
          <w:b/>
          <w:color w:val="000000"/>
          <w:sz w:val="27"/>
          <w:szCs w:val="27"/>
          <w:highlight w:val="white"/>
          <w:rtl w:val="0"/>
        </w:rPr>
        <w:t>Differentiate between Synchronous and Asynchronous Ajax requests.</w:t>
      </w:r>
    </w:p>
    <w:p>
      <w:pPr>
        <w:spacing w:before="220" w:after="220"/>
        <w:rPr>
          <w:sz w:val="21"/>
          <w:szCs w:val="21"/>
          <w:highlight w:val="white"/>
        </w:rPr>
      </w:pPr>
      <w:r>
        <w:rPr>
          <w:sz w:val="21"/>
          <w:szCs w:val="21"/>
          <w:highlight w:val="white"/>
          <w:rtl w:val="0"/>
        </w:rPr>
        <w:t>Synchronous Ajax requests: In this, the script stops and waits for the server to reply before continuing. In the web application world, one has to happen after the other, i.e. the interaction between the customer and the server is synchronous. Synchronous is not recommended as it blocks the page until the response is received from the server.</w:t>
      </w:r>
    </w:p>
    <w:p>
      <w:pPr>
        <w:spacing w:before="220" w:after="220"/>
        <w:rPr>
          <w:sz w:val="21"/>
          <w:szCs w:val="21"/>
          <w:highlight w:val="white"/>
        </w:rPr>
      </w:pPr>
      <w:r>
        <w:rPr>
          <w:sz w:val="21"/>
          <w:szCs w:val="21"/>
          <w:highlight w:val="white"/>
          <w:rtl w:val="0"/>
        </w:rPr>
        <w:t>Asynchronous Ajax requests handle the reply as and when it comes and allows the page to continue to be processed. Under Asynchronous, if there is any problem in the request it can be modified and recovered. The request doesn’t block the client as the browser is responsive. The user can perform other operations as well.</w:t>
      </w:r>
    </w:p>
    <w:p>
      <w:pPr>
        <w:pStyle w:val="3"/>
        <w:keepNext w:val="0"/>
        <w:keepLines w:val="0"/>
        <w:spacing w:after="80"/>
        <w:rPr>
          <w:b/>
          <w:sz w:val="36"/>
          <w:szCs w:val="36"/>
        </w:rPr>
      </w:pPr>
      <w:bookmarkStart w:id="9" w:name="_rm7ky73k0388" w:colFirst="0" w:colLast="0"/>
      <w:bookmarkEnd w:id="9"/>
      <w:r>
        <w:rPr>
          <w:b/>
          <w:sz w:val="36"/>
          <w:szCs w:val="36"/>
          <w:rtl w:val="0"/>
        </w:rPr>
        <w:t>4.Call Stack</w:t>
      </w:r>
    </w:p>
    <w:p>
      <w:pPr>
        <w:spacing w:before="220" w:after="220"/>
        <w:rPr>
          <w:sz w:val="21"/>
          <w:szCs w:val="21"/>
          <w:highlight w:val="white"/>
        </w:rPr>
      </w:pPr>
      <w:r>
        <w:rPr>
          <w:sz w:val="21"/>
          <w:szCs w:val="21"/>
          <w:highlight w:val="white"/>
          <w:rtl w:val="0"/>
        </w:rPr>
        <w:t>JavaScript is a single-threaded programming language, therefore it can do one thing at a time, which means it has a single Call Stack.</w:t>
      </w:r>
    </w:p>
    <w:p>
      <w:pPr>
        <w:spacing w:before="220" w:after="220"/>
        <w:rPr>
          <w:sz w:val="21"/>
          <w:szCs w:val="21"/>
          <w:highlight w:val="white"/>
        </w:rPr>
      </w:pPr>
      <w:r>
        <w:rPr>
          <w:sz w:val="21"/>
          <w:szCs w:val="21"/>
          <w:highlight w:val="white"/>
          <w:rtl w:val="0"/>
        </w:rPr>
        <w:t>The Call Stack is a data structure which records basically where in the program we are.</w:t>
      </w:r>
    </w:p>
    <w:p>
      <w:pPr>
        <w:spacing w:before="220" w:after="220"/>
        <w:rPr>
          <w:sz w:val="21"/>
          <w:szCs w:val="21"/>
          <w:highlight w:val="white"/>
        </w:rPr>
      </w:pPr>
      <w:r>
        <w:rPr>
          <w:sz w:val="21"/>
          <w:szCs w:val="21"/>
          <w:highlight w:val="white"/>
          <w:rtl w:val="0"/>
        </w:rPr>
        <w:t>Example1:</w:t>
      </w:r>
    </w:p>
    <w:p>
      <w:pPr>
        <w:pBdr>
          <w:top w:val="single" w:color="3D7E9A" w:sz="8" w:space="11"/>
          <w:left w:val="single" w:color="3D7E9A" w:sz="36" w:space="31"/>
          <w:bottom w:val="single" w:color="3D7E9A" w:sz="8" w:space="11"/>
          <w:right w:val="single" w:color="3D7E9A" w:sz="24" w:space="11"/>
          <w:between w:val="single" w:color="3D7E9A" w:sz="8" w:space="11"/>
        </w:pBdr>
        <w:rPr>
          <w:color w:val="999999"/>
          <w:sz w:val="20"/>
          <w:szCs w:val="20"/>
          <w:shd w:val="clear" w:fill="EEEEEE"/>
        </w:rPr>
      </w:pPr>
      <w:r>
        <w:rPr>
          <w:color w:val="0077AA"/>
          <w:sz w:val="20"/>
          <w:szCs w:val="20"/>
          <w:shd w:val="clear" w:fill="EEEEEE"/>
          <w:rtl w:val="0"/>
        </w:rPr>
        <w:t>function</w:t>
      </w:r>
      <w:r>
        <w:rPr>
          <w:color w:val="333333"/>
          <w:sz w:val="20"/>
          <w:szCs w:val="20"/>
          <w:shd w:val="clear" w:fill="EEEEEE"/>
          <w:rtl w:val="0"/>
        </w:rPr>
        <w:t xml:space="preserve"> </w:t>
      </w:r>
      <w:r>
        <w:rPr>
          <w:color w:val="DD4A68"/>
          <w:sz w:val="20"/>
          <w:szCs w:val="20"/>
          <w:shd w:val="clear" w:fill="EEEEEE"/>
          <w:rtl w:val="0"/>
        </w:rPr>
        <w:t>greeting</w:t>
      </w:r>
      <w:r>
        <w:rPr>
          <w:color w:val="999999"/>
          <w:sz w:val="20"/>
          <w:szCs w:val="20"/>
          <w:shd w:val="clear" w:fill="EEEEEE"/>
          <w:rtl w:val="0"/>
        </w:rPr>
        <w:t>()</w:t>
      </w:r>
      <w:r>
        <w:rPr>
          <w:color w:val="333333"/>
          <w:sz w:val="20"/>
          <w:szCs w:val="20"/>
          <w:shd w:val="clear" w:fill="EEEEEE"/>
          <w:rtl w:val="0"/>
        </w:rPr>
        <w:t xml:space="preserve"> </w:t>
      </w:r>
      <w:r>
        <w:rPr>
          <w:color w:val="999999"/>
          <w:sz w:val="20"/>
          <w:szCs w:val="20"/>
          <w:shd w:val="clear" w:fill="EEEEEE"/>
          <w:rtl w:val="0"/>
        </w:rPr>
        <w:t>{</w:t>
      </w:r>
    </w:p>
    <w:p>
      <w:pPr>
        <w:pBdr>
          <w:top w:val="single" w:color="3D7E9A" w:sz="8" w:space="11"/>
          <w:left w:val="single" w:color="3D7E9A" w:sz="36" w:space="31"/>
          <w:bottom w:val="single" w:color="3D7E9A" w:sz="8" w:space="11"/>
          <w:right w:val="single" w:color="3D7E9A" w:sz="24" w:space="11"/>
          <w:between w:val="single" w:color="3D7E9A" w:sz="8" w:space="11"/>
        </w:pBdr>
        <w:rPr>
          <w:color w:val="708090"/>
          <w:sz w:val="20"/>
          <w:szCs w:val="20"/>
          <w:shd w:val="clear" w:fill="EEEEEE"/>
        </w:rPr>
      </w:pPr>
      <w:r>
        <w:rPr>
          <w:color w:val="333333"/>
          <w:sz w:val="20"/>
          <w:szCs w:val="20"/>
          <w:shd w:val="clear" w:fill="EEEEEE"/>
          <w:rtl w:val="0"/>
        </w:rPr>
        <w:t xml:space="preserve">   </w:t>
      </w:r>
      <w:r>
        <w:rPr>
          <w:color w:val="708090"/>
          <w:sz w:val="20"/>
          <w:szCs w:val="20"/>
          <w:shd w:val="clear" w:fill="EEEEEE"/>
          <w:rtl w:val="0"/>
        </w:rPr>
        <w:t>// [1] Some codes here</w:t>
      </w:r>
    </w:p>
    <w:p>
      <w:pPr>
        <w:pBdr>
          <w:top w:val="single" w:color="3D7E9A" w:sz="8" w:space="11"/>
          <w:left w:val="single" w:color="3D7E9A" w:sz="36" w:space="31"/>
          <w:bottom w:val="single" w:color="3D7E9A" w:sz="8" w:space="11"/>
          <w:right w:val="single" w:color="3D7E9A" w:sz="24" w:space="11"/>
          <w:between w:val="single" w:color="3D7E9A" w:sz="8" w:space="11"/>
        </w:pBdr>
        <w:rPr>
          <w:color w:val="999999"/>
          <w:sz w:val="20"/>
          <w:szCs w:val="20"/>
          <w:shd w:val="clear" w:fill="EEEEEE"/>
        </w:rPr>
      </w:pPr>
      <w:r>
        <w:rPr>
          <w:color w:val="333333"/>
          <w:sz w:val="20"/>
          <w:szCs w:val="20"/>
          <w:shd w:val="clear" w:fill="EEEEEE"/>
          <w:rtl w:val="0"/>
        </w:rPr>
        <w:t xml:space="preserve">   </w:t>
      </w:r>
      <w:r>
        <w:rPr>
          <w:color w:val="DD4A68"/>
          <w:sz w:val="20"/>
          <w:szCs w:val="20"/>
          <w:shd w:val="clear" w:fill="EEEEEE"/>
          <w:rtl w:val="0"/>
        </w:rPr>
        <w:t>sayHi</w:t>
      </w:r>
      <w:r>
        <w:rPr>
          <w:color w:val="999999"/>
          <w:sz w:val="20"/>
          <w:szCs w:val="20"/>
          <w:shd w:val="clear" w:fill="EEEEEE"/>
          <w:rtl w:val="0"/>
        </w:rPr>
        <w:t>();</w:t>
      </w:r>
    </w:p>
    <w:p>
      <w:pPr>
        <w:pBdr>
          <w:top w:val="single" w:color="3D7E9A" w:sz="8" w:space="11"/>
          <w:left w:val="single" w:color="3D7E9A" w:sz="36" w:space="31"/>
          <w:bottom w:val="single" w:color="3D7E9A" w:sz="8" w:space="11"/>
          <w:right w:val="single" w:color="3D7E9A" w:sz="24" w:space="11"/>
          <w:between w:val="single" w:color="3D7E9A" w:sz="8" w:space="11"/>
        </w:pBdr>
        <w:rPr>
          <w:color w:val="708090"/>
          <w:sz w:val="20"/>
          <w:szCs w:val="20"/>
          <w:shd w:val="clear" w:fill="EEEEEE"/>
        </w:rPr>
      </w:pPr>
      <w:r>
        <w:rPr>
          <w:color w:val="333333"/>
          <w:sz w:val="20"/>
          <w:szCs w:val="20"/>
          <w:shd w:val="clear" w:fill="EEEEEE"/>
          <w:rtl w:val="0"/>
        </w:rPr>
        <w:t xml:space="preserve">   </w:t>
      </w:r>
      <w:r>
        <w:rPr>
          <w:color w:val="708090"/>
          <w:sz w:val="20"/>
          <w:szCs w:val="20"/>
          <w:shd w:val="clear" w:fill="EEEEEE"/>
          <w:rtl w:val="0"/>
        </w:rPr>
        <w:t>// [2] Some codes here</w:t>
      </w:r>
    </w:p>
    <w:p>
      <w:pPr>
        <w:pBdr>
          <w:top w:val="single" w:color="3D7E9A" w:sz="8" w:space="11"/>
          <w:left w:val="single" w:color="3D7E9A" w:sz="36" w:space="31"/>
          <w:bottom w:val="single" w:color="3D7E9A" w:sz="8" w:space="11"/>
          <w:right w:val="single" w:color="3D7E9A" w:sz="24" w:space="11"/>
          <w:between w:val="single" w:color="3D7E9A" w:sz="8" w:space="11"/>
        </w:pBdr>
        <w:rPr>
          <w:color w:val="999999"/>
          <w:sz w:val="20"/>
          <w:szCs w:val="20"/>
          <w:shd w:val="clear" w:fill="EEEEEE"/>
        </w:rPr>
      </w:pPr>
      <w:r>
        <w:rPr>
          <w:color w:val="999999"/>
          <w:sz w:val="20"/>
          <w:szCs w:val="20"/>
          <w:shd w:val="clear" w:fill="EEEEEE"/>
          <w:rtl w:val="0"/>
        </w:rPr>
        <w:t>}</w:t>
      </w:r>
    </w:p>
    <w:p>
      <w:pPr>
        <w:pBdr>
          <w:top w:val="single" w:color="3D7E9A" w:sz="8" w:space="11"/>
          <w:left w:val="single" w:color="3D7E9A" w:sz="36" w:space="31"/>
          <w:bottom w:val="single" w:color="3D7E9A" w:sz="8" w:space="11"/>
          <w:right w:val="single" w:color="3D7E9A" w:sz="24" w:space="11"/>
          <w:between w:val="single" w:color="3D7E9A" w:sz="8" w:space="11"/>
        </w:pBdr>
        <w:rPr>
          <w:color w:val="999999"/>
          <w:sz w:val="20"/>
          <w:szCs w:val="20"/>
          <w:shd w:val="clear" w:fill="EEEEEE"/>
        </w:rPr>
      </w:pPr>
      <w:r>
        <w:rPr>
          <w:color w:val="0077AA"/>
          <w:sz w:val="20"/>
          <w:szCs w:val="20"/>
          <w:shd w:val="clear" w:fill="EEEEEE"/>
          <w:rtl w:val="0"/>
        </w:rPr>
        <w:t>function</w:t>
      </w:r>
      <w:r>
        <w:rPr>
          <w:color w:val="333333"/>
          <w:sz w:val="20"/>
          <w:szCs w:val="20"/>
          <w:shd w:val="clear" w:fill="EEEEEE"/>
          <w:rtl w:val="0"/>
        </w:rPr>
        <w:t xml:space="preserve"> </w:t>
      </w:r>
      <w:r>
        <w:rPr>
          <w:color w:val="DD4A68"/>
          <w:sz w:val="20"/>
          <w:szCs w:val="20"/>
          <w:shd w:val="clear" w:fill="EEEEEE"/>
          <w:rtl w:val="0"/>
        </w:rPr>
        <w:t>sayHi</w:t>
      </w:r>
      <w:r>
        <w:rPr>
          <w:color w:val="999999"/>
          <w:sz w:val="20"/>
          <w:szCs w:val="20"/>
          <w:shd w:val="clear" w:fill="EEEEEE"/>
          <w:rtl w:val="0"/>
        </w:rPr>
        <w:t>()</w:t>
      </w:r>
      <w:r>
        <w:rPr>
          <w:color w:val="333333"/>
          <w:sz w:val="20"/>
          <w:szCs w:val="20"/>
          <w:shd w:val="clear" w:fill="EEEEEE"/>
          <w:rtl w:val="0"/>
        </w:rPr>
        <w:t xml:space="preserve"> </w:t>
      </w:r>
      <w:r>
        <w:rPr>
          <w:color w:val="999999"/>
          <w:sz w:val="20"/>
          <w:szCs w:val="20"/>
          <w:shd w:val="clear" w:fill="EEEEEE"/>
          <w:rtl w:val="0"/>
        </w:rPr>
        <w:t>{</w:t>
      </w:r>
    </w:p>
    <w:p>
      <w:pPr>
        <w:pBdr>
          <w:top w:val="single" w:color="3D7E9A" w:sz="8" w:space="11"/>
          <w:left w:val="single" w:color="3D7E9A" w:sz="36" w:space="31"/>
          <w:bottom w:val="single" w:color="3D7E9A" w:sz="8" w:space="11"/>
          <w:right w:val="single" w:color="3D7E9A" w:sz="24" w:space="11"/>
          <w:between w:val="single" w:color="3D7E9A" w:sz="8" w:space="11"/>
        </w:pBdr>
        <w:rPr>
          <w:color w:val="999999"/>
          <w:sz w:val="20"/>
          <w:szCs w:val="20"/>
          <w:shd w:val="clear" w:fill="EEEEEE"/>
        </w:rPr>
      </w:pPr>
      <w:r>
        <w:rPr>
          <w:color w:val="333333"/>
          <w:sz w:val="20"/>
          <w:szCs w:val="20"/>
          <w:shd w:val="clear" w:fill="EEEEEE"/>
          <w:rtl w:val="0"/>
        </w:rPr>
        <w:t xml:space="preserve">   </w:t>
      </w:r>
      <w:r>
        <w:rPr>
          <w:color w:val="0077AA"/>
          <w:sz w:val="20"/>
          <w:szCs w:val="20"/>
          <w:shd w:val="clear" w:fill="EEEEEE"/>
          <w:rtl w:val="0"/>
        </w:rPr>
        <w:t>return</w:t>
      </w:r>
      <w:r>
        <w:rPr>
          <w:color w:val="333333"/>
          <w:sz w:val="20"/>
          <w:szCs w:val="20"/>
          <w:shd w:val="clear" w:fill="EEEEEE"/>
          <w:rtl w:val="0"/>
        </w:rPr>
        <w:t xml:space="preserve"> </w:t>
      </w:r>
      <w:r>
        <w:rPr>
          <w:color w:val="669900"/>
          <w:sz w:val="20"/>
          <w:szCs w:val="20"/>
          <w:shd w:val="clear" w:fill="EEEEEE"/>
          <w:rtl w:val="0"/>
        </w:rPr>
        <w:t>"Hi!"</w:t>
      </w:r>
      <w:r>
        <w:rPr>
          <w:color w:val="999999"/>
          <w:sz w:val="20"/>
          <w:szCs w:val="20"/>
          <w:shd w:val="clear" w:fill="EEEEEE"/>
          <w:rtl w:val="0"/>
        </w:rPr>
        <w:t>;</w:t>
      </w:r>
    </w:p>
    <w:p>
      <w:pPr>
        <w:pBdr>
          <w:top w:val="single" w:color="3D7E9A" w:sz="8" w:space="11"/>
          <w:left w:val="single" w:color="3D7E9A" w:sz="36" w:space="31"/>
          <w:bottom w:val="single" w:color="3D7E9A" w:sz="8" w:space="11"/>
          <w:right w:val="single" w:color="3D7E9A" w:sz="24" w:space="11"/>
          <w:between w:val="single" w:color="3D7E9A" w:sz="8" w:space="11"/>
        </w:pBdr>
        <w:rPr>
          <w:color w:val="999999"/>
          <w:sz w:val="20"/>
          <w:szCs w:val="20"/>
          <w:shd w:val="clear" w:fill="EEEEEE"/>
        </w:rPr>
      </w:pPr>
      <w:r>
        <w:rPr>
          <w:color w:val="999999"/>
          <w:sz w:val="20"/>
          <w:szCs w:val="20"/>
          <w:shd w:val="clear" w:fill="EEEEEE"/>
          <w:rtl w:val="0"/>
        </w:rPr>
        <w:t>}</w:t>
      </w:r>
    </w:p>
    <w:p>
      <w:pPr>
        <w:pBdr>
          <w:top w:val="single" w:color="3D7E9A" w:sz="8" w:space="11"/>
          <w:left w:val="single" w:color="3D7E9A" w:sz="36" w:space="31"/>
          <w:bottom w:val="single" w:color="3D7E9A" w:sz="8" w:space="11"/>
          <w:right w:val="single" w:color="3D7E9A" w:sz="24" w:space="11"/>
          <w:between w:val="single" w:color="3D7E9A" w:sz="8" w:space="11"/>
        </w:pBdr>
        <w:rPr>
          <w:color w:val="333333"/>
          <w:sz w:val="20"/>
          <w:szCs w:val="20"/>
          <w:shd w:val="clear" w:fill="EEEEEE"/>
        </w:rPr>
      </w:pPr>
      <w:r>
        <w:rPr>
          <w:color w:val="333333"/>
          <w:sz w:val="20"/>
          <w:szCs w:val="20"/>
          <w:shd w:val="clear" w:fill="EEEEEE"/>
          <w:rtl w:val="0"/>
        </w:rPr>
        <w:t xml:space="preserve"> </w:t>
      </w:r>
    </w:p>
    <w:p>
      <w:pPr>
        <w:pBdr>
          <w:top w:val="single" w:color="3D7E9A" w:sz="8" w:space="11"/>
          <w:left w:val="single" w:color="3D7E9A" w:sz="36" w:space="31"/>
          <w:bottom w:val="single" w:color="3D7E9A" w:sz="8" w:space="11"/>
          <w:right w:val="single" w:color="3D7E9A" w:sz="24" w:space="11"/>
          <w:between w:val="single" w:color="3D7E9A" w:sz="8" w:space="11"/>
        </w:pBdr>
        <w:rPr>
          <w:color w:val="708090"/>
          <w:sz w:val="20"/>
          <w:szCs w:val="20"/>
          <w:shd w:val="clear" w:fill="EEEEEE"/>
        </w:rPr>
      </w:pPr>
      <w:r>
        <w:rPr>
          <w:color w:val="708090"/>
          <w:sz w:val="20"/>
          <w:szCs w:val="20"/>
          <w:shd w:val="clear" w:fill="EEEEEE"/>
          <w:rtl w:val="0"/>
        </w:rPr>
        <w:t>// Invoke the `greeting` function</w:t>
      </w:r>
    </w:p>
    <w:p>
      <w:pPr>
        <w:pBdr>
          <w:top w:val="single" w:color="3D7E9A" w:sz="8" w:space="11"/>
          <w:left w:val="single" w:color="3D7E9A" w:sz="36" w:space="31"/>
          <w:bottom w:val="single" w:color="3D7E9A" w:sz="8" w:space="11"/>
          <w:right w:val="single" w:color="3D7E9A" w:sz="24" w:space="11"/>
          <w:between w:val="single" w:color="3D7E9A" w:sz="8" w:space="11"/>
        </w:pBdr>
        <w:rPr>
          <w:color w:val="999999"/>
          <w:sz w:val="20"/>
          <w:szCs w:val="20"/>
          <w:shd w:val="clear" w:fill="EEEEEE"/>
        </w:rPr>
      </w:pPr>
      <w:r>
        <w:rPr>
          <w:color w:val="DD4A68"/>
          <w:sz w:val="20"/>
          <w:szCs w:val="20"/>
          <w:shd w:val="clear" w:fill="EEEEEE"/>
          <w:rtl w:val="0"/>
        </w:rPr>
        <w:t>greeting</w:t>
      </w:r>
      <w:r>
        <w:rPr>
          <w:color w:val="999999"/>
          <w:sz w:val="20"/>
          <w:szCs w:val="20"/>
          <w:shd w:val="clear" w:fill="EEEEEE"/>
          <w:rtl w:val="0"/>
        </w:rPr>
        <w:t>();</w:t>
      </w:r>
    </w:p>
    <w:p>
      <w:pPr>
        <w:pBdr>
          <w:top w:val="single" w:color="3D7E9A" w:sz="8" w:space="11"/>
          <w:left w:val="single" w:color="3D7E9A" w:sz="36" w:space="31"/>
          <w:bottom w:val="single" w:color="3D7E9A" w:sz="8" w:space="11"/>
          <w:right w:val="single" w:color="3D7E9A" w:sz="24" w:space="11"/>
          <w:between w:val="single" w:color="3D7E9A" w:sz="8" w:space="11"/>
        </w:pBdr>
        <w:rPr>
          <w:color w:val="333333"/>
          <w:sz w:val="20"/>
          <w:szCs w:val="20"/>
          <w:shd w:val="clear" w:fill="EEEEEE"/>
        </w:rPr>
      </w:pPr>
      <w:r>
        <w:rPr>
          <w:color w:val="333333"/>
          <w:sz w:val="20"/>
          <w:szCs w:val="20"/>
          <w:shd w:val="clear" w:fill="EEEEEE"/>
          <w:rtl w:val="0"/>
        </w:rPr>
        <w:t xml:space="preserve"> </w:t>
      </w:r>
    </w:p>
    <w:p>
      <w:pPr>
        <w:pBdr>
          <w:top w:val="single" w:color="3D7E9A" w:sz="8" w:space="11"/>
          <w:left w:val="single" w:color="3D7E9A" w:sz="36" w:space="31"/>
          <w:bottom w:val="single" w:color="3D7E9A" w:sz="8" w:space="11"/>
          <w:right w:val="single" w:color="3D7E9A" w:sz="24" w:space="11"/>
          <w:between w:val="single" w:color="3D7E9A" w:sz="8" w:space="11"/>
        </w:pBdr>
        <w:rPr>
          <w:color w:val="708090"/>
          <w:sz w:val="20"/>
          <w:szCs w:val="20"/>
          <w:shd w:val="clear" w:fill="EEEEEE"/>
        </w:rPr>
      </w:pPr>
      <w:r>
        <w:rPr>
          <w:color w:val="708090"/>
          <w:sz w:val="20"/>
          <w:szCs w:val="20"/>
          <w:shd w:val="clear" w:fill="EEEEEE"/>
          <w:rtl w:val="0"/>
        </w:rPr>
        <w:t>// [3] Some codes here</w:t>
      </w:r>
    </w:p>
    <w:p>
      <w:pPr>
        <w:spacing w:after="360"/>
        <w:rPr>
          <w:color w:val="333333"/>
          <w:sz w:val="24"/>
          <w:szCs w:val="24"/>
        </w:rPr>
      </w:pPr>
      <w:r>
        <w:rPr>
          <w:color w:val="333333"/>
          <w:sz w:val="24"/>
          <w:szCs w:val="24"/>
          <w:rtl w:val="0"/>
        </w:rPr>
        <w:t>The code above would be executed like this:</w:t>
      </w:r>
    </w:p>
    <w:p>
      <w:pPr>
        <w:ind w:left="720" w:hanging="360"/>
        <w:rPr>
          <w:color w:val="333333"/>
          <w:sz w:val="24"/>
          <w:szCs w:val="24"/>
        </w:rPr>
      </w:pPr>
      <w:r>
        <w:rPr>
          <w:color w:val="333333"/>
          <w:sz w:val="24"/>
          <w:szCs w:val="24"/>
          <w:rtl w:val="0"/>
        </w:rPr>
        <w:t xml:space="preserve">1. Ignore all functions, until it reaches the </w:t>
      </w:r>
      <w:r>
        <w:rPr>
          <w:color w:val="333333"/>
          <w:sz w:val="20"/>
          <w:szCs w:val="20"/>
          <w:rtl w:val="0"/>
        </w:rPr>
        <w:t>greeting()</w:t>
      </w:r>
      <w:r>
        <w:rPr>
          <w:color w:val="333333"/>
          <w:sz w:val="24"/>
          <w:szCs w:val="24"/>
          <w:rtl w:val="0"/>
        </w:rPr>
        <w:t xml:space="preserve"> function invocation.</w:t>
      </w:r>
    </w:p>
    <w:p>
      <w:pPr>
        <w:ind w:left="720" w:hanging="360"/>
        <w:rPr>
          <w:color w:val="333333"/>
          <w:sz w:val="24"/>
          <w:szCs w:val="24"/>
        </w:rPr>
      </w:pPr>
      <w:r>
        <w:rPr>
          <w:color w:val="333333"/>
          <w:sz w:val="24"/>
          <w:szCs w:val="24"/>
          <w:rtl w:val="0"/>
        </w:rPr>
        <w:t xml:space="preserve">2. Add the </w:t>
      </w:r>
      <w:r>
        <w:rPr>
          <w:color w:val="333333"/>
          <w:sz w:val="20"/>
          <w:szCs w:val="20"/>
          <w:rtl w:val="0"/>
        </w:rPr>
        <w:t>greeting()</w:t>
      </w:r>
      <w:r>
        <w:rPr>
          <w:color w:val="333333"/>
          <w:sz w:val="24"/>
          <w:szCs w:val="24"/>
          <w:rtl w:val="0"/>
        </w:rPr>
        <w:t xml:space="preserve"> function to the call stack list.</w:t>
      </w:r>
    </w:p>
    <w:p>
      <w:pPr>
        <w:rPr>
          <w:color w:val="333333"/>
          <w:sz w:val="24"/>
          <w:szCs w:val="24"/>
          <w:shd w:val="clear" w:fill="FFF3D4"/>
        </w:rPr>
      </w:pPr>
      <w:r>
        <w:rPr>
          <w:color w:val="333333"/>
          <w:sz w:val="24"/>
          <w:szCs w:val="24"/>
          <w:shd w:val="clear" w:fill="FFF3D4"/>
          <w:rtl w:val="0"/>
        </w:rPr>
        <w:t>Call stack list:</w:t>
      </w:r>
    </w:p>
    <w:p>
      <w:pPr>
        <w:rPr>
          <w:color w:val="333333"/>
          <w:sz w:val="24"/>
          <w:szCs w:val="24"/>
          <w:shd w:val="clear" w:fill="FFF3D4"/>
        </w:rPr>
      </w:pPr>
      <w:r>
        <w:rPr>
          <w:color w:val="333333"/>
          <w:sz w:val="24"/>
          <w:szCs w:val="24"/>
          <w:shd w:val="clear" w:fill="FFF3D4"/>
          <w:rtl w:val="0"/>
        </w:rPr>
        <w:t>- greeting</w:t>
      </w:r>
    </w:p>
    <w:p>
      <w:pPr>
        <w:ind w:left="720" w:hanging="360"/>
        <w:rPr>
          <w:color w:val="333333"/>
          <w:sz w:val="24"/>
          <w:szCs w:val="24"/>
        </w:rPr>
      </w:pPr>
      <w:r>
        <w:rPr>
          <w:color w:val="333333"/>
          <w:sz w:val="24"/>
          <w:szCs w:val="24"/>
          <w:rtl w:val="0"/>
        </w:rPr>
        <w:t xml:space="preserve">3. Execute all lines of code inside the </w:t>
      </w:r>
      <w:r>
        <w:rPr>
          <w:color w:val="333333"/>
          <w:sz w:val="20"/>
          <w:szCs w:val="20"/>
          <w:rtl w:val="0"/>
        </w:rPr>
        <w:t>greeting()</w:t>
      </w:r>
      <w:r>
        <w:rPr>
          <w:color w:val="333333"/>
          <w:sz w:val="24"/>
          <w:szCs w:val="24"/>
          <w:rtl w:val="0"/>
        </w:rPr>
        <w:t xml:space="preserve"> function.</w:t>
      </w:r>
    </w:p>
    <w:p>
      <w:pPr>
        <w:ind w:left="720" w:hanging="360"/>
        <w:rPr>
          <w:color w:val="333333"/>
          <w:sz w:val="24"/>
          <w:szCs w:val="24"/>
        </w:rPr>
      </w:pPr>
      <w:r>
        <w:rPr>
          <w:color w:val="333333"/>
          <w:sz w:val="24"/>
          <w:szCs w:val="24"/>
          <w:rtl w:val="0"/>
        </w:rPr>
        <w:t xml:space="preserve">4. Get to the </w:t>
      </w:r>
      <w:r>
        <w:rPr>
          <w:color w:val="333333"/>
          <w:sz w:val="20"/>
          <w:szCs w:val="20"/>
          <w:rtl w:val="0"/>
        </w:rPr>
        <w:t>sayHi()</w:t>
      </w:r>
      <w:r>
        <w:rPr>
          <w:color w:val="333333"/>
          <w:sz w:val="24"/>
          <w:szCs w:val="24"/>
          <w:rtl w:val="0"/>
        </w:rPr>
        <w:t xml:space="preserve"> function invocation.</w:t>
      </w:r>
    </w:p>
    <w:p>
      <w:pPr>
        <w:ind w:left="720" w:hanging="360"/>
        <w:rPr>
          <w:color w:val="333333"/>
          <w:sz w:val="24"/>
          <w:szCs w:val="24"/>
        </w:rPr>
      </w:pPr>
      <w:r>
        <w:rPr>
          <w:color w:val="333333"/>
          <w:sz w:val="24"/>
          <w:szCs w:val="24"/>
          <w:rtl w:val="0"/>
        </w:rPr>
        <w:t xml:space="preserve">5. Add the </w:t>
      </w:r>
      <w:r>
        <w:rPr>
          <w:color w:val="333333"/>
          <w:sz w:val="20"/>
          <w:szCs w:val="20"/>
          <w:rtl w:val="0"/>
        </w:rPr>
        <w:t>sayHi()</w:t>
      </w:r>
      <w:r>
        <w:rPr>
          <w:color w:val="333333"/>
          <w:sz w:val="24"/>
          <w:szCs w:val="24"/>
          <w:rtl w:val="0"/>
        </w:rPr>
        <w:t xml:space="preserve"> function to the call stack list.</w:t>
      </w:r>
    </w:p>
    <w:p>
      <w:pPr>
        <w:rPr>
          <w:color w:val="333333"/>
          <w:sz w:val="24"/>
          <w:szCs w:val="24"/>
          <w:shd w:val="clear" w:fill="FFF3D4"/>
        </w:rPr>
      </w:pPr>
      <w:r>
        <w:rPr>
          <w:color w:val="333333"/>
          <w:sz w:val="24"/>
          <w:szCs w:val="24"/>
          <w:shd w:val="clear" w:fill="FFF3D4"/>
          <w:rtl w:val="0"/>
        </w:rPr>
        <w:t>Call stack list:</w:t>
      </w:r>
    </w:p>
    <w:p>
      <w:pPr>
        <w:rPr>
          <w:color w:val="333333"/>
          <w:sz w:val="24"/>
          <w:szCs w:val="24"/>
          <w:shd w:val="clear" w:fill="FFF3D4"/>
        </w:rPr>
      </w:pPr>
      <w:r>
        <w:rPr>
          <w:color w:val="333333"/>
          <w:sz w:val="24"/>
          <w:szCs w:val="24"/>
          <w:shd w:val="clear" w:fill="FFF3D4"/>
          <w:rtl w:val="0"/>
        </w:rPr>
        <w:t>- greeting</w:t>
      </w:r>
    </w:p>
    <w:p>
      <w:pPr>
        <w:rPr>
          <w:color w:val="333333"/>
          <w:sz w:val="24"/>
          <w:szCs w:val="24"/>
          <w:shd w:val="clear" w:fill="FFF3D4"/>
        </w:rPr>
      </w:pPr>
      <w:r>
        <w:rPr>
          <w:color w:val="333333"/>
          <w:sz w:val="24"/>
          <w:szCs w:val="24"/>
          <w:shd w:val="clear" w:fill="FFF3D4"/>
          <w:rtl w:val="0"/>
        </w:rPr>
        <w:t>- sayHi</w:t>
      </w:r>
    </w:p>
    <w:p>
      <w:pPr>
        <w:ind w:left="720" w:hanging="360"/>
        <w:rPr>
          <w:color w:val="333333"/>
          <w:sz w:val="24"/>
          <w:szCs w:val="24"/>
        </w:rPr>
      </w:pPr>
      <w:r>
        <w:rPr>
          <w:color w:val="333333"/>
          <w:sz w:val="24"/>
          <w:szCs w:val="24"/>
          <w:rtl w:val="0"/>
        </w:rPr>
        <w:t xml:space="preserve">6. Execute all lines of code inside the </w:t>
      </w:r>
      <w:r>
        <w:rPr>
          <w:color w:val="333333"/>
          <w:sz w:val="20"/>
          <w:szCs w:val="20"/>
          <w:rtl w:val="0"/>
        </w:rPr>
        <w:t>sayHi()</w:t>
      </w:r>
      <w:r>
        <w:rPr>
          <w:color w:val="333333"/>
          <w:sz w:val="24"/>
          <w:szCs w:val="24"/>
          <w:rtl w:val="0"/>
        </w:rPr>
        <w:t xml:space="preserve"> function, until reaches its end.</w:t>
      </w:r>
    </w:p>
    <w:p>
      <w:pPr>
        <w:ind w:left="720" w:hanging="360"/>
        <w:rPr>
          <w:color w:val="333333"/>
          <w:sz w:val="24"/>
          <w:szCs w:val="24"/>
        </w:rPr>
      </w:pPr>
      <w:r>
        <w:rPr>
          <w:color w:val="333333"/>
          <w:sz w:val="24"/>
          <w:szCs w:val="24"/>
          <w:rtl w:val="0"/>
        </w:rPr>
        <w:t xml:space="preserve">7. Return execution to the line that invoked </w:t>
      </w:r>
      <w:r>
        <w:rPr>
          <w:color w:val="333333"/>
          <w:sz w:val="20"/>
          <w:szCs w:val="20"/>
          <w:rtl w:val="0"/>
        </w:rPr>
        <w:t>sayHi()</w:t>
      </w:r>
      <w:r>
        <w:rPr>
          <w:color w:val="333333"/>
          <w:sz w:val="24"/>
          <w:szCs w:val="24"/>
          <w:rtl w:val="0"/>
        </w:rPr>
        <w:t xml:space="preserve"> and continue executing the rest of the </w:t>
      </w:r>
      <w:r>
        <w:rPr>
          <w:color w:val="333333"/>
          <w:sz w:val="20"/>
          <w:szCs w:val="20"/>
          <w:rtl w:val="0"/>
        </w:rPr>
        <w:t>greeting()</w:t>
      </w:r>
      <w:r>
        <w:rPr>
          <w:color w:val="333333"/>
          <w:sz w:val="24"/>
          <w:szCs w:val="24"/>
          <w:rtl w:val="0"/>
        </w:rPr>
        <w:t xml:space="preserve"> function.</w:t>
      </w:r>
    </w:p>
    <w:p>
      <w:pPr>
        <w:ind w:left="720" w:hanging="360"/>
        <w:rPr>
          <w:color w:val="333333"/>
          <w:sz w:val="24"/>
          <w:szCs w:val="24"/>
        </w:rPr>
      </w:pPr>
      <w:r>
        <w:rPr>
          <w:color w:val="333333"/>
          <w:sz w:val="24"/>
          <w:szCs w:val="24"/>
          <w:rtl w:val="0"/>
        </w:rPr>
        <w:t xml:space="preserve">8. Delete the </w:t>
      </w:r>
      <w:r>
        <w:rPr>
          <w:color w:val="333333"/>
          <w:sz w:val="20"/>
          <w:szCs w:val="20"/>
          <w:rtl w:val="0"/>
        </w:rPr>
        <w:t>sayHi()</w:t>
      </w:r>
      <w:r>
        <w:rPr>
          <w:color w:val="333333"/>
          <w:sz w:val="24"/>
          <w:szCs w:val="24"/>
          <w:rtl w:val="0"/>
        </w:rPr>
        <w:t xml:space="preserve"> function from our call stack list.</w:t>
      </w:r>
    </w:p>
    <w:p>
      <w:pPr>
        <w:rPr>
          <w:color w:val="333333"/>
          <w:sz w:val="24"/>
          <w:szCs w:val="24"/>
          <w:shd w:val="clear" w:fill="FFF3D4"/>
        </w:rPr>
      </w:pPr>
      <w:r>
        <w:rPr>
          <w:color w:val="333333"/>
          <w:sz w:val="24"/>
          <w:szCs w:val="24"/>
          <w:shd w:val="clear" w:fill="FFF3D4"/>
          <w:rtl w:val="0"/>
        </w:rPr>
        <w:t>Call stack list:</w:t>
      </w:r>
    </w:p>
    <w:p>
      <w:pPr>
        <w:rPr>
          <w:color w:val="333333"/>
          <w:sz w:val="24"/>
          <w:szCs w:val="24"/>
          <w:shd w:val="clear" w:fill="FFF3D4"/>
        </w:rPr>
      </w:pPr>
      <w:r>
        <w:rPr>
          <w:color w:val="333333"/>
          <w:sz w:val="24"/>
          <w:szCs w:val="24"/>
          <w:shd w:val="clear" w:fill="FFF3D4"/>
          <w:rtl w:val="0"/>
        </w:rPr>
        <w:t>- greeting</w:t>
      </w:r>
    </w:p>
    <w:p>
      <w:pPr>
        <w:ind w:left="720" w:hanging="360"/>
        <w:rPr>
          <w:color w:val="333333"/>
          <w:sz w:val="24"/>
          <w:szCs w:val="24"/>
        </w:rPr>
      </w:pPr>
      <w:r>
        <w:rPr>
          <w:color w:val="333333"/>
          <w:sz w:val="24"/>
          <w:szCs w:val="24"/>
          <w:rtl w:val="0"/>
        </w:rPr>
        <w:t xml:space="preserve">9. When everything inside the </w:t>
      </w:r>
      <w:r>
        <w:rPr>
          <w:color w:val="333333"/>
          <w:sz w:val="20"/>
          <w:szCs w:val="20"/>
          <w:rtl w:val="0"/>
        </w:rPr>
        <w:t>greeting()</w:t>
      </w:r>
      <w:r>
        <w:rPr>
          <w:color w:val="333333"/>
          <w:sz w:val="24"/>
          <w:szCs w:val="24"/>
          <w:rtl w:val="0"/>
        </w:rPr>
        <w:t xml:space="preserve"> function has been executed, return to its invoking line to continue executing the rest of the JS code.</w:t>
      </w:r>
    </w:p>
    <w:p>
      <w:pPr>
        <w:ind w:left="720" w:hanging="360"/>
        <w:rPr>
          <w:color w:val="333333"/>
          <w:sz w:val="24"/>
          <w:szCs w:val="24"/>
        </w:rPr>
      </w:pPr>
      <w:r>
        <w:rPr>
          <w:color w:val="333333"/>
          <w:sz w:val="24"/>
          <w:szCs w:val="24"/>
          <w:rtl w:val="0"/>
        </w:rPr>
        <w:t xml:space="preserve">10. Delete the </w:t>
      </w:r>
      <w:r>
        <w:rPr>
          <w:color w:val="333333"/>
          <w:sz w:val="20"/>
          <w:szCs w:val="20"/>
          <w:rtl w:val="0"/>
        </w:rPr>
        <w:t>greeting()</w:t>
      </w:r>
      <w:r>
        <w:rPr>
          <w:color w:val="333333"/>
          <w:sz w:val="24"/>
          <w:szCs w:val="24"/>
          <w:rtl w:val="0"/>
        </w:rPr>
        <w:t xml:space="preserve"> function from the call stack list.</w:t>
      </w:r>
    </w:p>
    <w:p>
      <w:pPr>
        <w:rPr>
          <w:color w:val="333333"/>
          <w:sz w:val="24"/>
          <w:szCs w:val="24"/>
          <w:shd w:val="clear" w:fill="FFF3D4"/>
        </w:rPr>
      </w:pPr>
      <w:r>
        <w:rPr>
          <w:color w:val="333333"/>
          <w:sz w:val="24"/>
          <w:szCs w:val="24"/>
          <w:shd w:val="clear" w:fill="FFF3D4"/>
          <w:rtl w:val="0"/>
        </w:rPr>
        <w:t>Call stack list:</w:t>
      </w:r>
    </w:p>
    <w:p>
      <w:pPr>
        <w:rPr>
          <w:color w:val="333333"/>
          <w:sz w:val="24"/>
          <w:szCs w:val="24"/>
          <w:shd w:val="clear" w:fill="FFF3D4"/>
        </w:rPr>
      </w:pPr>
      <w:r>
        <w:rPr>
          <w:color w:val="333333"/>
          <w:sz w:val="24"/>
          <w:szCs w:val="24"/>
          <w:shd w:val="clear" w:fill="FFF3D4"/>
          <w:rtl w:val="0"/>
        </w:rPr>
        <w:t>EMPTY</w:t>
      </w:r>
    </w:p>
    <w:p>
      <w:pPr>
        <w:spacing w:before="220" w:after="220"/>
        <w:rPr>
          <w:sz w:val="21"/>
          <w:szCs w:val="21"/>
          <w:highlight w:val="white"/>
        </w:rPr>
      </w:pPr>
      <w:r>
        <w:rPr>
          <w:sz w:val="21"/>
          <w:szCs w:val="21"/>
          <w:highlight w:val="white"/>
          <w:rtl w:val="0"/>
        </w:rPr>
        <w:t>Example2:</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1. console.log('a');</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2. setTimeout(() =&gt; console.log('b'), 0);</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3. console.log('c');</w:t>
      </w:r>
    </w:p>
    <w:p>
      <w:pPr>
        <w:spacing w:before="220" w:after="220"/>
        <w:rPr>
          <w:sz w:val="21"/>
          <w:szCs w:val="21"/>
          <w:highlight w:val="white"/>
        </w:rPr>
      </w:pPr>
      <w:r>
        <w:rPr>
          <w:sz w:val="21"/>
          <w:szCs w:val="21"/>
          <w:highlight w:val="white"/>
          <w:rtl w:val="0"/>
        </w:rPr>
        <w:t>What will be displayed?</w:t>
      </w:r>
    </w:p>
    <w:p>
      <w:pPr>
        <w:spacing w:before="220" w:after="220"/>
        <w:rPr>
          <w:sz w:val="21"/>
          <w:szCs w:val="21"/>
          <w:highlight w:val="white"/>
        </w:rPr>
      </w:pPr>
      <w:r>
        <w:rPr>
          <w:sz w:val="21"/>
          <w:szCs w:val="21"/>
          <w:highlight w:val="white"/>
          <w:rtl w:val="0"/>
        </w:rPr>
        <w:t>What happens here?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'a', 'c', 'b'</w:t>
      </w:r>
    </w:p>
    <w:p>
      <w:pPr>
        <w:spacing w:before="220" w:after="220"/>
        <w:rPr>
          <w:sz w:val="21"/>
          <w:szCs w:val="21"/>
          <w:highlight w:val="white"/>
        </w:rPr>
      </w:pPr>
      <w:r>
        <w:rPr>
          <w:sz w:val="21"/>
          <w:szCs w:val="21"/>
          <w:highlight w:val="white"/>
          <w:rtl w:val="0"/>
        </w:rPr>
        <w:t>1 is pushed to the stack, executed, and popped off from the stack.</w:t>
      </w:r>
    </w:p>
    <w:p>
      <w:pPr>
        <w:spacing w:before="220" w:after="220"/>
        <w:rPr>
          <w:sz w:val="21"/>
          <w:szCs w:val="21"/>
          <w:highlight w:val="white"/>
        </w:rPr>
      </w:pPr>
      <w:r>
        <w:rPr>
          <w:sz w:val="21"/>
          <w:szCs w:val="21"/>
          <w:highlight w:val="white"/>
          <w:rtl w:val="0"/>
        </w:rPr>
        <w:t>browser sees asynchronous code 2, and pushes it to the web api. Web api decides when async code is ready, and adds it to the event queue.</w:t>
      </w:r>
    </w:p>
    <w:p>
      <w:pPr>
        <w:spacing w:before="220" w:after="220"/>
        <w:rPr>
          <w:sz w:val="21"/>
          <w:szCs w:val="21"/>
          <w:highlight w:val="white"/>
        </w:rPr>
      </w:pPr>
      <w:r>
        <w:rPr>
          <w:sz w:val="21"/>
          <w:szCs w:val="21"/>
          <w:highlight w:val="white"/>
          <w:rtl w:val="0"/>
        </w:rPr>
        <w:t>3 is pushed to the stack, executed and popped off from the stack.</w:t>
      </w:r>
    </w:p>
    <w:p>
      <w:pPr>
        <w:spacing w:before="220" w:after="220"/>
        <w:rPr>
          <w:sz w:val="21"/>
          <w:szCs w:val="21"/>
          <w:highlight w:val="white"/>
        </w:rPr>
      </w:pPr>
      <w:r>
        <w:rPr>
          <w:sz w:val="21"/>
          <w:szCs w:val="21"/>
          <w:highlight w:val="white"/>
          <w:rtl w:val="0"/>
        </w:rPr>
        <w:t xml:space="preserve">event loop sees there is nothing in the stack anymore, and pushes 2 from the event queue onto the stack. </w:t>
      </w:r>
    </w:p>
    <w:p>
      <w:pPr>
        <w:spacing w:before="220" w:after="220"/>
        <w:rPr>
          <w:sz w:val="21"/>
          <w:szCs w:val="21"/>
          <w:highlight w:val="white"/>
        </w:rPr>
      </w:pPr>
      <w:r>
        <w:rPr>
          <w:sz w:val="21"/>
          <w:szCs w:val="21"/>
          <w:highlight w:val="white"/>
          <w:rtl w:val="0"/>
        </w:rPr>
        <w:t>1 -&gt; call stack, executes. 2 -&gt; call stack, web api, event queue. 3 -&gt; call stack, executes. 2 -&gt; event queue, call stack, executes</w:t>
      </w:r>
    </w:p>
    <w:p>
      <w:pPr>
        <w:pStyle w:val="3"/>
        <w:keepNext w:val="0"/>
        <w:keepLines w:val="0"/>
        <w:spacing w:after="80"/>
        <w:rPr>
          <w:b/>
          <w:sz w:val="36"/>
          <w:szCs w:val="36"/>
        </w:rPr>
      </w:pPr>
      <w:bookmarkStart w:id="10" w:name="_nw403xln20gh" w:colFirst="0" w:colLast="0"/>
      <w:bookmarkEnd w:id="10"/>
      <w:r>
        <w:rPr>
          <w:b/>
          <w:sz w:val="36"/>
          <w:szCs w:val="36"/>
          <w:rtl w:val="0"/>
        </w:rPr>
        <w:t>5 What is closure? When to use closure?</w:t>
      </w:r>
    </w:p>
    <w:p>
      <w:pPr>
        <w:spacing w:before="220" w:after="220"/>
        <w:rPr>
          <w:sz w:val="21"/>
          <w:szCs w:val="21"/>
          <w:highlight w:val="white"/>
        </w:rPr>
      </w:pPr>
      <w:r>
        <w:rPr>
          <w:sz w:val="21"/>
          <w:szCs w:val="21"/>
          <w:highlight w:val="white"/>
          <w:rtl w:val="0"/>
        </w:rPr>
        <w:t>A closure is a function that is defined inside another function and has access to the variable which is declared and defined in parent function scope</w:t>
      </w:r>
    </w:p>
    <w:p>
      <w:pPr>
        <w:spacing w:before="220" w:after="220"/>
        <w:rPr>
          <w:sz w:val="21"/>
          <w:szCs w:val="21"/>
          <w:highlight w:val="white"/>
        </w:rPr>
      </w:pPr>
      <w:r>
        <w:rPr>
          <w:sz w:val="21"/>
          <w:szCs w:val="21"/>
          <w:highlight w:val="white"/>
          <w:rtl w:val="0"/>
        </w:rPr>
        <w:t>The closure has access to the variable in three scopes:</w:t>
      </w:r>
    </w:p>
    <w:p>
      <w:pPr>
        <w:spacing w:before="220" w:after="220"/>
        <w:rPr>
          <w:sz w:val="21"/>
          <w:szCs w:val="21"/>
          <w:highlight w:val="white"/>
        </w:rPr>
      </w:pPr>
      <w:r>
        <w:rPr>
          <w:sz w:val="21"/>
          <w:szCs w:val="21"/>
          <w:highlight w:val="white"/>
          <w:rtl w:val="0"/>
        </w:rPr>
        <w:t>Variable declared in his own scope</w:t>
      </w:r>
    </w:p>
    <w:p>
      <w:pPr>
        <w:spacing w:before="220" w:after="220"/>
        <w:rPr>
          <w:sz w:val="21"/>
          <w:szCs w:val="21"/>
          <w:highlight w:val="white"/>
        </w:rPr>
      </w:pPr>
      <w:r>
        <w:rPr>
          <w:sz w:val="21"/>
          <w:szCs w:val="21"/>
          <w:highlight w:val="white"/>
          <w:rtl w:val="0"/>
        </w:rPr>
        <w:t>Variable declared in parent function scope</w:t>
      </w:r>
    </w:p>
    <w:p>
      <w:pPr>
        <w:spacing w:before="220" w:after="220"/>
        <w:rPr>
          <w:sz w:val="21"/>
          <w:szCs w:val="21"/>
          <w:highlight w:val="white"/>
        </w:rPr>
      </w:pPr>
      <w:r>
        <w:rPr>
          <w:sz w:val="21"/>
          <w:szCs w:val="21"/>
          <w:highlight w:val="white"/>
          <w:rtl w:val="0"/>
        </w:rPr>
        <w:t>Variable declared in the global scope</w:t>
      </w:r>
    </w:p>
    <w:p>
      <w:pPr>
        <w:spacing w:before="220" w:after="220"/>
        <w:rPr>
          <w:sz w:val="21"/>
          <w:szCs w:val="21"/>
          <w:highlight w:val="white"/>
        </w:rPr>
      </w:pPr>
      <w:r>
        <w:rPr>
          <w:sz w:val="21"/>
          <w:szCs w:val="21"/>
          <w:highlight w:val="white"/>
          <w:rtl w:val="0"/>
        </w:rPr>
        <w:t>entries</w:t>
      </w:r>
    </w:p>
    <w:p>
      <w:pPr>
        <w:spacing w:before="220" w:after="220"/>
        <w:rPr>
          <w:sz w:val="21"/>
          <w:szCs w:val="21"/>
          <w:highlight w:val="white"/>
        </w:rPr>
      </w:pPr>
      <w:r>
        <w:rPr>
          <w:sz w:val="21"/>
          <w:szCs w:val="21"/>
          <w:highlight w:val="white"/>
          <w:rtl w:val="0"/>
        </w:rPr>
        <w:t>Example: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var globalVar = "abc";</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Parent self invoking function</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(function outerFunction (outerArg) { // begin of scope outerFunction</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 Variable declared in outerFunction function scope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var outerFuncVar = 'x';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 Closure self-invoking function</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(function innerFunction (innerArg) { // begin of scope innerFunction</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 variable declared in innerFunction function scope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var innerFuncVar = "y";</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console.log(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"outerArg = " + outerArg + "\n"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"outerFuncVar = " + outerFuncVar + "\n"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"innerArg = " + innerArg + "\n"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"innerFuncVar = " + innerFuncVar + "\n"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"globalVar = " + globalVar);</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 end of scope innerFunction</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})(5); // Pass 5 as parameter</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end of scope outerFunction</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})(7); // Pass 7 as parameter</w:t>
      </w:r>
    </w:p>
    <w:p>
      <w:pPr>
        <w:spacing w:before="220" w:after="220"/>
        <w:rPr>
          <w:sz w:val="21"/>
          <w:szCs w:val="21"/>
          <w:highlight w:val="white"/>
        </w:rPr>
      </w:pPr>
      <w:r>
        <w:rPr>
          <w:sz w:val="21"/>
          <w:szCs w:val="21"/>
          <w:highlight w:val="white"/>
          <w:rtl w:val="0"/>
        </w:rPr>
        <w:t>Output would be:</w:t>
      </w:r>
    </w:p>
    <w:p>
      <w:pPr>
        <w:pStyle w:val="4"/>
        <w:keepNext w:val="0"/>
        <w:keepLines w:val="0"/>
        <w:spacing w:before="300" w:after="160"/>
        <w:rPr>
          <w:b/>
          <w:color w:val="000000"/>
          <w:sz w:val="27"/>
          <w:szCs w:val="27"/>
          <w:highlight w:val="white"/>
        </w:rPr>
      </w:pPr>
      <w:bookmarkStart w:id="11" w:name="_6hw4bqxauy7u" w:colFirst="0" w:colLast="0"/>
      <w:bookmarkEnd w:id="11"/>
      <w:r>
        <w:rPr>
          <w:b/>
          <w:color w:val="000000"/>
          <w:sz w:val="27"/>
          <w:szCs w:val="27"/>
          <w:highlight w:val="white"/>
          <w:rtl w:val="0"/>
        </w:rPr>
        <w:t>Give an example of closure keeping its context.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outerArg = 7</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outerFuncVar = x</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innerArg = 5</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innerFuncVar = y</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globalVar = abc</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const createAdd = () =&gt;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let counter = 0;</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return () =&gt;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console.log(counter)</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counter = counter + 1</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add = createAdd();</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add(); //=&gt; 0</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add(); //=&gt; 1</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add(); //=&gt; 2</w:t>
      </w:r>
    </w:p>
    <w:p>
      <w:pPr>
        <w:spacing w:before="220" w:after="220"/>
        <w:rPr>
          <w:sz w:val="21"/>
          <w:szCs w:val="21"/>
          <w:highlight w:val="white"/>
        </w:rPr>
      </w:pPr>
      <w:r>
        <w:rPr>
          <w:sz w:val="21"/>
          <w:szCs w:val="21"/>
          <w:highlight w:val="white"/>
          <w:rtl w:val="0"/>
        </w:rPr>
        <w:t>After createAdd() executed, normally we would expect that the entirety of the inner scope of createAdd() would go away, because we know that the V8 engine employs a Garbage Collector that comes along and frees up memory once it's no longer in use.</w:t>
      </w:r>
    </w:p>
    <w:p>
      <w:pPr>
        <w:spacing w:before="220" w:after="220"/>
        <w:rPr>
          <w:sz w:val="21"/>
          <w:szCs w:val="21"/>
          <w:highlight w:val="white"/>
        </w:rPr>
      </w:pPr>
      <w:r>
        <w:rPr>
          <w:sz w:val="21"/>
          <w:szCs w:val="21"/>
          <w:highlight w:val="white"/>
          <w:rtl w:val="0"/>
        </w:rPr>
        <w:t>Since inner scope of createAdd is no longer in use, it would seem natural that counter should be considered gone.</w:t>
      </w:r>
    </w:p>
    <w:p>
      <w:pPr>
        <w:spacing w:before="220" w:after="220"/>
        <w:rPr>
          <w:sz w:val="21"/>
          <w:szCs w:val="21"/>
          <w:highlight w:val="white"/>
        </w:rPr>
      </w:pPr>
      <w:r>
        <w:rPr>
          <w:sz w:val="21"/>
          <w:szCs w:val="21"/>
          <w:highlight w:val="white"/>
          <w:rtl w:val="0"/>
        </w:rPr>
        <w:t>But the "magic" of closures does not let this happen. That inner scope is in fact still "in use", and thus does not go away.</w:t>
      </w:r>
    </w:p>
    <w:p>
      <w:pPr>
        <w:spacing w:before="220" w:after="220"/>
        <w:rPr>
          <w:sz w:val="21"/>
          <w:szCs w:val="21"/>
          <w:highlight w:val="white"/>
        </w:rPr>
      </w:pPr>
      <w:r>
        <w:rPr>
          <w:sz w:val="21"/>
          <w:szCs w:val="21"/>
          <w:highlight w:val="white"/>
          <w:rtl w:val="0"/>
        </w:rPr>
        <w:t>Who is using it? add function.</w:t>
      </w:r>
    </w:p>
    <w:p>
      <w:pPr>
        <w:pStyle w:val="4"/>
        <w:keepNext w:val="0"/>
        <w:keepLines w:val="0"/>
        <w:spacing w:before="300" w:after="160"/>
        <w:rPr>
          <w:b/>
          <w:color w:val="000000"/>
          <w:sz w:val="27"/>
          <w:szCs w:val="27"/>
          <w:highlight w:val="white"/>
        </w:rPr>
      </w:pPr>
      <w:bookmarkStart w:id="12" w:name="_1dh7ag22q1ag" w:colFirst="0" w:colLast="0"/>
      <w:bookmarkEnd w:id="12"/>
      <w:r>
        <w:rPr>
          <w:b/>
          <w:color w:val="000000"/>
          <w:sz w:val="27"/>
          <w:szCs w:val="27"/>
          <w:highlight w:val="white"/>
          <w:rtl w:val="0"/>
        </w:rPr>
        <w:t>.What is Colusure</w:t>
      </w:r>
    </w:p>
    <w:p>
      <w:pPr>
        <w:spacing w:before="220" w:after="220"/>
        <w:rPr>
          <w:sz w:val="21"/>
          <w:szCs w:val="21"/>
          <w:highlight w:val="white"/>
        </w:rPr>
      </w:pPr>
      <w:r>
        <w:rPr>
          <w:sz w:val="21"/>
          <w:szCs w:val="21"/>
          <w:highlight w:val="white"/>
          <w:rtl w:val="0"/>
        </w:rPr>
        <w:t>A "closure" is an expression (typically a function) that can have free variables together with an environment that binds those variables (that "closes" the expression).</w:t>
      </w:r>
    </w:p>
    <w:p>
      <w:pPr>
        <w:spacing w:before="220" w:after="220"/>
        <w:rPr>
          <w:color w:val="4183C4"/>
          <w:sz w:val="21"/>
          <w:szCs w:val="21"/>
          <w:highlight w:val="white"/>
          <w:u w:val="single"/>
        </w:rPr>
      </w:pPr>
      <w:r>
        <w:rPr>
          <w:sz w:val="21"/>
          <w:szCs w:val="21"/>
          <w:highlight w:val="white"/>
          <w:rtl w:val="0"/>
        </w:rPr>
        <w:t xml:space="preserve">Private variables can be made possible with closures. The nested function can access the variable in the parent scope. This is called a JavaScript closure. It makes it possible for a function to have private variables. </w:t>
      </w:r>
      <w:r>
        <w:fldChar w:fldCharType="begin"/>
      </w:r>
      <w:r>
        <w:instrText xml:space="preserve"> HYPERLINK "https://developer.mozilla.org/en-US/docs/Web/JavaScript/Closures" </w:instrText>
      </w:r>
      <w:r>
        <w:fldChar w:fldCharType="separate"/>
      </w:r>
      <w:r>
        <w:rPr>
          <w:color w:val="4183C4"/>
          <w:sz w:val="21"/>
          <w:szCs w:val="21"/>
          <w:highlight w:val="white"/>
          <w:u w:val="single"/>
          <w:rtl w:val="0"/>
        </w:rPr>
        <w:t>https://developer.mozilla.org/en-US/docs/Web/JavaScript/Closures</w:t>
      </w:r>
    </w:p>
    <w:p>
      <w:pPr>
        <w:pStyle w:val="3"/>
        <w:keepNext w:val="0"/>
        <w:keepLines w:val="0"/>
        <w:spacing w:after="80"/>
        <w:rPr>
          <w:b/>
          <w:sz w:val="36"/>
          <w:szCs w:val="36"/>
        </w:rPr>
      </w:pPr>
      <w:bookmarkStart w:id="13" w:name="_5dnd2638kh4w" w:colFirst="0" w:colLast="0"/>
      <w:bookmarkEnd w:id="13"/>
      <w:r>
        <w:fldChar w:fldCharType="end"/>
      </w:r>
      <w:r>
        <w:rPr>
          <w:b/>
          <w:sz w:val="36"/>
          <w:szCs w:val="36"/>
          <w:rtl w:val="0"/>
        </w:rPr>
        <w:t>6 What is JSON? For what is used for?</w:t>
      </w:r>
    </w:p>
    <w:p>
      <w:pPr>
        <w:spacing w:before="220" w:after="220"/>
        <w:rPr>
          <w:sz w:val="21"/>
          <w:szCs w:val="21"/>
          <w:highlight w:val="white"/>
        </w:rPr>
      </w:pPr>
      <w:r>
        <w:rPr>
          <w:sz w:val="21"/>
          <w:szCs w:val="21"/>
          <w:highlight w:val="white"/>
          <w:rtl w:val="0"/>
        </w:rPr>
        <w:t>JSON (JavaScript Object Notation) is a data storage and communication format based on key-value pair of JavaScript object literals. It is a lightweight text-based open standard designed for human-readable data interchange which is derived from the JavaScript programming language for representing simple data structures and associative arrays, called objects.</w:t>
      </w:r>
    </w:p>
    <w:p>
      <w:pPr>
        <w:spacing w:before="220" w:after="220"/>
        <w:rPr>
          <w:sz w:val="21"/>
          <w:szCs w:val="21"/>
          <w:highlight w:val="white"/>
        </w:rPr>
      </w:pPr>
      <w:r>
        <w:rPr>
          <w:sz w:val="21"/>
          <w:szCs w:val="21"/>
          <w:highlight w:val="white"/>
          <w:rtl w:val="0"/>
        </w:rPr>
        <w:t>In JSON</w:t>
      </w:r>
    </w:p>
    <w:p>
      <w:pPr>
        <w:ind w:left="720" w:hanging="360"/>
        <w:rPr>
          <w:sz w:val="21"/>
          <w:szCs w:val="21"/>
          <w:highlight w:val="white"/>
        </w:rPr>
      </w:pPr>
      <w:r>
        <w:rPr>
          <w:sz w:val="20"/>
          <w:szCs w:val="20"/>
          <w:highlight w:val="white"/>
          <w:rtl w:val="0"/>
        </w:rPr>
        <w:t xml:space="preserve">· </w:t>
      </w:r>
      <w:r>
        <w:rPr>
          <w:sz w:val="21"/>
          <w:szCs w:val="21"/>
          <w:highlight w:val="white"/>
          <w:rtl w:val="0"/>
        </w:rPr>
        <w:t xml:space="preserve">all property names are surrounded by </w:t>
      </w:r>
      <w:r>
        <w:rPr>
          <w:sz w:val="21"/>
          <w:szCs w:val="21"/>
          <w:shd w:val="clear" w:fill="FFE599"/>
          <w:rtl w:val="0"/>
        </w:rPr>
        <w:t>double quotes</w:t>
      </w:r>
      <w:r>
        <w:rPr>
          <w:sz w:val="21"/>
          <w:szCs w:val="21"/>
          <w:highlight w:val="white"/>
          <w:rtl w:val="0"/>
        </w:rPr>
        <w:t>.</w:t>
      </w:r>
    </w:p>
    <w:p>
      <w:pPr>
        <w:ind w:left="720" w:hanging="360"/>
        <w:rPr>
          <w:sz w:val="21"/>
          <w:szCs w:val="21"/>
          <w:highlight w:val="white"/>
        </w:rPr>
      </w:pPr>
      <w:r>
        <w:rPr>
          <w:sz w:val="20"/>
          <w:szCs w:val="20"/>
          <w:highlight w:val="white"/>
          <w:rtl w:val="0"/>
        </w:rPr>
        <w:t xml:space="preserve">· </w:t>
      </w:r>
      <w:r>
        <w:rPr>
          <w:sz w:val="21"/>
          <w:szCs w:val="21"/>
          <w:highlight w:val="white"/>
          <w:rtl w:val="0"/>
        </w:rPr>
        <w:t>values are restricted to simple data: no function calls, variables, comments, or computations.</w:t>
      </w:r>
    </w:p>
    <w:p>
      <w:pPr>
        <w:spacing w:before="220" w:after="220"/>
        <w:rPr>
          <w:sz w:val="21"/>
          <w:szCs w:val="21"/>
          <w:highlight w:val="white"/>
        </w:rPr>
      </w:pPr>
      <w:r>
        <w:rPr>
          <w:sz w:val="21"/>
          <w:szCs w:val="21"/>
          <w:highlight w:val="white"/>
          <w:rtl w:val="0"/>
        </w:rPr>
        <w:t>JSON is used for communication between javascript and serverside technologies.</w:t>
      </w:r>
    </w:p>
    <w:p>
      <w:pPr>
        <w:pStyle w:val="4"/>
        <w:keepNext w:val="0"/>
        <w:keepLines w:val="0"/>
        <w:spacing w:before="300" w:after="160"/>
        <w:rPr>
          <w:b/>
          <w:color w:val="000000"/>
          <w:sz w:val="27"/>
          <w:szCs w:val="27"/>
          <w:highlight w:val="white"/>
        </w:rPr>
      </w:pPr>
      <w:bookmarkStart w:id="14" w:name="_knw8yirmmpq3" w:colFirst="0" w:colLast="0"/>
      <w:bookmarkEnd w:id="14"/>
      <w:r>
        <w:rPr>
          <w:b/>
          <w:color w:val="000000"/>
          <w:sz w:val="27"/>
          <w:szCs w:val="27"/>
          <w:highlight w:val="white"/>
          <w:rtl w:val="0"/>
        </w:rPr>
        <w:t>6.1 How to convert Javascript objects into JSON?</w:t>
      </w:r>
    </w:p>
    <w:p>
      <w:pPr>
        <w:spacing w:before="220" w:after="220"/>
        <w:rPr>
          <w:sz w:val="21"/>
          <w:szCs w:val="21"/>
          <w:highlight w:val="white"/>
        </w:rPr>
      </w:pPr>
      <w:r>
        <w:rPr>
          <w:sz w:val="21"/>
          <w:szCs w:val="21"/>
          <w:highlight w:val="white"/>
          <w:rtl w:val="0"/>
        </w:rPr>
        <w:t>JSON.stringify(value); is used to convert Javascript objects into JSON.</w:t>
      </w:r>
    </w:p>
    <w:p>
      <w:pPr>
        <w:rPr>
          <w:rFonts w:ascii="Courier New" w:hAnsi="Courier New" w:eastAsia="Courier New" w:cs="Courier New"/>
          <w:sz w:val="20"/>
          <w:szCs w:val="20"/>
          <w:shd w:val="clear" w:fill="F8F8F8"/>
        </w:rPr>
      </w:pPr>
      <w:r>
        <w:rPr>
          <w:sz w:val="21"/>
          <w:szCs w:val="21"/>
          <w:highlight w:val="white"/>
          <w:rtl w:val="0"/>
        </w:rPr>
        <w:t>Example Usage:</w:t>
      </w:r>
      <w:r>
        <w:rPr>
          <w:rFonts w:ascii="Courier New" w:hAnsi="Courier New" w:eastAsia="Courier New" w:cs="Courier New"/>
          <w:sz w:val="20"/>
          <w:szCs w:val="20"/>
          <w:shd w:val="clear" w:fill="F8F8F8"/>
          <w:rtl w:val="0"/>
        </w:rPr>
        <w:t>var obj={website:"Onlineinterviewquestions"}; JSON.stringify(obj); // '{"website":"Onlineinterviewquestions"}'</w:t>
      </w:r>
    </w:p>
    <w:p>
      <w:pPr>
        <w:pStyle w:val="4"/>
        <w:keepNext w:val="0"/>
        <w:keepLines w:val="0"/>
        <w:spacing w:before="300" w:after="160"/>
        <w:rPr>
          <w:b/>
          <w:color w:val="000000"/>
          <w:sz w:val="27"/>
          <w:szCs w:val="27"/>
          <w:highlight w:val="white"/>
        </w:rPr>
      </w:pPr>
      <w:bookmarkStart w:id="15" w:name="_3qh29iliwbkm" w:colFirst="0" w:colLast="0"/>
      <w:bookmarkEnd w:id="15"/>
      <w:r>
        <w:rPr>
          <w:b/>
          <w:color w:val="000000"/>
          <w:sz w:val="27"/>
          <w:szCs w:val="27"/>
          <w:highlight w:val="white"/>
          <w:rtl w:val="0"/>
        </w:rPr>
        <w:t>6.2 List types Natively supported by JSON?</w:t>
      </w:r>
    </w:p>
    <w:p>
      <w:pPr>
        <w:spacing w:before="220" w:after="220"/>
        <w:rPr>
          <w:sz w:val="21"/>
          <w:szCs w:val="21"/>
          <w:highlight w:val="white"/>
        </w:rPr>
      </w:pPr>
      <w:r>
        <w:rPr>
          <w:sz w:val="21"/>
          <w:szCs w:val="21"/>
          <w:highlight w:val="white"/>
          <w:rtl w:val="0"/>
        </w:rPr>
        <w:t>JSON supports Objects, Arrays, Primitives (strings, numbers, boolean values (true/false), null) data types.</w:t>
      </w:r>
    </w:p>
    <w:p>
      <w:pPr>
        <w:pStyle w:val="4"/>
        <w:keepNext w:val="0"/>
        <w:keepLines w:val="0"/>
        <w:spacing w:before="300" w:after="160"/>
        <w:rPr>
          <w:b/>
          <w:color w:val="000000"/>
          <w:sz w:val="27"/>
          <w:szCs w:val="27"/>
          <w:highlight w:val="white"/>
        </w:rPr>
      </w:pPr>
      <w:bookmarkStart w:id="16" w:name="_66yge7426v6d" w:colFirst="0" w:colLast="0"/>
      <w:bookmarkEnd w:id="16"/>
      <w:r>
        <w:rPr>
          <w:b/>
          <w:color w:val="000000"/>
          <w:sz w:val="27"/>
          <w:szCs w:val="27"/>
          <w:highlight w:val="white"/>
          <w:rtl w:val="0"/>
        </w:rPr>
        <w:t>6.3 How do you decode a JSON string?</w:t>
      </w:r>
    </w:p>
    <w:p>
      <w:pPr>
        <w:spacing w:before="220" w:after="220"/>
        <w:rPr>
          <w:sz w:val="21"/>
          <w:szCs w:val="21"/>
          <w:highlight w:val="white"/>
        </w:rPr>
      </w:pPr>
      <w:r>
        <w:rPr>
          <w:sz w:val="21"/>
          <w:szCs w:val="21"/>
          <w:highlight w:val="white"/>
          <w:rtl w:val="0"/>
        </w:rPr>
        <w:t>Use JSON.parse method to decode a JSON string into a Javascript object.</w:t>
      </w:r>
    </w:p>
    <w:p>
      <w:pPr>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var json='{"website":"Onlineinterviewquestions"}' JSON.parse(json); // {website:"Onlineinterviewquestions"}</w:t>
      </w:r>
    </w:p>
    <w:p>
      <w:pPr>
        <w:spacing w:before="220" w:after="220"/>
        <w:rPr>
          <w:sz w:val="21"/>
          <w:szCs w:val="21"/>
          <w:highlight w:val="white"/>
        </w:rPr>
      </w:pPr>
      <w:r>
        <w:rPr>
          <w:sz w:val="21"/>
          <w:szCs w:val="21"/>
          <w:highlight w:val="white"/>
          <w:rtl w:val="0"/>
        </w:rPr>
        <w:t xml:space="preserve"> </w:t>
      </w:r>
    </w:p>
    <w:p>
      <w:pPr>
        <w:pStyle w:val="3"/>
        <w:keepNext w:val="0"/>
        <w:keepLines w:val="0"/>
        <w:spacing w:after="80"/>
        <w:rPr>
          <w:b/>
          <w:sz w:val="36"/>
          <w:szCs w:val="36"/>
        </w:rPr>
      </w:pPr>
      <w:bookmarkStart w:id="17" w:name="_a46q9y1lhpcx" w:colFirst="0" w:colLast="0"/>
      <w:bookmarkEnd w:id="17"/>
      <w:r>
        <w:rPr>
          <w:b/>
          <w:sz w:val="36"/>
          <w:szCs w:val="36"/>
          <w:rtl w:val="0"/>
        </w:rPr>
        <w:t>7 What are design patterns in javascript?</w:t>
      </w:r>
    </w:p>
    <w:p>
      <w:pPr>
        <w:spacing w:before="220" w:after="220"/>
        <w:rPr>
          <w:sz w:val="21"/>
          <w:szCs w:val="21"/>
          <w:highlight w:val="white"/>
        </w:rPr>
      </w:pPr>
      <w:r>
        <w:rPr>
          <w:sz w:val="21"/>
          <w:szCs w:val="21"/>
          <w:highlight w:val="white"/>
          <w:rtl w:val="0"/>
        </w:rPr>
        <w:t>The design patterns in question include the following:</w:t>
      </w:r>
    </w:p>
    <w:p>
      <w:pPr>
        <w:spacing w:before="220" w:after="220"/>
        <w:rPr>
          <w:sz w:val="21"/>
          <w:szCs w:val="21"/>
          <w:highlight w:val="white"/>
        </w:rPr>
      </w:pPr>
      <w:r>
        <w:rPr>
          <w:sz w:val="21"/>
          <w:szCs w:val="21"/>
          <w:highlight w:val="white"/>
          <w:rtl w:val="0"/>
        </w:rPr>
        <w:t>Module</w:t>
      </w:r>
    </w:p>
    <w:p>
      <w:pPr>
        <w:spacing w:before="220" w:after="220"/>
        <w:rPr>
          <w:sz w:val="21"/>
          <w:szCs w:val="21"/>
          <w:highlight w:val="white"/>
        </w:rPr>
      </w:pPr>
      <w:r>
        <w:rPr>
          <w:sz w:val="21"/>
          <w:szCs w:val="21"/>
          <w:highlight w:val="white"/>
          <w:rtl w:val="0"/>
        </w:rPr>
        <w:t>Prototype</w:t>
      </w:r>
    </w:p>
    <w:p>
      <w:pPr>
        <w:spacing w:before="220" w:after="220"/>
        <w:rPr>
          <w:sz w:val="21"/>
          <w:szCs w:val="21"/>
          <w:highlight w:val="white"/>
        </w:rPr>
      </w:pPr>
      <w:r>
        <w:rPr>
          <w:sz w:val="21"/>
          <w:szCs w:val="21"/>
          <w:highlight w:val="white"/>
          <w:rtl w:val="0"/>
        </w:rPr>
        <w:t>observer</w:t>
      </w:r>
    </w:p>
    <w:p>
      <w:pPr>
        <w:spacing w:before="220" w:after="220"/>
        <w:rPr>
          <w:sz w:val="21"/>
          <w:szCs w:val="21"/>
          <w:highlight w:val="white"/>
        </w:rPr>
      </w:pPr>
      <w:r>
        <w:rPr>
          <w:sz w:val="21"/>
          <w:szCs w:val="21"/>
          <w:highlight w:val="white"/>
          <w:rtl w:val="0"/>
        </w:rPr>
        <w:t>Singleton</w:t>
      </w:r>
    </w:p>
    <w:p>
      <w:pPr>
        <w:spacing w:before="220" w:after="220"/>
        <w:rPr>
          <w:color w:val="4183C4"/>
          <w:sz w:val="21"/>
          <w:szCs w:val="21"/>
          <w:highlight w:val="white"/>
          <w:u w:val="single"/>
        </w:rPr>
      </w:pPr>
      <w:r>
        <w:rPr>
          <w:color w:val="4183C4"/>
          <w:sz w:val="21"/>
          <w:szCs w:val="21"/>
          <w:highlight w:val="white"/>
          <w:u w:val="single"/>
          <w:rtl w:val="0"/>
        </w:rPr>
        <w:t>https://scotch.io/bar-talk/4-javascript-design-patterns-you-should-know#undefined</w:t>
      </w:r>
    </w:p>
    <w:p>
      <w:pPr>
        <w:pStyle w:val="3"/>
        <w:keepNext w:val="0"/>
        <w:keepLines w:val="0"/>
        <w:spacing w:after="80"/>
        <w:rPr>
          <w:b/>
          <w:sz w:val="36"/>
          <w:szCs w:val="36"/>
        </w:rPr>
      </w:pPr>
      <w:bookmarkStart w:id="18" w:name="_k586wn7jzo" w:colFirst="0" w:colLast="0"/>
      <w:bookmarkEnd w:id="18"/>
      <w:r>
        <w:rPr>
          <w:b/>
          <w:sz w:val="36"/>
          <w:szCs w:val="36"/>
          <w:rtl w:val="0"/>
        </w:rPr>
        <w:t>8 How to tell an array is an array not an object?</w:t>
      </w:r>
    </w:p>
    <w:p>
      <w:pPr>
        <w:spacing w:before="220" w:after="220"/>
        <w:rPr>
          <w:sz w:val="21"/>
          <w:szCs w:val="21"/>
          <w:highlight w:val="white"/>
        </w:rPr>
      </w:pPr>
      <w:r>
        <w:rPr>
          <w:sz w:val="21"/>
          <w:szCs w:val="21"/>
          <w:highlight w:val="white"/>
          <w:rtl w:val="0"/>
        </w:rPr>
        <w:t>Array.isArray()   ---- true</w:t>
      </w:r>
    </w:p>
    <w:p>
      <w:pPr>
        <w:spacing w:before="220" w:after="220"/>
        <w:rPr>
          <w:sz w:val="21"/>
          <w:szCs w:val="21"/>
          <w:highlight w:val="white"/>
        </w:rPr>
      </w:pPr>
      <w:r>
        <w:rPr>
          <w:sz w:val="21"/>
          <w:szCs w:val="21"/>
          <w:highlight w:val="white"/>
          <w:rtl w:val="0"/>
        </w:rPr>
        <w:t>Object.prototype.toString.call()   ----“[object Array]”;</w:t>
      </w:r>
    </w:p>
    <w:p>
      <w:pPr>
        <w:pStyle w:val="3"/>
        <w:keepNext w:val="0"/>
        <w:keepLines w:val="0"/>
        <w:spacing w:after="80"/>
        <w:rPr>
          <w:b/>
          <w:sz w:val="36"/>
          <w:szCs w:val="36"/>
        </w:rPr>
      </w:pPr>
      <w:bookmarkStart w:id="19" w:name="_6qrjkfd72b2s" w:colFirst="0" w:colLast="0"/>
      <w:bookmarkEnd w:id="19"/>
      <w:r>
        <w:rPr>
          <w:b/>
          <w:sz w:val="36"/>
          <w:szCs w:val="36"/>
          <w:rtl w:val="0"/>
        </w:rPr>
        <w:t>9 Array.double?</w:t>
      </w:r>
    </w:p>
    <w:p>
      <w:pPr>
        <w:spacing w:before="220" w:after="220"/>
        <w:rPr>
          <w:sz w:val="21"/>
          <w:szCs w:val="21"/>
          <w:highlight w:val="white"/>
        </w:rPr>
      </w:pPr>
      <w:r>
        <w:rPr>
          <w:sz w:val="21"/>
          <w:szCs w:val="21"/>
          <w:highlight w:val="white"/>
          <w:rtl w:val="0"/>
        </w:rPr>
        <w:t>Array.prototype.double = function() { return this.map(item =&gt; item*2); }</w:t>
      </w:r>
    </w:p>
    <w:p>
      <w:pPr>
        <w:pStyle w:val="3"/>
        <w:keepNext w:val="0"/>
        <w:keepLines w:val="0"/>
        <w:spacing w:after="80"/>
        <w:rPr>
          <w:b/>
          <w:sz w:val="36"/>
          <w:szCs w:val="36"/>
        </w:rPr>
      </w:pPr>
      <w:bookmarkStart w:id="20" w:name="_a4lu55r5ebze" w:colFirst="0" w:colLast="0"/>
      <w:bookmarkEnd w:id="20"/>
      <w:r>
        <w:rPr>
          <w:b/>
          <w:sz w:val="36"/>
          <w:szCs w:val="36"/>
          <w:rtl w:val="0"/>
        </w:rPr>
        <w:t>9 Currying</w:t>
      </w:r>
    </w:p>
    <w:p>
      <w:pPr>
        <w:spacing w:before="220" w:after="220"/>
        <w:rPr>
          <w:sz w:val="21"/>
          <w:szCs w:val="21"/>
          <w:highlight w:val="white"/>
        </w:rPr>
      </w:pPr>
      <w:r>
        <w:rPr>
          <w:sz w:val="21"/>
          <w:szCs w:val="21"/>
          <w:highlight w:val="white"/>
          <w:rtl w:val="0"/>
        </w:rPr>
        <w:t>Currying is the process of taking a function with multiple arguments and turning it into a sequence of functions each with only a single argument.</w:t>
      </w:r>
    </w:p>
    <w:p>
      <w:pPr>
        <w:spacing w:before="220" w:after="220"/>
        <w:rPr>
          <w:sz w:val="21"/>
          <w:szCs w:val="21"/>
          <w:highlight w:val="white"/>
        </w:rPr>
      </w:pPr>
      <w:r>
        <w:rPr>
          <w:sz w:val="21"/>
          <w:szCs w:val="21"/>
          <w:highlight w:val="white"/>
          <w:rtl w:val="0"/>
        </w:rPr>
        <w:t>Function Currying, also known as partial function application, is the use of a function (that accept one or more arguments) that returns a new function with some of the arguments already set. The function that is returned has access to the stored arguments and variables of the outer function.</w:t>
      </w:r>
    </w:p>
    <w:p>
      <w:pPr>
        <w:spacing w:before="220" w:after="220"/>
        <w:rPr>
          <w:sz w:val="21"/>
          <w:szCs w:val="21"/>
          <w:highlight w:val="white"/>
        </w:rPr>
      </w:pPr>
      <w:r>
        <w:rPr>
          <w:sz w:val="21"/>
          <w:szCs w:val="21"/>
          <w:highlight w:val="white"/>
          <w:rtl w:val="0"/>
        </w:rPr>
        <w:t>This works because JS supports closures.</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const notCurry = (x, y, z) =&gt; x + y + z; // a regular function</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const curry = x =&gt; y =&gt; z =&gt; x + y + z; // a curry function</w:t>
      </w:r>
    </w:p>
    <w:p>
      <w:pPr>
        <w:pStyle w:val="3"/>
        <w:keepNext w:val="0"/>
        <w:keepLines w:val="0"/>
        <w:spacing w:after="80"/>
        <w:rPr>
          <w:b/>
          <w:sz w:val="36"/>
          <w:szCs w:val="36"/>
        </w:rPr>
      </w:pPr>
      <w:bookmarkStart w:id="21" w:name="_1229v6z088g7" w:colFirst="0" w:colLast="0"/>
      <w:bookmarkEnd w:id="21"/>
      <w:r>
        <w:rPr>
          <w:b/>
          <w:sz w:val="36"/>
          <w:szCs w:val="36"/>
          <w:rtl w:val="0"/>
        </w:rPr>
        <w:t>10 ES6</w:t>
      </w:r>
    </w:p>
    <w:p>
      <w:pPr>
        <w:pStyle w:val="4"/>
        <w:keepNext w:val="0"/>
        <w:keepLines w:val="0"/>
        <w:spacing w:before="300" w:after="160"/>
        <w:rPr>
          <w:b/>
          <w:color w:val="000000"/>
          <w:sz w:val="27"/>
          <w:szCs w:val="27"/>
          <w:highlight w:val="white"/>
        </w:rPr>
      </w:pPr>
      <w:bookmarkStart w:id="22" w:name="_2unvo0775g6c" w:colFirst="0" w:colLast="0"/>
      <w:bookmarkEnd w:id="22"/>
      <w:r>
        <w:rPr>
          <w:b/>
          <w:color w:val="000000"/>
          <w:sz w:val="27"/>
          <w:szCs w:val="27"/>
          <w:highlight w:val="white"/>
          <w:rtl w:val="0"/>
        </w:rPr>
        <w:t>There were so many great features added to help JavaScript developers that include:</w:t>
      </w:r>
    </w:p>
    <w:p>
      <w:pPr>
        <w:ind w:left="720" w:hanging="360"/>
        <w:rPr>
          <w:sz w:val="21"/>
          <w:szCs w:val="21"/>
          <w:highlight w:val="white"/>
        </w:rPr>
      </w:pPr>
      <w:r>
        <w:rPr>
          <w:sz w:val="20"/>
          <w:szCs w:val="20"/>
          <w:highlight w:val="white"/>
          <w:rtl w:val="0"/>
        </w:rPr>
        <w:t xml:space="preserve">· </w:t>
      </w:r>
      <w:r>
        <w:rPr>
          <w:sz w:val="21"/>
          <w:szCs w:val="21"/>
          <w:highlight w:val="white"/>
          <w:rtl w:val="0"/>
        </w:rPr>
        <w:t>new keywords like let and const to declare variables,</w:t>
      </w:r>
    </w:p>
    <w:p>
      <w:pPr>
        <w:ind w:left="720" w:hanging="360"/>
        <w:rPr>
          <w:sz w:val="21"/>
          <w:szCs w:val="21"/>
          <w:highlight w:val="white"/>
        </w:rPr>
      </w:pPr>
      <w:r>
        <w:rPr>
          <w:sz w:val="20"/>
          <w:szCs w:val="20"/>
          <w:highlight w:val="white"/>
          <w:rtl w:val="0"/>
        </w:rPr>
        <w:t xml:space="preserve">· </w:t>
      </w:r>
      <w:r>
        <w:rPr>
          <w:sz w:val="21"/>
          <w:szCs w:val="21"/>
          <w:highlight w:val="white"/>
          <w:rtl w:val="0"/>
        </w:rPr>
        <w:t>new function syntax using Arrow functions,</w:t>
      </w:r>
    </w:p>
    <w:p>
      <w:pPr>
        <w:ind w:left="720" w:hanging="360"/>
        <w:rPr>
          <w:sz w:val="21"/>
          <w:szCs w:val="21"/>
          <w:highlight w:val="white"/>
        </w:rPr>
      </w:pPr>
      <w:r>
        <w:rPr>
          <w:sz w:val="20"/>
          <w:szCs w:val="20"/>
          <w:highlight w:val="white"/>
          <w:rtl w:val="0"/>
        </w:rPr>
        <w:t xml:space="preserve">· </w:t>
      </w:r>
      <w:r>
        <w:rPr>
          <w:sz w:val="21"/>
          <w:szCs w:val="21"/>
          <w:highlight w:val="white"/>
          <w:rtl w:val="0"/>
        </w:rPr>
        <w:t>creation of Classes,</w:t>
      </w:r>
    </w:p>
    <w:p>
      <w:pPr>
        <w:ind w:left="720" w:hanging="360"/>
        <w:rPr>
          <w:sz w:val="21"/>
          <w:szCs w:val="21"/>
          <w:highlight w:val="white"/>
        </w:rPr>
      </w:pPr>
      <w:r>
        <w:rPr>
          <w:sz w:val="20"/>
          <w:szCs w:val="20"/>
          <w:highlight w:val="white"/>
          <w:rtl w:val="0"/>
        </w:rPr>
        <w:t xml:space="preserve">· </w:t>
      </w:r>
      <w:r>
        <w:rPr>
          <w:sz w:val="21"/>
          <w:szCs w:val="21"/>
          <w:highlight w:val="white"/>
          <w:rtl w:val="0"/>
        </w:rPr>
        <w:t>parameters with default values,</w:t>
      </w:r>
    </w:p>
    <w:p>
      <w:pPr>
        <w:ind w:left="720" w:hanging="360"/>
        <w:rPr>
          <w:sz w:val="21"/>
          <w:szCs w:val="21"/>
          <w:highlight w:val="white"/>
        </w:rPr>
      </w:pPr>
      <w:r>
        <w:rPr>
          <w:sz w:val="20"/>
          <w:szCs w:val="20"/>
          <w:highlight w:val="white"/>
          <w:rtl w:val="0"/>
        </w:rPr>
        <w:t xml:space="preserve">· </w:t>
      </w:r>
      <w:r>
        <w:rPr>
          <w:sz w:val="21"/>
          <w:szCs w:val="21"/>
          <w:highlight w:val="white"/>
          <w:rtl w:val="0"/>
        </w:rPr>
        <w:t>promises for asynchronous actions,</w:t>
      </w:r>
    </w:p>
    <w:p>
      <w:pPr>
        <w:ind w:left="720" w:hanging="360"/>
        <w:rPr>
          <w:sz w:val="21"/>
          <w:szCs w:val="21"/>
          <w:highlight w:val="white"/>
        </w:rPr>
      </w:pPr>
      <w:r>
        <w:rPr>
          <w:sz w:val="20"/>
          <w:szCs w:val="20"/>
          <w:highlight w:val="white"/>
          <w:rtl w:val="0"/>
        </w:rPr>
        <w:t xml:space="preserve">· </w:t>
      </w:r>
      <w:r>
        <w:rPr>
          <w:sz w:val="21"/>
          <w:szCs w:val="21"/>
          <w:highlight w:val="white"/>
          <w:rtl w:val="0"/>
        </w:rPr>
        <w:t>and many more!</w:t>
      </w:r>
    </w:p>
    <w:p>
      <w:pPr>
        <w:pStyle w:val="4"/>
        <w:keepNext w:val="0"/>
        <w:keepLines w:val="0"/>
        <w:spacing w:before="300" w:after="160"/>
        <w:rPr>
          <w:b/>
          <w:color w:val="000000"/>
          <w:sz w:val="27"/>
          <w:szCs w:val="27"/>
          <w:highlight w:val="white"/>
        </w:rPr>
      </w:pPr>
      <w:bookmarkStart w:id="23" w:name="_m4jqrrvpmncn" w:colFirst="0" w:colLast="0"/>
      <w:bookmarkEnd w:id="23"/>
      <w:r>
        <w:rPr>
          <w:b/>
          <w:color w:val="000000"/>
          <w:sz w:val="27"/>
          <w:szCs w:val="27"/>
          <w:highlight w:val="white"/>
          <w:rtl w:val="0"/>
        </w:rPr>
        <w:t>1 Rest Parameter</w:t>
      </w:r>
    </w:p>
    <w:p>
      <w:pPr>
        <w:spacing w:before="220" w:after="220"/>
        <w:rPr>
          <w:sz w:val="21"/>
          <w:szCs w:val="21"/>
          <w:highlight w:val="white"/>
        </w:rPr>
      </w:pPr>
      <w:r>
        <w:rPr>
          <w:sz w:val="21"/>
          <w:szCs w:val="21"/>
          <w:highlight w:val="white"/>
          <w:rtl w:val="0"/>
        </w:rPr>
        <w:t>Extended Parameter Handling</w:t>
      </w:r>
    </w:p>
    <w:p>
      <w:pPr>
        <w:spacing w:before="220" w:after="220"/>
        <w:rPr>
          <w:sz w:val="21"/>
          <w:szCs w:val="21"/>
          <w:highlight w:val="white"/>
        </w:rPr>
      </w:pPr>
      <w:r>
        <w:rPr>
          <w:sz w:val="21"/>
          <w:szCs w:val="21"/>
          <w:highlight w:val="white"/>
          <w:rtl w:val="0"/>
        </w:rPr>
        <w:t>Aggregation of remaining arguments into single parameter of variadic functions.</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ECMAScript 6 — syntactic sugar: reduced | traditional</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function f (x, y, ...a)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return (x + y) * a.length</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f(1, 2, "hello", true, 7) === 9//true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ES5</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function f (x, y)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var a = Array.prototype.slice.call(arguments, 2);</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console.log(a); //["Hello", true, 7]</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return (x + y) * a.length;</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f(1, 2, "hello", true, 7) === 9; //true</w:t>
      </w:r>
    </w:p>
    <w:p>
      <w:pPr>
        <w:pStyle w:val="4"/>
        <w:keepNext w:val="0"/>
        <w:keepLines w:val="0"/>
        <w:spacing w:before="300" w:after="160"/>
        <w:rPr>
          <w:b/>
          <w:color w:val="000000"/>
          <w:sz w:val="27"/>
          <w:szCs w:val="27"/>
          <w:highlight w:val="white"/>
        </w:rPr>
      </w:pPr>
      <w:bookmarkStart w:id="24" w:name="_2821lgpa694t" w:colFirst="0" w:colLast="0"/>
      <w:bookmarkEnd w:id="24"/>
      <w:r>
        <w:rPr>
          <w:b/>
          <w:color w:val="000000"/>
          <w:sz w:val="27"/>
          <w:szCs w:val="27"/>
          <w:highlight w:val="white"/>
          <w:rtl w:val="0"/>
        </w:rPr>
        <w:t>2 Spread Operator</w:t>
      </w:r>
    </w:p>
    <w:p>
      <w:pPr>
        <w:spacing w:before="220" w:after="220"/>
        <w:rPr>
          <w:sz w:val="21"/>
          <w:szCs w:val="21"/>
          <w:highlight w:val="white"/>
        </w:rPr>
      </w:pPr>
      <w:r>
        <w:rPr>
          <w:sz w:val="21"/>
          <w:szCs w:val="21"/>
          <w:highlight w:val="white"/>
          <w:rtl w:val="0"/>
        </w:rPr>
        <w:t>Spreading of elements of an iterable collection (like an array or even a string) into both literal elements and individual function parameters.</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var params = [ "hello", true, 7 ]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var other = [ 1, 2, ...params ] // [ 1, 2, "hello", true, 7 ]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function f (x, y, ...a)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return (x + y) * a.length</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f(1, 2, ...params) === 9</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var str = "foo"</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var chars = [ ...str ] // [ "f", "o", "o" ]</w:t>
      </w:r>
    </w:p>
    <w:p>
      <w:pPr>
        <w:ind w:left="720" w:hanging="360"/>
        <w:rPr>
          <w:sz w:val="21"/>
          <w:szCs w:val="21"/>
          <w:highlight w:val="white"/>
        </w:rPr>
      </w:pPr>
      <w:r>
        <w:rPr>
          <w:sz w:val="20"/>
          <w:szCs w:val="20"/>
          <w:highlight w:val="white"/>
          <w:rtl w:val="0"/>
        </w:rPr>
        <w:t xml:space="preserve">· </w:t>
      </w:r>
      <w:r>
        <w:rPr>
          <w:sz w:val="21"/>
          <w:szCs w:val="21"/>
          <w:highlight w:val="white"/>
          <w:rtl w:val="0"/>
        </w:rPr>
        <w:t xml:space="preserve">Destructurig </w:t>
      </w:r>
    </w:p>
    <w:p>
      <w:pPr>
        <w:spacing w:before="220" w:after="220"/>
        <w:rPr>
          <w:sz w:val="21"/>
          <w:szCs w:val="21"/>
          <w:highlight w:val="white"/>
        </w:rPr>
      </w:pPr>
      <w:r>
        <w:rPr>
          <w:sz w:val="21"/>
          <w:szCs w:val="21"/>
          <w:highlight w:val="white"/>
          <w:rtl w:val="0"/>
        </w:rPr>
        <w:t>Destructuring simply implies breaking down a complex structure into simpler parts. In JavaScript, this complex structure is usually an object or an array. With the destructuring syntax, you can extract smaller fragments from arrays and objects. Destructuring syntax can be used for variable declaration or variable assignment. You can also handle nested structures by using nested destructuring syntax.</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const student =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name: 'John Doe',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age: 16,</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scores: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maths: 74,</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english: 63,</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science: 85</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function displaySummary({ name, scores: { maths = 0, english = 0, science = 0 } })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console.log('Hello, ' + name);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console.log('Your Maths score is ' + maths);</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console.log('Your English score is ' + english);</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console.log('Your Science score is ' + science);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const student =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firstname: 'Glad',</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lastname: 'Chinda',</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country: 'Nigeria'</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Object Destructuring</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const { firstname, lastname, country } = student;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console.log(firstname, lastname, country); // Glad Chinda Nigeria</w:t>
      </w:r>
    </w:p>
    <w:p>
      <w:pPr>
        <w:pStyle w:val="4"/>
        <w:keepNext w:val="0"/>
        <w:keepLines w:val="0"/>
        <w:spacing w:before="300" w:after="160"/>
        <w:rPr>
          <w:b/>
          <w:color w:val="000000"/>
          <w:sz w:val="27"/>
          <w:szCs w:val="27"/>
          <w:highlight w:val="white"/>
        </w:rPr>
      </w:pPr>
      <w:bookmarkStart w:id="25" w:name="_cg3400k5av7l" w:colFirst="0" w:colLast="0"/>
      <w:bookmarkEnd w:id="25"/>
      <w:r>
        <w:rPr>
          <w:b/>
          <w:color w:val="000000"/>
          <w:sz w:val="27"/>
          <w:szCs w:val="27"/>
          <w:highlight w:val="white"/>
          <w:rtl w:val="0"/>
        </w:rPr>
        <w:t>3 Why use arrow function?</w:t>
      </w:r>
    </w:p>
    <w:p>
      <w:pPr>
        <w:spacing w:before="220" w:after="220"/>
        <w:rPr>
          <w:sz w:val="21"/>
          <w:szCs w:val="21"/>
          <w:highlight w:val="white"/>
        </w:rPr>
      </w:pPr>
      <w:r>
        <w:rPr>
          <w:sz w:val="21"/>
          <w:szCs w:val="21"/>
          <w:highlight w:val="white"/>
          <w:rtl w:val="0"/>
        </w:rPr>
        <w:t>In React, we usually use arrow function as the event handler. We are using arrow function so that we do not need to bind this keyword in the constructor any more.</w:t>
      </w:r>
    </w:p>
    <w:p>
      <w:pPr>
        <w:spacing w:before="220" w:after="220"/>
        <w:rPr>
          <w:sz w:val="21"/>
          <w:szCs w:val="21"/>
          <w:highlight w:val="white"/>
        </w:rPr>
      </w:pPr>
      <w:r>
        <w:rPr>
          <w:sz w:val="21"/>
          <w:szCs w:val="21"/>
          <w:highlight w:val="white"/>
          <w:rtl w:val="0"/>
        </w:rPr>
        <w:t>What is the disadvantage of using arrow function? Arrow function can not be used as a constructor because it doesn’t have prototype property.</w:t>
      </w:r>
    </w:p>
    <w:p>
      <w:pPr>
        <w:pStyle w:val="3"/>
        <w:keepNext w:val="0"/>
        <w:keepLines w:val="0"/>
        <w:spacing w:after="80"/>
        <w:rPr>
          <w:b/>
          <w:sz w:val="36"/>
          <w:szCs w:val="36"/>
        </w:rPr>
      </w:pPr>
      <w:bookmarkStart w:id="26" w:name="_ii8msb5b29p" w:colFirst="0" w:colLast="0"/>
      <w:bookmarkEnd w:id="26"/>
      <w:r>
        <w:rPr>
          <w:b/>
          <w:sz w:val="36"/>
          <w:szCs w:val="36"/>
          <w:rtl w:val="0"/>
        </w:rPr>
        <w:t>11. Hoisting</w:t>
      </w:r>
    </w:p>
    <w:p>
      <w:pPr>
        <w:spacing w:before="220" w:after="220"/>
        <w:rPr>
          <w:sz w:val="21"/>
          <w:szCs w:val="21"/>
          <w:highlight w:val="white"/>
        </w:rPr>
      </w:pPr>
      <w:r>
        <w:rPr>
          <w:sz w:val="21"/>
          <w:szCs w:val="21"/>
          <w:highlight w:val="white"/>
          <w:rtl w:val="0"/>
        </w:rPr>
        <w:t xml:space="preserve">Conceptually, for example, a strict definition of hoisting suggests that </w:t>
      </w:r>
      <w:r>
        <w:rPr>
          <w:sz w:val="21"/>
          <w:szCs w:val="21"/>
          <w:highlight w:val="yellow"/>
          <w:rtl w:val="0"/>
        </w:rPr>
        <w:t>variable</w:t>
      </w:r>
      <w:r>
        <w:rPr>
          <w:sz w:val="21"/>
          <w:szCs w:val="21"/>
          <w:highlight w:val="white"/>
          <w:rtl w:val="0"/>
        </w:rPr>
        <w:t xml:space="preserve"> and </w:t>
      </w:r>
      <w:r>
        <w:rPr>
          <w:sz w:val="21"/>
          <w:szCs w:val="21"/>
          <w:highlight w:val="yellow"/>
          <w:rtl w:val="0"/>
        </w:rPr>
        <w:t>function</w:t>
      </w:r>
      <w:r>
        <w:rPr>
          <w:sz w:val="21"/>
          <w:szCs w:val="21"/>
          <w:highlight w:val="white"/>
          <w:rtl w:val="0"/>
        </w:rPr>
        <w:t xml:space="preserve"> declarations are physically moved to the top of your code, but this is not in fact what happens. Instead, the variable and function declarations are put into memory during the compile phase, but stay exactly where you typed them in your code.</w:t>
      </w:r>
    </w:p>
    <w:p>
      <w:pPr>
        <w:spacing w:before="220" w:after="220"/>
        <w:rPr>
          <w:sz w:val="21"/>
          <w:szCs w:val="21"/>
          <w:highlight w:val="white"/>
        </w:rPr>
      </w:pPr>
      <w:r>
        <w:rPr>
          <w:sz w:val="21"/>
          <w:szCs w:val="21"/>
          <w:highlight w:val="white"/>
          <w:rtl w:val="0"/>
        </w:rPr>
        <w:t>variable declaration are hoisted to the top of the function (if defined in a function), or the top of the global context, if outside a function.</w:t>
      </w:r>
    </w:p>
    <w:p>
      <w:pPr>
        <w:pBdr>
          <w:top w:val="single" w:color="3D7E9A" w:sz="8" w:space="11"/>
          <w:left w:val="single" w:color="3D7E9A" w:sz="36" w:space="31"/>
          <w:bottom w:val="single" w:color="3D7E9A" w:sz="8" w:space="11"/>
          <w:right w:val="single" w:color="3D7E9A" w:sz="24" w:space="11"/>
          <w:between w:val="single" w:color="3D7E9A" w:sz="8" w:space="11"/>
        </w:pBdr>
        <w:rPr>
          <w:color w:val="708090"/>
          <w:sz w:val="20"/>
          <w:szCs w:val="20"/>
          <w:shd w:val="clear" w:fill="EEEEEE"/>
        </w:rPr>
      </w:pPr>
      <w:r>
        <w:rPr>
          <w:sz w:val="21"/>
          <w:szCs w:val="21"/>
          <w:shd w:val="clear" w:fill="EEEEEE"/>
          <w:rtl w:val="0"/>
        </w:rPr>
        <w:t xml:space="preserve">In JS, a variable can be declared after it has been used. Initialization are not hoisted. </w:t>
      </w:r>
      <w:r>
        <w:rPr>
          <w:color w:val="333333"/>
          <w:sz w:val="20"/>
          <w:szCs w:val="20"/>
          <w:shd w:val="clear" w:fill="EEEEEE"/>
          <w:rtl w:val="0"/>
        </w:rPr>
        <w:t>console</w:t>
      </w:r>
      <w:r>
        <w:rPr>
          <w:color w:val="999999"/>
          <w:sz w:val="20"/>
          <w:szCs w:val="20"/>
          <w:shd w:val="clear" w:fill="EEEEEE"/>
          <w:rtl w:val="0"/>
        </w:rPr>
        <w:t>.</w:t>
      </w:r>
      <w:r>
        <w:rPr>
          <w:color w:val="DD4A68"/>
          <w:sz w:val="20"/>
          <w:szCs w:val="20"/>
          <w:shd w:val="clear" w:fill="EEEEEE"/>
          <w:rtl w:val="0"/>
        </w:rPr>
        <w:t>log</w:t>
      </w:r>
      <w:r>
        <w:rPr>
          <w:color w:val="999999"/>
          <w:sz w:val="20"/>
          <w:szCs w:val="20"/>
          <w:shd w:val="clear" w:fill="EEEEEE"/>
          <w:rtl w:val="0"/>
        </w:rPr>
        <w:t>(</w:t>
      </w:r>
      <w:r>
        <w:rPr>
          <w:color w:val="333333"/>
          <w:sz w:val="20"/>
          <w:szCs w:val="20"/>
          <w:shd w:val="clear" w:fill="EEEEEE"/>
          <w:rtl w:val="0"/>
        </w:rPr>
        <w:t>num</w:t>
      </w:r>
      <w:r>
        <w:rPr>
          <w:color w:val="999999"/>
          <w:sz w:val="20"/>
          <w:szCs w:val="20"/>
          <w:shd w:val="clear" w:fill="EEEEEE"/>
          <w:rtl w:val="0"/>
        </w:rPr>
        <w:t>);</w:t>
      </w:r>
      <w:r>
        <w:rPr>
          <w:color w:val="333333"/>
          <w:sz w:val="20"/>
          <w:szCs w:val="20"/>
          <w:shd w:val="clear" w:fill="EEEEEE"/>
          <w:rtl w:val="0"/>
        </w:rPr>
        <w:t xml:space="preserve"> </w:t>
      </w:r>
      <w:r>
        <w:rPr>
          <w:color w:val="708090"/>
          <w:sz w:val="20"/>
          <w:szCs w:val="20"/>
          <w:shd w:val="clear" w:fill="EEEEEE"/>
          <w:rtl w:val="0"/>
        </w:rPr>
        <w:t>// Returns undefined</w:t>
      </w:r>
    </w:p>
    <w:p>
      <w:pPr>
        <w:pBdr>
          <w:top w:val="single" w:color="3D7E9A" w:sz="8" w:space="11"/>
          <w:left w:val="single" w:color="3D7E9A" w:sz="36" w:space="31"/>
          <w:bottom w:val="single" w:color="3D7E9A" w:sz="8" w:space="11"/>
          <w:right w:val="single" w:color="3D7E9A" w:sz="24" w:space="11"/>
          <w:between w:val="single" w:color="3D7E9A" w:sz="8" w:space="11"/>
        </w:pBdr>
        <w:rPr>
          <w:color w:val="999999"/>
          <w:sz w:val="20"/>
          <w:szCs w:val="20"/>
          <w:shd w:val="clear" w:fill="EEEEEE"/>
        </w:rPr>
      </w:pPr>
      <w:r>
        <w:rPr>
          <w:color w:val="0077AA"/>
          <w:sz w:val="20"/>
          <w:szCs w:val="20"/>
          <w:shd w:val="clear" w:fill="EEEEEE"/>
          <w:rtl w:val="0"/>
        </w:rPr>
        <w:t>var</w:t>
      </w:r>
      <w:r>
        <w:rPr>
          <w:color w:val="333333"/>
          <w:sz w:val="20"/>
          <w:szCs w:val="20"/>
          <w:shd w:val="clear" w:fill="EEEEEE"/>
          <w:rtl w:val="0"/>
        </w:rPr>
        <w:t xml:space="preserve"> num</w:t>
      </w:r>
      <w:r>
        <w:rPr>
          <w:color w:val="999999"/>
          <w:sz w:val="20"/>
          <w:szCs w:val="20"/>
          <w:shd w:val="clear" w:fill="EEEEEE"/>
          <w:rtl w:val="0"/>
        </w:rPr>
        <w:t>;</w:t>
      </w:r>
    </w:p>
    <w:p>
      <w:pPr>
        <w:pBdr>
          <w:top w:val="single" w:color="3D7E9A" w:sz="8" w:space="11"/>
          <w:left w:val="single" w:color="3D7E9A" w:sz="36" w:space="31"/>
          <w:bottom w:val="single" w:color="3D7E9A" w:sz="8" w:space="11"/>
          <w:right w:val="single" w:color="3D7E9A" w:sz="24" w:space="11"/>
          <w:between w:val="single" w:color="3D7E9A" w:sz="8" w:space="11"/>
        </w:pBdr>
        <w:rPr>
          <w:color w:val="999999"/>
          <w:sz w:val="20"/>
          <w:szCs w:val="20"/>
          <w:shd w:val="clear" w:fill="EEEEEE"/>
        </w:rPr>
      </w:pPr>
      <w:r>
        <w:rPr>
          <w:color w:val="333333"/>
          <w:sz w:val="20"/>
          <w:szCs w:val="20"/>
          <w:shd w:val="clear" w:fill="EEEEEE"/>
          <w:rtl w:val="0"/>
        </w:rPr>
        <w:t xml:space="preserve">num </w:t>
      </w:r>
      <w:r>
        <w:rPr>
          <w:color w:val="A67F59"/>
          <w:sz w:val="20"/>
          <w:szCs w:val="20"/>
          <w:shd w:val="clear" w:fill="EEEEEE"/>
          <w:rtl w:val="0"/>
        </w:rPr>
        <w:t>=</w:t>
      </w:r>
      <w:r>
        <w:rPr>
          <w:color w:val="333333"/>
          <w:sz w:val="20"/>
          <w:szCs w:val="20"/>
          <w:shd w:val="clear" w:fill="EEEEEE"/>
          <w:rtl w:val="0"/>
        </w:rPr>
        <w:t xml:space="preserve"> </w:t>
      </w:r>
      <w:r>
        <w:rPr>
          <w:color w:val="990055"/>
          <w:sz w:val="20"/>
          <w:szCs w:val="20"/>
          <w:shd w:val="clear" w:fill="EEEEEE"/>
          <w:rtl w:val="0"/>
        </w:rPr>
        <w:t>6</w:t>
      </w:r>
      <w:r>
        <w:rPr>
          <w:color w:val="999999"/>
          <w:sz w:val="20"/>
          <w:szCs w:val="20"/>
          <w:shd w:val="clear" w:fill="EEEEEE"/>
          <w:rtl w:val="0"/>
        </w:rPr>
        <w:t>;</w:t>
      </w:r>
    </w:p>
    <w:p>
      <w:pPr>
        <w:spacing w:after="360"/>
        <w:rPr>
          <w:color w:val="333333"/>
          <w:sz w:val="24"/>
          <w:szCs w:val="24"/>
        </w:rPr>
      </w:pPr>
      <w:r>
        <w:rPr>
          <w:color w:val="333333"/>
          <w:sz w:val="24"/>
          <w:szCs w:val="24"/>
          <w:rtl w:val="0"/>
        </w:rPr>
        <w:t>If you declare the variable after it is used, but initialize it beforehand, it will return the value:</w:t>
      </w:r>
    </w:p>
    <w:p>
      <w:pPr>
        <w:pBdr>
          <w:top w:val="single" w:color="3D7E9A" w:sz="8" w:space="11"/>
          <w:left w:val="single" w:color="3D7E9A" w:sz="36" w:space="31"/>
          <w:bottom w:val="single" w:color="3D7E9A" w:sz="8" w:space="11"/>
          <w:right w:val="single" w:color="3D7E9A" w:sz="24" w:space="11"/>
          <w:between w:val="single" w:color="3D7E9A" w:sz="8" w:space="11"/>
        </w:pBdr>
        <w:rPr>
          <w:color w:val="999999"/>
          <w:sz w:val="20"/>
          <w:szCs w:val="20"/>
          <w:shd w:val="clear" w:fill="EEEEEE"/>
        </w:rPr>
      </w:pPr>
      <w:r>
        <w:rPr>
          <w:color w:val="333333"/>
          <w:sz w:val="20"/>
          <w:szCs w:val="20"/>
          <w:shd w:val="clear" w:fill="EEEEEE"/>
          <w:rtl w:val="0"/>
        </w:rPr>
        <w:t xml:space="preserve">num </w:t>
      </w:r>
      <w:r>
        <w:rPr>
          <w:color w:val="A67F59"/>
          <w:sz w:val="20"/>
          <w:szCs w:val="20"/>
          <w:shd w:val="clear" w:fill="EEEEEE"/>
          <w:rtl w:val="0"/>
        </w:rPr>
        <w:t>=</w:t>
      </w:r>
      <w:r>
        <w:rPr>
          <w:color w:val="333333"/>
          <w:sz w:val="20"/>
          <w:szCs w:val="20"/>
          <w:shd w:val="clear" w:fill="EEEEEE"/>
          <w:rtl w:val="0"/>
        </w:rPr>
        <w:t xml:space="preserve"> </w:t>
      </w:r>
      <w:r>
        <w:rPr>
          <w:color w:val="990055"/>
          <w:sz w:val="20"/>
          <w:szCs w:val="20"/>
          <w:shd w:val="clear" w:fill="EEEEEE"/>
          <w:rtl w:val="0"/>
        </w:rPr>
        <w:t>6</w:t>
      </w:r>
      <w:r>
        <w:rPr>
          <w:color w:val="999999"/>
          <w:sz w:val="20"/>
          <w:szCs w:val="20"/>
          <w:shd w:val="clear" w:fill="EEEEEE"/>
          <w:rtl w:val="0"/>
        </w:rPr>
        <w:t>;</w:t>
      </w:r>
    </w:p>
    <w:p>
      <w:pPr>
        <w:pBdr>
          <w:top w:val="single" w:color="3D7E9A" w:sz="8" w:space="11"/>
          <w:left w:val="single" w:color="3D7E9A" w:sz="36" w:space="31"/>
          <w:bottom w:val="single" w:color="3D7E9A" w:sz="8" w:space="11"/>
          <w:right w:val="single" w:color="3D7E9A" w:sz="24" w:space="11"/>
          <w:between w:val="single" w:color="3D7E9A" w:sz="8" w:space="11"/>
        </w:pBdr>
        <w:rPr>
          <w:color w:val="708090"/>
          <w:sz w:val="20"/>
          <w:szCs w:val="20"/>
          <w:shd w:val="clear" w:fill="EEEEEE"/>
        </w:rPr>
      </w:pPr>
      <w:r>
        <w:rPr>
          <w:color w:val="333333"/>
          <w:sz w:val="20"/>
          <w:szCs w:val="20"/>
          <w:shd w:val="clear" w:fill="EEEEEE"/>
          <w:rtl w:val="0"/>
        </w:rPr>
        <w:t>console</w:t>
      </w:r>
      <w:r>
        <w:rPr>
          <w:color w:val="999999"/>
          <w:sz w:val="20"/>
          <w:szCs w:val="20"/>
          <w:shd w:val="clear" w:fill="EEEEEE"/>
          <w:rtl w:val="0"/>
        </w:rPr>
        <w:t>.</w:t>
      </w:r>
      <w:r>
        <w:rPr>
          <w:color w:val="DD4A68"/>
          <w:sz w:val="20"/>
          <w:szCs w:val="20"/>
          <w:shd w:val="clear" w:fill="EEEEEE"/>
          <w:rtl w:val="0"/>
        </w:rPr>
        <w:t>log</w:t>
      </w:r>
      <w:r>
        <w:rPr>
          <w:color w:val="999999"/>
          <w:sz w:val="20"/>
          <w:szCs w:val="20"/>
          <w:shd w:val="clear" w:fill="EEEEEE"/>
          <w:rtl w:val="0"/>
        </w:rPr>
        <w:t>(</w:t>
      </w:r>
      <w:r>
        <w:rPr>
          <w:color w:val="333333"/>
          <w:sz w:val="20"/>
          <w:szCs w:val="20"/>
          <w:shd w:val="clear" w:fill="EEEEEE"/>
          <w:rtl w:val="0"/>
        </w:rPr>
        <w:t>num</w:t>
      </w:r>
      <w:r>
        <w:rPr>
          <w:color w:val="999999"/>
          <w:sz w:val="20"/>
          <w:szCs w:val="20"/>
          <w:shd w:val="clear" w:fill="EEEEEE"/>
          <w:rtl w:val="0"/>
        </w:rPr>
        <w:t>);</w:t>
      </w:r>
      <w:r>
        <w:rPr>
          <w:color w:val="333333"/>
          <w:sz w:val="20"/>
          <w:szCs w:val="20"/>
          <w:shd w:val="clear" w:fill="EEEEEE"/>
          <w:rtl w:val="0"/>
        </w:rPr>
        <w:t xml:space="preserve"> </w:t>
      </w:r>
      <w:r>
        <w:rPr>
          <w:color w:val="708090"/>
          <w:sz w:val="20"/>
          <w:szCs w:val="20"/>
          <w:shd w:val="clear" w:fill="EEEEEE"/>
          <w:rtl w:val="0"/>
        </w:rPr>
        <w:t>// returns 6</w:t>
      </w:r>
    </w:p>
    <w:p>
      <w:pPr>
        <w:pBdr>
          <w:top w:val="single" w:color="3D7E9A" w:sz="8" w:space="11"/>
          <w:left w:val="single" w:color="3D7E9A" w:sz="36" w:space="31"/>
          <w:bottom w:val="single" w:color="3D7E9A" w:sz="8" w:space="11"/>
          <w:right w:val="single" w:color="3D7E9A" w:sz="24" w:space="11"/>
          <w:between w:val="single" w:color="3D7E9A" w:sz="8" w:space="11"/>
        </w:pBdr>
        <w:rPr>
          <w:color w:val="999999"/>
          <w:sz w:val="20"/>
          <w:szCs w:val="20"/>
          <w:shd w:val="clear" w:fill="EEEEEE"/>
        </w:rPr>
      </w:pPr>
      <w:r>
        <w:rPr>
          <w:color w:val="0077AA"/>
          <w:sz w:val="20"/>
          <w:szCs w:val="20"/>
          <w:shd w:val="clear" w:fill="EEEEEE"/>
          <w:rtl w:val="0"/>
        </w:rPr>
        <w:t>var</w:t>
      </w:r>
      <w:r>
        <w:rPr>
          <w:color w:val="333333"/>
          <w:sz w:val="20"/>
          <w:szCs w:val="20"/>
          <w:shd w:val="clear" w:fill="EEEEEE"/>
          <w:rtl w:val="0"/>
        </w:rPr>
        <w:t xml:space="preserve"> num</w:t>
      </w:r>
      <w:r>
        <w:rPr>
          <w:color w:val="999999"/>
          <w:sz w:val="20"/>
          <w:szCs w:val="20"/>
          <w:shd w:val="clear" w:fill="EEEEEE"/>
          <w:rtl w:val="0"/>
        </w:rPr>
        <w:t>;</w:t>
      </w:r>
    </w:p>
    <w:p>
      <w:pPr>
        <w:spacing w:before="220" w:after="220"/>
        <w:rPr>
          <w:b/>
          <w:sz w:val="21"/>
          <w:szCs w:val="21"/>
          <w:highlight w:val="white"/>
        </w:rPr>
      </w:pPr>
      <w:r>
        <w:rPr>
          <w:sz w:val="21"/>
          <w:szCs w:val="21"/>
          <w:highlight w:val="white"/>
          <w:rtl w:val="0"/>
        </w:rPr>
        <w:t xml:space="preserve"> </w:t>
      </w:r>
      <w:r>
        <w:rPr>
          <w:b/>
          <w:sz w:val="21"/>
          <w:szCs w:val="21"/>
          <w:highlight w:val="white"/>
          <w:rtl w:val="0"/>
        </w:rPr>
        <w:t>Function hoisting only occurs for function declarations, not function expressions.</w:t>
      </w:r>
    </w:p>
    <w:p>
      <w:pPr>
        <w:spacing w:before="220" w:after="220"/>
        <w:rPr>
          <w:rFonts w:ascii="Courier New" w:hAnsi="Courier New" w:eastAsia="Courier New" w:cs="Courier New"/>
          <w:b/>
          <w:color w:val="282A14"/>
          <w:sz w:val="24"/>
          <w:szCs w:val="24"/>
          <w:shd w:val="clear" w:fill="FAF6E9"/>
        </w:rPr>
      </w:pPr>
      <w:r>
        <w:rPr>
          <w:b/>
          <w:sz w:val="21"/>
          <w:szCs w:val="21"/>
          <w:highlight w:val="white"/>
          <w:rtl w:val="0"/>
        </w:rPr>
        <w:tab/>
      </w:r>
      <w:r>
        <w:rPr>
          <w:rFonts w:ascii="Courier New" w:hAnsi="Courier New" w:eastAsia="Courier New" w:cs="Courier New"/>
          <w:b/>
          <w:color w:val="282A14"/>
          <w:sz w:val="24"/>
          <w:szCs w:val="24"/>
          <w:highlight w:val="white"/>
          <w:rtl w:val="0"/>
        </w:rPr>
        <w:t>definitionHoisted();</w:t>
      </w:r>
      <w:r>
        <w:rPr>
          <w:rFonts w:ascii="Courier New" w:hAnsi="Courier New" w:eastAsia="Courier New" w:cs="Courier New"/>
          <w:b/>
          <w:i/>
          <w:color w:val="999988"/>
          <w:sz w:val="24"/>
          <w:szCs w:val="24"/>
          <w:highlight w:val="white"/>
          <w:rtl w:val="0"/>
        </w:rPr>
        <w:t>// Outputs: "Definition hoisted!"</w:t>
      </w:r>
    </w:p>
    <w:p>
      <w:pPr>
        <w:spacing w:before="220" w:after="220"/>
        <w:ind w:firstLine="720"/>
        <w:rPr>
          <w:rFonts w:ascii="Courier New" w:hAnsi="Courier New" w:eastAsia="Courier New" w:cs="Courier New"/>
          <w:b/>
          <w:color w:val="282A14"/>
          <w:sz w:val="24"/>
          <w:szCs w:val="24"/>
          <w:shd w:val="clear" w:fill="FAF6E9"/>
        </w:rPr>
      </w:pPr>
      <w:r>
        <w:rPr>
          <w:rFonts w:ascii="Courier New" w:hAnsi="Courier New" w:eastAsia="Courier New" w:cs="Courier New"/>
          <w:b/>
          <w:color w:val="282A14"/>
          <w:sz w:val="24"/>
          <w:szCs w:val="24"/>
          <w:highlight w:val="white"/>
          <w:rtl w:val="0"/>
        </w:rPr>
        <w:t>definitionNotHoisted();</w:t>
      </w:r>
      <w:r>
        <w:rPr>
          <w:rFonts w:ascii="Courier New" w:hAnsi="Courier New" w:eastAsia="Courier New" w:cs="Courier New"/>
          <w:b/>
          <w:i/>
          <w:color w:val="999988"/>
          <w:sz w:val="24"/>
          <w:szCs w:val="24"/>
          <w:highlight w:val="white"/>
          <w:rtl w:val="0"/>
        </w:rPr>
        <w:t>// TypeError: undefined is not a function</w:t>
      </w:r>
    </w:p>
    <w:p>
      <w:pPr>
        <w:spacing w:before="220" w:after="220"/>
        <w:ind w:firstLine="720"/>
        <w:rPr>
          <w:rFonts w:ascii="Courier New" w:hAnsi="Courier New" w:eastAsia="Courier New" w:cs="Courier New"/>
          <w:b/>
          <w:color w:val="282A14"/>
          <w:sz w:val="24"/>
          <w:szCs w:val="24"/>
          <w:shd w:val="clear" w:fill="FAF6E9"/>
        </w:rPr>
      </w:pPr>
      <w:r>
        <w:rPr>
          <w:rFonts w:ascii="Courier New" w:hAnsi="Courier New" w:eastAsia="Courier New" w:cs="Courier New"/>
          <w:b/>
          <w:color w:val="282A14"/>
          <w:sz w:val="24"/>
          <w:szCs w:val="24"/>
          <w:highlight w:val="white"/>
          <w:rtl w:val="0"/>
        </w:rPr>
        <w:t>function</w:t>
      </w:r>
      <w:r>
        <w:rPr>
          <w:rFonts w:ascii="Courier New" w:hAnsi="Courier New" w:eastAsia="Courier New" w:cs="Courier New"/>
          <w:b/>
          <w:color w:val="282A14"/>
          <w:sz w:val="24"/>
          <w:szCs w:val="24"/>
          <w:shd w:val="clear" w:fill="FAF6E9"/>
          <w:rtl w:val="0"/>
        </w:rPr>
        <w:t xml:space="preserve"> </w:t>
      </w:r>
      <w:r>
        <w:rPr>
          <w:rFonts w:ascii="Courier New" w:hAnsi="Courier New" w:eastAsia="Courier New" w:cs="Courier New"/>
          <w:b/>
          <w:color w:val="282A14"/>
          <w:sz w:val="24"/>
          <w:szCs w:val="24"/>
          <w:highlight w:val="white"/>
          <w:rtl w:val="0"/>
        </w:rPr>
        <w:t>definitionHoisted()</w:t>
      </w:r>
      <w:r>
        <w:rPr>
          <w:rFonts w:ascii="Courier New" w:hAnsi="Courier New" w:eastAsia="Courier New" w:cs="Courier New"/>
          <w:b/>
          <w:color w:val="282A14"/>
          <w:sz w:val="24"/>
          <w:szCs w:val="24"/>
          <w:shd w:val="clear" w:fill="FAF6E9"/>
          <w:rtl w:val="0"/>
        </w:rPr>
        <w:t xml:space="preserve"> </w:t>
      </w:r>
      <w:r>
        <w:rPr>
          <w:rFonts w:ascii="Courier New" w:hAnsi="Courier New" w:eastAsia="Courier New" w:cs="Courier New"/>
          <w:b/>
          <w:color w:val="282A14"/>
          <w:sz w:val="24"/>
          <w:szCs w:val="24"/>
          <w:highlight w:val="white"/>
          <w:rtl w:val="0"/>
        </w:rPr>
        <w:t>{</w:t>
      </w:r>
    </w:p>
    <w:p>
      <w:pPr>
        <w:spacing w:before="220" w:after="220"/>
        <w:rPr>
          <w:rFonts w:ascii="Courier New" w:hAnsi="Courier New" w:eastAsia="Courier New" w:cs="Courier New"/>
          <w:b/>
          <w:color w:val="282A14"/>
          <w:sz w:val="24"/>
          <w:szCs w:val="24"/>
          <w:shd w:val="clear" w:fill="FAF6E9"/>
        </w:rPr>
      </w:pPr>
      <w:r>
        <w:rPr>
          <w:rFonts w:ascii="Courier New" w:hAnsi="Courier New" w:eastAsia="Courier New" w:cs="Courier New"/>
          <w:b/>
          <w:color w:val="282A14"/>
          <w:sz w:val="24"/>
          <w:szCs w:val="24"/>
          <w:shd w:val="clear" w:fill="FAF6E9"/>
          <w:rtl w:val="0"/>
        </w:rPr>
        <w:t xml:space="preserve">    </w:t>
      </w:r>
      <w:r>
        <w:rPr>
          <w:rFonts w:ascii="Courier New" w:hAnsi="Courier New" w:eastAsia="Courier New" w:cs="Courier New"/>
          <w:b/>
          <w:color w:val="282A14"/>
          <w:sz w:val="24"/>
          <w:szCs w:val="24"/>
          <w:highlight w:val="white"/>
          <w:rtl w:val="0"/>
        </w:rPr>
        <w:t>console.log(</w:t>
      </w:r>
      <w:r>
        <w:rPr>
          <w:rFonts w:ascii="Courier New" w:hAnsi="Courier New" w:eastAsia="Courier New" w:cs="Courier New"/>
          <w:b/>
          <w:color w:val="DD1144"/>
          <w:sz w:val="24"/>
          <w:szCs w:val="24"/>
          <w:highlight w:val="white"/>
          <w:rtl w:val="0"/>
        </w:rPr>
        <w:t>"Definition hoisted!"</w:t>
      </w:r>
      <w:r>
        <w:rPr>
          <w:rFonts w:ascii="Courier New" w:hAnsi="Courier New" w:eastAsia="Courier New" w:cs="Courier New"/>
          <w:b/>
          <w:color w:val="282A14"/>
          <w:sz w:val="24"/>
          <w:szCs w:val="24"/>
          <w:highlight w:val="white"/>
          <w:rtl w:val="0"/>
        </w:rPr>
        <w:t>);</w:t>
      </w:r>
    </w:p>
    <w:p>
      <w:pPr>
        <w:spacing w:before="220" w:after="220"/>
        <w:rPr>
          <w:rFonts w:ascii="Courier New" w:hAnsi="Courier New" w:eastAsia="Courier New" w:cs="Courier New"/>
          <w:b/>
          <w:color w:val="282A14"/>
          <w:sz w:val="24"/>
          <w:szCs w:val="24"/>
          <w:shd w:val="clear" w:fill="FAF6E9"/>
        </w:rPr>
      </w:pPr>
      <w:r>
        <w:rPr>
          <w:rFonts w:ascii="Courier New" w:hAnsi="Courier New" w:eastAsia="Courier New" w:cs="Courier New"/>
          <w:b/>
          <w:color w:val="282A14"/>
          <w:sz w:val="24"/>
          <w:szCs w:val="24"/>
          <w:highlight w:val="white"/>
          <w:rtl w:val="0"/>
        </w:rPr>
        <w:t>}</w:t>
      </w:r>
    </w:p>
    <w:p>
      <w:pPr>
        <w:spacing w:before="220" w:after="220"/>
        <w:ind w:firstLine="720"/>
        <w:rPr>
          <w:rFonts w:ascii="Courier New" w:hAnsi="Courier New" w:eastAsia="Courier New" w:cs="Courier New"/>
          <w:b/>
          <w:color w:val="282A14"/>
          <w:sz w:val="24"/>
          <w:szCs w:val="24"/>
          <w:shd w:val="clear" w:fill="FAF6E9"/>
        </w:rPr>
      </w:pPr>
      <w:r>
        <w:rPr>
          <w:rFonts w:ascii="Courier New" w:hAnsi="Courier New" w:eastAsia="Courier New" w:cs="Courier New"/>
          <w:b/>
          <w:color w:val="282A14"/>
          <w:sz w:val="24"/>
          <w:szCs w:val="24"/>
          <w:highlight w:val="white"/>
          <w:rtl w:val="0"/>
        </w:rPr>
        <w:t>var</w:t>
      </w:r>
      <w:r>
        <w:rPr>
          <w:rFonts w:ascii="Courier New" w:hAnsi="Courier New" w:eastAsia="Courier New" w:cs="Courier New"/>
          <w:b/>
          <w:color w:val="282A14"/>
          <w:sz w:val="24"/>
          <w:szCs w:val="24"/>
          <w:shd w:val="clear" w:fill="FAF6E9"/>
          <w:rtl w:val="0"/>
        </w:rPr>
        <w:t xml:space="preserve"> </w:t>
      </w:r>
      <w:r>
        <w:rPr>
          <w:rFonts w:ascii="Courier New" w:hAnsi="Courier New" w:eastAsia="Courier New" w:cs="Courier New"/>
          <w:b/>
          <w:color w:val="282A14"/>
          <w:sz w:val="24"/>
          <w:szCs w:val="24"/>
          <w:highlight w:val="white"/>
          <w:rtl w:val="0"/>
        </w:rPr>
        <w:t>definitionNotHoisted</w:t>
      </w:r>
      <w:r>
        <w:rPr>
          <w:rFonts w:ascii="Courier New" w:hAnsi="Courier New" w:eastAsia="Courier New" w:cs="Courier New"/>
          <w:b/>
          <w:color w:val="282A14"/>
          <w:sz w:val="24"/>
          <w:szCs w:val="24"/>
          <w:shd w:val="clear" w:fill="FAF6E9"/>
          <w:rtl w:val="0"/>
        </w:rPr>
        <w:t xml:space="preserve"> </w:t>
      </w:r>
      <w:r>
        <w:rPr>
          <w:rFonts w:ascii="Courier New" w:hAnsi="Courier New" w:eastAsia="Courier New" w:cs="Courier New"/>
          <w:b/>
          <w:color w:val="282A14"/>
          <w:sz w:val="24"/>
          <w:szCs w:val="24"/>
          <w:highlight w:val="white"/>
          <w:rtl w:val="0"/>
        </w:rPr>
        <w:t>=</w:t>
      </w:r>
      <w:r>
        <w:rPr>
          <w:rFonts w:ascii="Courier New" w:hAnsi="Courier New" w:eastAsia="Courier New" w:cs="Courier New"/>
          <w:b/>
          <w:color w:val="282A14"/>
          <w:sz w:val="24"/>
          <w:szCs w:val="24"/>
          <w:shd w:val="clear" w:fill="FAF6E9"/>
          <w:rtl w:val="0"/>
        </w:rPr>
        <w:t xml:space="preserve"> </w:t>
      </w:r>
      <w:r>
        <w:rPr>
          <w:rFonts w:ascii="Courier New" w:hAnsi="Courier New" w:eastAsia="Courier New" w:cs="Courier New"/>
          <w:b/>
          <w:color w:val="282A14"/>
          <w:sz w:val="24"/>
          <w:szCs w:val="24"/>
          <w:highlight w:val="white"/>
          <w:rtl w:val="0"/>
        </w:rPr>
        <w:t>function</w:t>
      </w:r>
      <w:r>
        <w:rPr>
          <w:rFonts w:ascii="Courier New" w:hAnsi="Courier New" w:eastAsia="Courier New" w:cs="Courier New"/>
          <w:b/>
          <w:color w:val="282A14"/>
          <w:sz w:val="24"/>
          <w:szCs w:val="24"/>
          <w:shd w:val="clear" w:fill="FAF6E9"/>
          <w:rtl w:val="0"/>
        </w:rPr>
        <w:t xml:space="preserve"> </w:t>
      </w:r>
      <w:r>
        <w:rPr>
          <w:rFonts w:ascii="Courier New" w:hAnsi="Courier New" w:eastAsia="Courier New" w:cs="Courier New"/>
          <w:b/>
          <w:color w:val="282A14"/>
          <w:sz w:val="24"/>
          <w:szCs w:val="24"/>
          <w:highlight w:val="white"/>
          <w:rtl w:val="0"/>
        </w:rPr>
        <w:t>()</w:t>
      </w:r>
      <w:r>
        <w:rPr>
          <w:rFonts w:ascii="Courier New" w:hAnsi="Courier New" w:eastAsia="Courier New" w:cs="Courier New"/>
          <w:b/>
          <w:color w:val="282A14"/>
          <w:sz w:val="24"/>
          <w:szCs w:val="24"/>
          <w:shd w:val="clear" w:fill="FAF6E9"/>
          <w:rtl w:val="0"/>
        </w:rPr>
        <w:t xml:space="preserve"> </w:t>
      </w:r>
      <w:r>
        <w:rPr>
          <w:rFonts w:ascii="Courier New" w:hAnsi="Courier New" w:eastAsia="Courier New" w:cs="Courier New"/>
          <w:b/>
          <w:color w:val="282A14"/>
          <w:sz w:val="24"/>
          <w:szCs w:val="24"/>
          <w:highlight w:val="white"/>
          <w:rtl w:val="0"/>
        </w:rPr>
        <w:t>{</w:t>
      </w:r>
    </w:p>
    <w:p>
      <w:pPr>
        <w:spacing w:before="220" w:after="220"/>
        <w:rPr>
          <w:rFonts w:ascii="Courier New" w:hAnsi="Courier New" w:eastAsia="Courier New" w:cs="Courier New"/>
          <w:b/>
          <w:color w:val="282A14"/>
          <w:sz w:val="24"/>
          <w:szCs w:val="24"/>
          <w:shd w:val="clear" w:fill="FAF6E9"/>
        </w:rPr>
      </w:pPr>
      <w:r>
        <w:rPr>
          <w:rFonts w:ascii="Courier New" w:hAnsi="Courier New" w:eastAsia="Courier New" w:cs="Courier New"/>
          <w:b/>
          <w:color w:val="282A14"/>
          <w:sz w:val="24"/>
          <w:szCs w:val="24"/>
          <w:shd w:val="clear" w:fill="FAF6E9"/>
          <w:rtl w:val="0"/>
        </w:rPr>
        <w:t xml:space="preserve">    </w:t>
      </w:r>
      <w:r>
        <w:rPr>
          <w:rFonts w:ascii="Courier New" w:hAnsi="Courier New" w:eastAsia="Courier New" w:cs="Courier New"/>
          <w:b/>
          <w:color w:val="282A14"/>
          <w:sz w:val="24"/>
          <w:szCs w:val="24"/>
          <w:highlight w:val="white"/>
          <w:rtl w:val="0"/>
        </w:rPr>
        <w:t>console.log(</w:t>
      </w:r>
      <w:r>
        <w:rPr>
          <w:rFonts w:ascii="Courier New" w:hAnsi="Courier New" w:eastAsia="Courier New" w:cs="Courier New"/>
          <w:b/>
          <w:color w:val="DD1144"/>
          <w:sz w:val="24"/>
          <w:szCs w:val="24"/>
          <w:highlight w:val="white"/>
          <w:rtl w:val="0"/>
        </w:rPr>
        <w:t>"Definition not hoisted!"</w:t>
      </w:r>
      <w:r>
        <w:rPr>
          <w:rFonts w:ascii="Courier New" w:hAnsi="Courier New" w:eastAsia="Courier New" w:cs="Courier New"/>
          <w:b/>
          <w:color w:val="282A14"/>
          <w:sz w:val="24"/>
          <w:szCs w:val="24"/>
          <w:highlight w:val="white"/>
          <w:rtl w:val="0"/>
        </w:rPr>
        <w:t>);</w:t>
      </w:r>
    </w:p>
    <w:p>
      <w:pPr>
        <w:spacing w:before="220" w:after="220"/>
        <w:rPr>
          <w:rFonts w:ascii="Courier New" w:hAnsi="Courier New" w:eastAsia="Courier New" w:cs="Courier New"/>
          <w:b/>
          <w:color w:val="282A14"/>
          <w:sz w:val="24"/>
          <w:szCs w:val="24"/>
          <w:highlight w:val="white"/>
        </w:rPr>
      </w:pPr>
      <w:r>
        <w:rPr>
          <w:rFonts w:ascii="Courier New" w:hAnsi="Courier New" w:eastAsia="Courier New" w:cs="Courier New"/>
          <w:b/>
          <w:color w:val="282A14"/>
          <w:sz w:val="24"/>
          <w:szCs w:val="24"/>
          <w:highlight w:val="white"/>
          <w:rtl w:val="0"/>
        </w:rPr>
        <w:t>};</w:t>
      </w:r>
    </w:p>
    <w:p>
      <w:pPr>
        <w:spacing w:before="220" w:after="220"/>
        <w:ind w:left="720" w:firstLine="720"/>
        <w:rPr>
          <w:rFonts w:ascii="Courier New" w:hAnsi="Courier New" w:eastAsia="Courier New" w:cs="Courier New"/>
          <w:b/>
          <w:color w:val="282A14"/>
          <w:sz w:val="24"/>
          <w:szCs w:val="24"/>
          <w:shd w:val="clear" w:fill="FAF6E9"/>
        </w:rPr>
      </w:pPr>
      <w:r>
        <w:rPr>
          <w:rFonts w:ascii="Courier New" w:hAnsi="Courier New" w:eastAsia="Courier New" w:cs="Courier New"/>
          <w:b/>
          <w:color w:val="282A14"/>
          <w:sz w:val="24"/>
          <w:szCs w:val="24"/>
          <w:highlight w:val="white"/>
          <w:rtl w:val="0"/>
        </w:rPr>
        <w:t>funcName();</w:t>
      </w:r>
      <w:r>
        <w:rPr>
          <w:rFonts w:ascii="Courier New" w:hAnsi="Courier New" w:eastAsia="Courier New" w:cs="Courier New"/>
          <w:b/>
          <w:i/>
          <w:color w:val="999988"/>
          <w:sz w:val="24"/>
          <w:szCs w:val="24"/>
          <w:highlight w:val="white"/>
          <w:rtl w:val="0"/>
        </w:rPr>
        <w:t>// ReferenceError: funcName is not defined</w:t>
      </w:r>
    </w:p>
    <w:p>
      <w:pPr>
        <w:spacing w:before="220" w:after="220"/>
        <w:ind w:left="720" w:firstLine="720"/>
        <w:rPr>
          <w:rFonts w:ascii="Courier New" w:hAnsi="Courier New" w:eastAsia="Courier New" w:cs="Courier New"/>
          <w:b/>
          <w:color w:val="282A14"/>
          <w:sz w:val="24"/>
          <w:szCs w:val="24"/>
          <w:shd w:val="clear" w:fill="FAF6E9"/>
        </w:rPr>
      </w:pPr>
      <w:r>
        <w:rPr>
          <w:rFonts w:ascii="Courier New" w:hAnsi="Courier New" w:eastAsia="Courier New" w:cs="Courier New"/>
          <w:b/>
          <w:color w:val="282A14"/>
          <w:sz w:val="24"/>
          <w:szCs w:val="24"/>
          <w:highlight w:val="white"/>
          <w:rtl w:val="0"/>
        </w:rPr>
        <w:t>varName();</w:t>
      </w:r>
      <w:r>
        <w:rPr>
          <w:rFonts w:ascii="Courier New" w:hAnsi="Courier New" w:eastAsia="Courier New" w:cs="Courier New"/>
          <w:b/>
          <w:i/>
          <w:color w:val="999988"/>
          <w:sz w:val="24"/>
          <w:szCs w:val="24"/>
          <w:highlight w:val="white"/>
          <w:rtl w:val="0"/>
        </w:rPr>
        <w:t>// TypeError: undefined is not a function</w:t>
      </w:r>
    </w:p>
    <w:p>
      <w:pPr>
        <w:spacing w:before="220" w:after="220"/>
        <w:ind w:left="720" w:firstLine="720"/>
        <w:rPr>
          <w:rFonts w:ascii="Courier New" w:hAnsi="Courier New" w:eastAsia="Courier New" w:cs="Courier New"/>
          <w:b/>
          <w:color w:val="282A14"/>
          <w:sz w:val="24"/>
          <w:szCs w:val="24"/>
          <w:shd w:val="clear" w:fill="FAF6E9"/>
        </w:rPr>
      </w:pPr>
      <w:r>
        <w:rPr>
          <w:rFonts w:ascii="Courier New" w:hAnsi="Courier New" w:eastAsia="Courier New" w:cs="Courier New"/>
          <w:b/>
          <w:color w:val="282A14"/>
          <w:sz w:val="24"/>
          <w:szCs w:val="24"/>
          <w:highlight w:val="white"/>
          <w:rtl w:val="0"/>
        </w:rPr>
        <w:t>var</w:t>
      </w:r>
      <w:r>
        <w:rPr>
          <w:rFonts w:ascii="Courier New" w:hAnsi="Courier New" w:eastAsia="Courier New" w:cs="Courier New"/>
          <w:b/>
          <w:color w:val="282A14"/>
          <w:sz w:val="24"/>
          <w:szCs w:val="24"/>
          <w:shd w:val="clear" w:fill="FAF6E9"/>
          <w:rtl w:val="0"/>
        </w:rPr>
        <w:t xml:space="preserve"> </w:t>
      </w:r>
      <w:r>
        <w:rPr>
          <w:rFonts w:ascii="Courier New" w:hAnsi="Courier New" w:eastAsia="Courier New" w:cs="Courier New"/>
          <w:b/>
          <w:color w:val="282A14"/>
          <w:sz w:val="24"/>
          <w:szCs w:val="24"/>
          <w:highlight w:val="white"/>
          <w:rtl w:val="0"/>
        </w:rPr>
        <w:t>varName</w:t>
      </w:r>
      <w:r>
        <w:rPr>
          <w:rFonts w:ascii="Courier New" w:hAnsi="Courier New" w:eastAsia="Courier New" w:cs="Courier New"/>
          <w:b/>
          <w:color w:val="282A14"/>
          <w:sz w:val="24"/>
          <w:szCs w:val="24"/>
          <w:shd w:val="clear" w:fill="FAF6E9"/>
          <w:rtl w:val="0"/>
        </w:rPr>
        <w:t xml:space="preserve"> </w:t>
      </w:r>
      <w:r>
        <w:rPr>
          <w:rFonts w:ascii="Courier New" w:hAnsi="Courier New" w:eastAsia="Courier New" w:cs="Courier New"/>
          <w:b/>
          <w:color w:val="282A14"/>
          <w:sz w:val="24"/>
          <w:szCs w:val="24"/>
          <w:highlight w:val="white"/>
          <w:rtl w:val="0"/>
        </w:rPr>
        <w:t>=</w:t>
      </w:r>
      <w:r>
        <w:rPr>
          <w:rFonts w:ascii="Courier New" w:hAnsi="Courier New" w:eastAsia="Courier New" w:cs="Courier New"/>
          <w:b/>
          <w:color w:val="282A14"/>
          <w:sz w:val="24"/>
          <w:szCs w:val="24"/>
          <w:shd w:val="clear" w:fill="FAF6E9"/>
          <w:rtl w:val="0"/>
        </w:rPr>
        <w:t xml:space="preserve"> </w:t>
      </w:r>
      <w:r>
        <w:rPr>
          <w:rFonts w:ascii="Courier New" w:hAnsi="Courier New" w:eastAsia="Courier New" w:cs="Courier New"/>
          <w:b/>
          <w:color w:val="282A14"/>
          <w:sz w:val="24"/>
          <w:szCs w:val="24"/>
          <w:highlight w:val="white"/>
          <w:rtl w:val="0"/>
        </w:rPr>
        <w:t>function</w:t>
      </w:r>
      <w:r>
        <w:rPr>
          <w:rFonts w:ascii="Courier New" w:hAnsi="Courier New" w:eastAsia="Courier New" w:cs="Courier New"/>
          <w:b/>
          <w:color w:val="282A14"/>
          <w:sz w:val="24"/>
          <w:szCs w:val="24"/>
          <w:shd w:val="clear" w:fill="FAF6E9"/>
          <w:rtl w:val="0"/>
        </w:rPr>
        <w:t xml:space="preserve"> </w:t>
      </w:r>
      <w:r>
        <w:rPr>
          <w:rFonts w:ascii="Courier New" w:hAnsi="Courier New" w:eastAsia="Courier New" w:cs="Courier New"/>
          <w:b/>
          <w:color w:val="282A14"/>
          <w:sz w:val="24"/>
          <w:szCs w:val="24"/>
          <w:highlight w:val="white"/>
          <w:rtl w:val="0"/>
        </w:rPr>
        <w:t>funcName()</w:t>
      </w:r>
      <w:r>
        <w:rPr>
          <w:rFonts w:ascii="Courier New" w:hAnsi="Courier New" w:eastAsia="Courier New" w:cs="Courier New"/>
          <w:b/>
          <w:color w:val="282A14"/>
          <w:sz w:val="24"/>
          <w:szCs w:val="24"/>
          <w:shd w:val="clear" w:fill="FAF6E9"/>
          <w:rtl w:val="0"/>
        </w:rPr>
        <w:t xml:space="preserve"> </w:t>
      </w:r>
      <w:r>
        <w:rPr>
          <w:rFonts w:ascii="Courier New" w:hAnsi="Courier New" w:eastAsia="Courier New" w:cs="Courier New"/>
          <w:b/>
          <w:color w:val="282A14"/>
          <w:sz w:val="24"/>
          <w:szCs w:val="24"/>
          <w:highlight w:val="white"/>
          <w:rtl w:val="0"/>
        </w:rPr>
        <w:t>{</w:t>
      </w:r>
    </w:p>
    <w:p>
      <w:pPr>
        <w:spacing w:before="220" w:after="220"/>
        <w:rPr>
          <w:rFonts w:ascii="Courier New" w:hAnsi="Courier New" w:eastAsia="Courier New" w:cs="Courier New"/>
          <w:b/>
          <w:color w:val="282A14"/>
          <w:sz w:val="24"/>
          <w:szCs w:val="24"/>
          <w:shd w:val="clear" w:fill="FAF6E9"/>
        </w:rPr>
      </w:pPr>
      <w:r>
        <w:rPr>
          <w:rFonts w:ascii="Courier New" w:hAnsi="Courier New" w:eastAsia="Courier New" w:cs="Courier New"/>
          <w:b/>
          <w:color w:val="282A14"/>
          <w:sz w:val="24"/>
          <w:szCs w:val="24"/>
          <w:shd w:val="clear" w:fill="FAF6E9"/>
          <w:rtl w:val="0"/>
        </w:rPr>
        <w:t xml:space="preserve">    </w:t>
      </w:r>
      <w:r>
        <w:rPr>
          <w:rFonts w:ascii="Courier New" w:hAnsi="Courier New" w:eastAsia="Courier New" w:cs="Courier New"/>
          <w:b/>
          <w:color w:val="282A14"/>
          <w:sz w:val="24"/>
          <w:szCs w:val="24"/>
          <w:shd w:val="clear" w:fill="FAF6E9"/>
          <w:rtl w:val="0"/>
        </w:rPr>
        <w:tab/>
      </w:r>
      <w:r>
        <w:rPr>
          <w:rFonts w:ascii="Courier New" w:hAnsi="Courier New" w:eastAsia="Courier New" w:cs="Courier New"/>
          <w:b/>
          <w:color w:val="282A14"/>
          <w:sz w:val="24"/>
          <w:szCs w:val="24"/>
          <w:shd w:val="clear" w:fill="FAF6E9"/>
          <w:rtl w:val="0"/>
        </w:rPr>
        <w:tab/>
      </w:r>
      <w:r>
        <w:rPr>
          <w:rFonts w:ascii="Courier New" w:hAnsi="Courier New" w:eastAsia="Courier New" w:cs="Courier New"/>
          <w:b/>
          <w:color w:val="282A14"/>
          <w:sz w:val="24"/>
          <w:szCs w:val="24"/>
          <w:highlight w:val="white"/>
          <w:rtl w:val="0"/>
        </w:rPr>
        <w:t>console.log(</w:t>
      </w:r>
      <w:r>
        <w:rPr>
          <w:rFonts w:ascii="Courier New" w:hAnsi="Courier New" w:eastAsia="Courier New" w:cs="Courier New"/>
          <w:b/>
          <w:color w:val="DD1144"/>
          <w:sz w:val="24"/>
          <w:szCs w:val="24"/>
          <w:highlight w:val="white"/>
          <w:rtl w:val="0"/>
        </w:rPr>
        <w:t>"Definition not hoisted!"</w:t>
      </w:r>
      <w:r>
        <w:rPr>
          <w:rFonts w:ascii="Courier New" w:hAnsi="Courier New" w:eastAsia="Courier New" w:cs="Courier New"/>
          <w:b/>
          <w:color w:val="282A14"/>
          <w:sz w:val="24"/>
          <w:szCs w:val="24"/>
          <w:highlight w:val="white"/>
          <w:rtl w:val="0"/>
        </w:rPr>
        <w:t>);</w:t>
      </w:r>
    </w:p>
    <w:p>
      <w:pPr>
        <w:spacing w:before="220" w:after="220"/>
        <w:rPr>
          <w:rFonts w:ascii="Courier New" w:hAnsi="Courier New" w:eastAsia="Courier New" w:cs="Courier New"/>
          <w:b/>
          <w:color w:val="282A14"/>
          <w:sz w:val="24"/>
          <w:szCs w:val="24"/>
          <w:highlight w:val="white"/>
        </w:rPr>
      </w:pPr>
      <w:r>
        <w:rPr>
          <w:rFonts w:ascii="Courier New" w:hAnsi="Courier New" w:eastAsia="Courier New" w:cs="Courier New"/>
          <w:b/>
          <w:color w:val="282A14"/>
          <w:sz w:val="24"/>
          <w:szCs w:val="24"/>
          <w:highlight w:val="white"/>
          <w:rtl w:val="0"/>
        </w:rPr>
        <w:t>};</w:t>
      </w:r>
    </w:p>
    <w:p>
      <w:pPr>
        <w:spacing w:before="220" w:after="220"/>
        <w:rPr>
          <w:b/>
          <w:sz w:val="21"/>
          <w:szCs w:val="21"/>
          <w:highlight w:val="white"/>
        </w:rPr>
      </w:pPr>
    </w:p>
    <w:p>
      <w:pPr>
        <w:pStyle w:val="3"/>
        <w:keepNext w:val="0"/>
        <w:keepLines w:val="0"/>
        <w:spacing w:after="80"/>
        <w:rPr>
          <w:b/>
          <w:sz w:val="36"/>
          <w:szCs w:val="36"/>
        </w:rPr>
      </w:pPr>
      <w:bookmarkStart w:id="27" w:name="_7c3na071x0o9" w:colFirst="0" w:colLast="0"/>
      <w:bookmarkEnd w:id="27"/>
      <w:r>
        <w:rPr>
          <w:b/>
          <w:sz w:val="36"/>
          <w:szCs w:val="36"/>
          <w:rtl w:val="0"/>
        </w:rPr>
        <w:t>12 call, bind, apply</w:t>
      </w:r>
    </w:p>
    <w:p>
      <w:pPr>
        <w:pStyle w:val="4"/>
        <w:keepNext w:val="0"/>
        <w:keepLines w:val="0"/>
        <w:spacing w:before="300" w:after="160"/>
        <w:rPr>
          <w:b/>
          <w:color w:val="000000"/>
          <w:sz w:val="27"/>
          <w:szCs w:val="27"/>
          <w:highlight w:val="white"/>
        </w:rPr>
      </w:pPr>
      <w:bookmarkStart w:id="28" w:name="_i7uyd6o9olpc" w:colFirst="0" w:colLast="0"/>
      <w:bookmarkEnd w:id="28"/>
      <w:r>
        <w:rPr>
          <w:b/>
          <w:color w:val="000000"/>
          <w:sz w:val="27"/>
          <w:szCs w:val="27"/>
          <w:highlight w:val="white"/>
          <w:rtl w:val="0"/>
        </w:rPr>
        <w:t>(1)</w:t>
      </w:r>
    </w:p>
    <w:p>
      <w:pPr>
        <w:spacing w:before="220" w:after="220"/>
        <w:rPr>
          <w:sz w:val="21"/>
          <w:szCs w:val="21"/>
          <w:highlight w:val="white"/>
        </w:rPr>
      </w:pPr>
      <w:r>
        <w:rPr>
          <w:sz w:val="21"/>
          <w:szCs w:val="21"/>
          <w:highlight w:val="white"/>
          <w:rtl w:val="0"/>
        </w:rPr>
        <w:t>call and apply invoke the function immediately .</w:t>
      </w:r>
    </w:p>
    <w:p>
      <w:pPr>
        <w:spacing w:before="220" w:after="220"/>
        <w:rPr>
          <w:sz w:val="21"/>
          <w:szCs w:val="21"/>
          <w:highlight w:val="white"/>
        </w:rPr>
      </w:pPr>
      <w:r>
        <w:rPr>
          <w:sz w:val="21"/>
          <w:szCs w:val="21"/>
          <w:highlight w:val="white"/>
          <w:rtl w:val="0"/>
        </w:rPr>
        <w:t>bind returns a new function with this preset.</w:t>
      </w:r>
    </w:p>
    <w:p>
      <w:pPr>
        <w:spacing w:before="220" w:after="220"/>
        <w:rPr>
          <w:sz w:val="21"/>
          <w:szCs w:val="21"/>
          <w:highlight w:val="white"/>
        </w:rPr>
      </w:pPr>
      <w:r>
        <w:rPr>
          <w:sz w:val="21"/>
          <w:szCs w:val="21"/>
          <w:highlight w:val="white"/>
          <w:rtl w:val="0"/>
        </w:rPr>
        <w:t>call - comma (takes in comma-separated arguments),</w:t>
      </w:r>
    </w:p>
    <w:p>
      <w:pPr>
        <w:spacing w:before="220" w:after="220"/>
        <w:rPr>
          <w:sz w:val="21"/>
          <w:szCs w:val="21"/>
          <w:highlight w:val="white"/>
        </w:rPr>
      </w:pPr>
      <w:r>
        <w:rPr>
          <w:sz w:val="21"/>
          <w:szCs w:val="21"/>
          <w:highlight w:val="white"/>
          <w:rtl w:val="0"/>
        </w:rPr>
        <w:t>apply - array (takes in array of arguments),</w:t>
      </w:r>
    </w:p>
    <w:p>
      <w:pPr>
        <w:spacing w:before="220" w:after="220"/>
        <w:rPr>
          <w:sz w:val="21"/>
          <w:szCs w:val="21"/>
          <w:highlight w:val="white"/>
        </w:rPr>
      </w:pPr>
      <w:r>
        <w:rPr>
          <w:sz w:val="21"/>
          <w:szCs w:val="21"/>
          <w:highlight w:val="white"/>
          <w:rtl w:val="0"/>
        </w:rPr>
        <w:t>bind - a bit different (returns a new function instead. comma-separated arguments).</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call(self, a, b)</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apply(self, [a, b])</w:t>
      </w:r>
    </w:p>
    <w:p>
      <w:pPr>
        <w:spacing w:before="220" w:after="220"/>
        <w:rPr>
          <w:sz w:val="21"/>
          <w:szCs w:val="21"/>
          <w:highlight w:val="white"/>
        </w:rPr>
      </w:pPr>
      <w:r>
        <w:rPr>
          <w:sz w:val="21"/>
          <w:szCs w:val="21"/>
          <w:highlight w:val="white"/>
          <w:rtl w:val="0"/>
        </w:rPr>
        <w:t>We use the bind () method primarily to call a function with the this value set explicitly. In other words, bind () allows us to easily set which specific object will be bound to this when a function or method is invoked.</w:t>
      </w:r>
    </w:p>
    <w:p>
      <w:pPr>
        <w:spacing w:before="220" w:after="220"/>
        <w:rPr>
          <w:sz w:val="21"/>
          <w:szCs w:val="21"/>
          <w:highlight w:val="white"/>
        </w:rPr>
      </w:pPr>
      <w:r>
        <w:rPr>
          <w:sz w:val="21"/>
          <w:szCs w:val="21"/>
          <w:highlight w:val="white"/>
          <w:rtl w:val="0"/>
        </w:rPr>
        <w:t>call and apply, both takes the value of this as first parameter. However, call takes a collection of arguments after first parameter whereas apply use an array of arguments as second parameter.</w:t>
      </w:r>
    </w:p>
    <w:p>
      <w:pPr>
        <w:spacing w:before="220" w:after="220"/>
        <w:rPr>
          <w:sz w:val="21"/>
          <w:szCs w:val="21"/>
          <w:highlight w:val="white"/>
        </w:rPr>
      </w:pPr>
      <w:r>
        <w:rPr>
          <w:sz w:val="21"/>
          <w:szCs w:val="21"/>
          <w:highlight w:val="white"/>
          <w:rtl w:val="0"/>
        </w:rPr>
        <w:t xml:space="preserve">The apply and call methods are almost identical when setting the this value except that you pass the function parameters to apply () as an array, while you have to list the parameters individually to pass them to the call () method. </w:t>
      </w:r>
    </w:p>
    <w:p>
      <w:pPr>
        <w:pStyle w:val="4"/>
        <w:keepNext w:val="0"/>
        <w:keepLines w:val="0"/>
        <w:spacing w:before="300" w:after="160"/>
        <w:rPr>
          <w:b/>
          <w:color w:val="000000"/>
          <w:sz w:val="27"/>
          <w:szCs w:val="27"/>
          <w:highlight w:val="white"/>
        </w:rPr>
      </w:pPr>
      <w:bookmarkStart w:id="29" w:name="_srb38dvf6we4" w:colFirst="0" w:colLast="0"/>
      <w:bookmarkEnd w:id="29"/>
      <w:r>
        <w:rPr>
          <w:b/>
          <w:color w:val="000000"/>
          <w:sz w:val="27"/>
          <w:szCs w:val="27"/>
          <w:highlight w:val="white"/>
          <w:rtl w:val="0"/>
        </w:rPr>
        <w:t>Borrowing Functions with Apply and Call (A Must Know)</w:t>
      </w:r>
    </w:p>
    <w:p>
      <w:pPr>
        <w:spacing w:before="220" w:after="220"/>
        <w:rPr>
          <w:sz w:val="21"/>
          <w:szCs w:val="21"/>
          <w:highlight w:val="white"/>
        </w:rPr>
      </w:pPr>
      <w:r>
        <w:rPr>
          <w:sz w:val="21"/>
          <w:szCs w:val="21"/>
          <w:highlight w:val="white"/>
          <w:rtl w:val="0"/>
        </w:rPr>
        <w:t>The most common use for the Apply and Call methods in JavaScript is probably to borrow functions. We can borrow functions with the Apply and Call methods just as we did with the bind method, but in a more versatile manner.</w:t>
      </w:r>
    </w:p>
    <w:p>
      <w:pPr>
        <w:pStyle w:val="5"/>
        <w:keepNext w:val="0"/>
        <w:keepLines w:val="0"/>
        <w:spacing w:before="300" w:after="160"/>
        <w:rPr>
          <w:b/>
          <w:color w:val="000000"/>
          <w:highlight w:val="white"/>
        </w:rPr>
      </w:pPr>
      <w:bookmarkStart w:id="30" w:name="_lqgxu69v340" w:colFirst="0" w:colLast="0"/>
      <w:bookmarkEnd w:id="30"/>
      <w:r>
        <w:rPr>
          <w:b/>
          <w:color w:val="000000"/>
          <w:highlight w:val="white"/>
          <w:rtl w:val="0"/>
        </w:rPr>
        <w:t>Borrowing Array Methods</w:t>
      </w:r>
    </w:p>
    <w:p>
      <w:pPr>
        <w:spacing w:before="220" w:after="220"/>
        <w:rPr>
          <w:sz w:val="21"/>
          <w:szCs w:val="21"/>
          <w:highlight w:val="white"/>
        </w:rPr>
      </w:pPr>
      <w:r>
        <w:rPr>
          <w:sz w:val="21"/>
          <w:szCs w:val="21"/>
          <w:highlight w:val="white"/>
          <w:rtl w:val="0"/>
        </w:rPr>
        <w:t>Arrays come with a number of useful methods for iterating and modifying arrays, but unfortunately, Objects do not have as many native methods. Nonetheless, since an Object can be expressed in a manner similar to an Array (known as an array-like object), and most important, because all of the Array methods are generic (except toString and toLocaleString), we can borrow Array methods and use them on objects that are array-like.</w:t>
      </w:r>
    </w:p>
    <w:p>
      <w:pPr>
        <w:spacing w:before="220" w:after="220"/>
        <w:rPr>
          <w:sz w:val="21"/>
          <w:szCs w:val="21"/>
          <w:highlight w:val="white"/>
        </w:rPr>
      </w:pPr>
      <w:r>
        <w:rPr>
          <w:sz w:val="21"/>
          <w:szCs w:val="21"/>
          <w:highlight w:val="white"/>
          <w:rtl w:val="0"/>
        </w:rPr>
        <w:t>An array-like object is an object that has its keys defined as non-negative integers. It is best to specifically add a length property on the object that has the length of the object, since the a length property does not exist on objects it does on Arrays.</w:t>
      </w:r>
    </w:p>
    <w:p>
      <w:pPr>
        <w:spacing w:before="220" w:after="220"/>
        <w:rPr>
          <w:sz w:val="21"/>
          <w:szCs w:val="21"/>
          <w:highlight w:val="white"/>
        </w:rPr>
      </w:pPr>
      <w:r>
        <w:rPr>
          <w:sz w:val="21"/>
          <w:szCs w:val="21"/>
          <w:highlight w:val="white"/>
          <w:rtl w:val="0"/>
        </w:rPr>
        <w:t>I should note (for clarity, especially for new JavaScript developers) that in the following examples, when we call Array.prototype, we are reaching into the Array object and on its prototype (where all its methods are defined for inheritance). And it is from there—the source—that we are borrowing the Array methods. Hence the use of code like Array.prototype.slice—the slice method that is defined on the Array prototype.</w:t>
      </w:r>
    </w:p>
    <w:p>
      <w:pPr>
        <w:spacing w:before="220" w:after="220"/>
        <w:rPr>
          <w:sz w:val="21"/>
          <w:szCs w:val="21"/>
          <w:highlight w:val="white"/>
        </w:rPr>
      </w:pPr>
      <w:r>
        <w:rPr>
          <w:sz w:val="21"/>
          <w:szCs w:val="21"/>
          <w:highlight w:val="white"/>
          <w:rtl w:val="0"/>
        </w:rPr>
        <w:t>Let’s create an array-like object and borrow some array methods to operate on the our array-like object. Keep in mind the array-like object is a real object, it is not an array at all:</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An array-like object: note the non-negative integers used as keys</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var anArrayLikeObj = {0:"Martin", 1:78, 2:67, 3:["Letta", "Marieta", "Pauline"], length:4 };</w:t>
      </w:r>
    </w:p>
    <w:p>
      <w:pPr>
        <w:spacing w:before="220" w:after="220"/>
        <w:rPr>
          <w:sz w:val="21"/>
          <w:szCs w:val="21"/>
          <w:highlight w:val="white"/>
        </w:rPr>
      </w:pPr>
      <w:r>
        <w:rPr>
          <w:sz w:val="21"/>
          <w:szCs w:val="21"/>
          <w:highlight w:val="white"/>
          <w:rtl w:val="0"/>
        </w:rPr>
        <w:t>Now, if wish to use any of the common Array methods on our object, we can:</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Make a quick copy and save the results in a real array:</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First parameter sets the "this" value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var newArray = Array.prototype.slice.call (anArrayLikeObj, 0);</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console.log (newArray); // ["Martin", 78, 67, Array[3]]</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Search for "Martin" in the array-like object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console.log (Array.prototype.indexOf.call (anArrayLikeObj, "Martin") === -1 ? false : true); // true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Try using an Array method without the call () or apply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console.log (anArrayLikeObj.indexOf ("Martin") === -1 ? false : true); // Error: Object has no method 'indexOf'</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Reverse the object: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console.log (Array.prototype.reverse.call (anArrayLikeObj));</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highlight w:val="yellow"/>
        </w:rPr>
      </w:pPr>
      <w:r>
        <w:rPr>
          <w:rFonts w:ascii="Courier New" w:hAnsi="Courier New" w:eastAsia="Courier New" w:cs="Courier New"/>
          <w:sz w:val="20"/>
          <w:szCs w:val="20"/>
          <w:shd w:val="clear" w:fill="F8F8F8"/>
          <w:rtl w:val="0"/>
        </w:rPr>
        <w:t>// {0: Array[3], 1: 67, 2: 78, 3: "Martin", length: 4}//</w:t>
      </w:r>
      <w:r>
        <w:rPr>
          <w:rFonts w:ascii="Courier New" w:hAnsi="Courier New" w:eastAsia="Courier New" w:cs="Courier New"/>
          <w:sz w:val="20"/>
          <w:szCs w:val="20"/>
          <w:highlight w:val="yellow"/>
          <w:rtl w:val="0"/>
        </w:rPr>
        <w:t>the anArrayLikeObj was reversed itself.</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Sweet. We can pop too:</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console.log (Array.prototype.pop.call (anArrayLikeObj));</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console.log (anArrayLikeObj); // {0: Array[3], 1: 67, 2: 78, length: 3}</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What about push?</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highlight w:val="yellow"/>
        </w:rPr>
      </w:pPr>
      <w:r>
        <w:rPr>
          <w:rFonts w:ascii="Courier New" w:hAnsi="Courier New" w:eastAsia="Courier New" w:cs="Courier New"/>
          <w:sz w:val="20"/>
          <w:szCs w:val="20"/>
          <w:shd w:val="clear" w:fill="F8F8F8"/>
          <w:rtl w:val="0"/>
        </w:rPr>
        <w:t xml:space="preserve">console.log (Array.prototype.push.call (anArrayLikeObj, "Jackie", “Jennifer”));// </w:t>
      </w:r>
      <w:r>
        <w:rPr>
          <w:rFonts w:ascii="Courier New" w:hAnsi="Courier New" w:eastAsia="Courier New" w:cs="Courier New"/>
          <w:sz w:val="20"/>
          <w:szCs w:val="20"/>
          <w:highlight w:val="yellow"/>
          <w:rtl w:val="0"/>
        </w:rPr>
        <w:t>5</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//the difference between call and apply in syntax</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highlight w:val="yellow"/>
        </w:rPr>
      </w:pPr>
      <w:r>
        <w:rPr>
          <w:rFonts w:ascii="Courier New" w:hAnsi="Courier New" w:eastAsia="Courier New" w:cs="Courier New"/>
          <w:sz w:val="20"/>
          <w:szCs w:val="20"/>
          <w:shd w:val="clear" w:fill="F8F8F8"/>
          <w:rtl w:val="0"/>
        </w:rPr>
        <w:t xml:space="preserve">console.log (Array.prototype.push.apply (anArrayLikeObj, ["Jackie", "Jennifer"]));// </w:t>
      </w:r>
      <w:r>
        <w:rPr>
          <w:rFonts w:ascii="Courier New" w:hAnsi="Courier New" w:eastAsia="Courier New" w:cs="Courier New"/>
          <w:sz w:val="20"/>
          <w:szCs w:val="20"/>
          <w:highlight w:val="yellow"/>
          <w:rtl w:val="0"/>
        </w:rPr>
        <w:t>5</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console.log (anArrayLikeObj); // {0: Array[3], 1: 67, 2: 78, 3: "Jackie", “Jennifer”, length: 5}</w:t>
      </w:r>
    </w:p>
    <w:p>
      <w:pPr>
        <w:pStyle w:val="5"/>
        <w:keepNext w:val="0"/>
        <w:keepLines w:val="0"/>
        <w:spacing w:before="300" w:after="160"/>
        <w:rPr>
          <w:b/>
          <w:color w:val="000000"/>
          <w:highlight w:val="white"/>
        </w:rPr>
      </w:pPr>
      <w:bookmarkStart w:id="31" w:name="_qmh2vxjoj74c" w:colFirst="0" w:colLast="0"/>
      <w:bookmarkEnd w:id="31"/>
      <w:r>
        <w:rPr>
          <w:b/>
          <w:color w:val="000000"/>
          <w:highlight w:val="white"/>
          <w:rtl w:val="0"/>
        </w:rPr>
        <w:t>Borrowing String Methods with Apply and Call</w:t>
      </w:r>
    </w:p>
    <w:p>
      <w:pPr>
        <w:spacing w:before="220" w:after="220"/>
        <w:rPr>
          <w:sz w:val="21"/>
          <w:szCs w:val="21"/>
          <w:highlight w:val="white"/>
        </w:rPr>
      </w:pPr>
      <w:r>
        <w:rPr>
          <w:sz w:val="21"/>
          <w:szCs w:val="21"/>
          <w:highlight w:val="white"/>
          <w:rtl w:val="0"/>
        </w:rPr>
        <w:t>Like the preceding example, we can also use apply () and call () to borrow String methods. Since Strings are immutable, only the non-manipulative arrays work on them, so you cannot use reverse, pop and the like.</w:t>
      </w:r>
    </w:p>
    <w:p>
      <w:pPr>
        <w:pStyle w:val="5"/>
        <w:keepNext w:val="0"/>
        <w:keepLines w:val="0"/>
        <w:spacing w:before="300" w:after="160"/>
        <w:rPr>
          <w:b/>
          <w:color w:val="000000"/>
          <w:highlight w:val="white"/>
        </w:rPr>
      </w:pPr>
      <w:bookmarkStart w:id="32" w:name="_d8qkk2sn597n" w:colFirst="0" w:colLast="0"/>
      <w:bookmarkEnd w:id="32"/>
      <w:r>
        <w:rPr>
          <w:b/>
          <w:color w:val="000000"/>
          <w:highlight w:val="white"/>
          <w:rtl w:val="0"/>
        </w:rPr>
        <w:t>Borrow Other Methods and Functions</w:t>
      </w:r>
    </w:p>
    <w:p>
      <w:pPr>
        <w:spacing w:before="220" w:after="220"/>
        <w:rPr>
          <w:sz w:val="21"/>
          <w:szCs w:val="21"/>
          <w:highlight w:val="white"/>
        </w:rPr>
      </w:pPr>
      <w:r>
        <w:rPr>
          <w:sz w:val="21"/>
          <w:szCs w:val="21"/>
          <w:highlight w:val="white"/>
          <w:rtl w:val="0"/>
        </w:rPr>
        <w:t xml:space="preserve">Since we are borrowing, lets go all in and borrow from our own custom methods and functions, not just from Array and String:###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var gameController =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scores  :[20, 34, 55, 46, 77],</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avgScore:null,</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players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{name:"Tommy", playerID:987, age:23},</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{name:"Pau", playerID:87, age:33}</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var appController =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scores  :[900, 845, 809, 950],</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avgScore:null,</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avg     :function ()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var sumOfScores = this.scores.reduce (function (prev, cur, index, array)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return prev + cur;</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this.avgScore = sumOfScores / this.scores.length;</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Note that we are using the apply () method, so the 2nd argument has to be an array</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appController.avg.apply (gameController);</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console.log (gameController.avgScore); // 46.4</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appController.avgScore is still null; it was not updated, only gameController.avgScore was updated</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console.log (appController.avgScore); // null</w:t>
      </w:r>
    </w:p>
    <w:p>
      <w:pPr>
        <w:spacing w:before="220" w:after="220"/>
        <w:rPr>
          <w:sz w:val="21"/>
          <w:szCs w:val="21"/>
          <w:highlight w:val="white"/>
        </w:rPr>
      </w:pPr>
      <w:r>
        <w:rPr>
          <w:sz w:val="21"/>
          <w:szCs w:val="21"/>
          <w:highlight w:val="white"/>
          <w:rtl w:val="0"/>
        </w:rPr>
        <w:t>Sure, it is just as easy, even recommended, to borrow our own custom methods and functions. The gameController object borrows the appController object’s avg () method. The “this” value defined in the avg () method will be set to the first parameter—the gameController object.</w:t>
      </w:r>
    </w:p>
    <w:p>
      <w:pPr>
        <w:spacing w:before="220" w:after="220"/>
        <w:rPr>
          <w:sz w:val="21"/>
          <w:szCs w:val="21"/>
          <w:highlight w:val="white"/>
        </w:rPr>
      </w:pPr>
      <w:r>
        <w:rPr>
          <w:sz w:val="21"/>
          <w:szCs w:val="21"/>
          <w:highlight w:val="white"/>
          <w:rtl w:val="0"/>
        </w:rPr>
        <w:t>With the bind () method, we can explicitly set the this value for invoking methods on objects, we can borrow and copy methods, and assign methods to variable to be executed as functions. And as outlined in the Currying Tip earlier, you can use bind for currying.</w:t>
      </w:r>
    </w:p>
    <w:p>
      <w:pPr>
        <w:pStyle w:val="4"/>
        <w:keepNext w:val="0"/>
        <w:keepLines w:val="0"/>
        <w:spacing w:before="300" w:after="160"/>
        <w:rPr>
          <w:b/>
          <w:color w:val="000000"/>
          <w:sz w:val="27"/>
          <w:szCs w:val="27"/>
          <w:highlight w:val="white"/>
        </w:rPr>
      </w:pPr>
      <w:bookmarkStart w:id="33" w:name="_43ch9v4h9gy4" w:colFirst="0" w:colLast="0"/>
      <w:bookmarkEnd w:id="33"/>
      <w:r>
        <w:rPr>
          <w:b/>
          <w:color w:val="000000"/>
          <w:sz w:val="27"/>
          <w:szCs w:val="27"/>
          <w:highlight w:val="white"/>
          <w:rtl w:val="0"/>
        </w:rPr>
        <w:t>Bind () Allows us to Borrow Methods</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 Here we have a cars object that does not have a method to print its data to the console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var cars =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data:[</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{name:"Honda Accord", age:14},</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{name:"Tesla Model S", age:2}</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We can borrow the showData () method from the user object we defined in the last example.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Here we bind the user.showData method to the cars object we just created.</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cars.showData = user.showData.bind (cars);</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cars.showData (); // Honda Accord 14</w:t>
      </w:r>
    </w:p>
    <w:p>
      <w:pPr>
        <w:spacing w:before="220" w:after="220"/>
        <w:rPr>
          <w:sz w:val="21"/>
          <w:szCs w:val="21"/>
          <w:highlight w:val="white"/>
        </w:rPr>
      </w:pPr>
      <w:r>
        <w:rPr>
          <w:sz w:val="21"/>
          <w:szCs w:val="21"/>
          <w:highlight w:val="white"/>
          <w:rtl w:val="0"/>
        </w:rPr>
        <w:t>One problem with this example is that we are adding a new method (showData) on the cars object and we might not want to do that just to borrow a method because the cars object might already have a property or method name showData. We don’t want to overwrite it accidentally. As we will see in our discussion of Apply and Call below, it is best to borrow a method using either the Apply or Call method.</w:t>
      </w:r>
    </w:p>
    <w:p>
      <w:pPr>
        <w:pStyle w:val="3"/>
        <w:keepNext w:val="0"/>
        <w:keepLines w:val="0"/>
        <w:spacing w:after="80"/>
        <w:rPr>
          <w:b/>
          <w:sz w:val="36"/>
          <w:szCs w:val="36"/>
        </w:rPr>
      </w:pPr>
      <w:bookmarkStart w:id="34" w:name="_otyjxsocurpe" w:colFirst="0" w:colLast="0"/>
      <w:bookmarkEnd w:id="34"/>
      <w:r>
        <w:rPr>
          <w:b/>
          <w:sz w:val="36"/>
          <w:szCs w:val="36"/>
          <w:rtl w:val="0"/>
        </w:rPr>
        <w:t>13 Javascript anonymous functions</w:t>
      </w:r>
    </w:p>
    <w:p>
      <w:pPr>
        <w:spacing w:before="220" w:after="220"/>
        <w:rPr>
          <w:sz w:val="21"/>
          <w:szCs w:val="21"/>
          <w:highlight w:val="white"/>
        </w:rPr>
      </w:pPr>
      <w:r>
        <w:rPr>
          <w:sz w:val="21"/>
          <w:szCs w:val="21"/>
          <w:highlight w:val="white"/>
          <w:rtl w:val="0"/>
        </w:rPr>
        <w:t>Anonymous functions are functions that are dynamically declared at runtime. They’re called anonymous functions because they aren’t given a name in the same way as normal functions.</w:t>
      </w:r>
    </w:p>
    <w:p>
      <w:pPr>
        <w:spacing w:before="220" w:after="220"/>
        <w:rPr>
          <w:sz w:val="21"/>
          <w:szCs w:val="21"/>
          <w:highlight w:val="white"/>
        </w:rPr>
      </w:pPr>
      <w:r>
        <w:rPr>
          <w:sz w:val="21"/>
          <w:szCs w:val="21"/>
          <w:highlight w:val="white"/>
          <w:rtl w:val="0"/>
        </w:rPr>
        <w:t>Anonymous functions are declared using the function operator instead of the function declaration. You can use the function operator to create a new function wherever it’s valid to put an expression. For example you could declare a new function as a parameter to a function call or to assign a property of another object.</w:t>
      </w:r>
    </w:p>
    <w:p>
      <w:pPr>
        <w:spacing w:before="220" w:after="220"/>
        <w:rPr>
          <w:sz w:val="21"/>
          <w:szCs w:val="21"/>
          <w:highlight w:val="yellow"/>
        </w:rPr>
      </w:pPr>
      <w:r>
        <w:rPr>
          <w:sz w:val="21"/>
          <w:szCs w:val="21"/>
          <w:highlight w:val="white"/>
          <w:rtl w:val="0"/>
        </w:rPr>
        <w:t xml:space="preserve">An anonymous function is a function that was declared without any named identifier to refer to it. </w:t>
      </w:r>
      <w:r>
        <w:rPr>
          <w:sz w:val="21"/>
          <w:szCs w:val="21"/>
          <w:highlight w:val="yellow"/>
          <w:rtl w:val="0"/>
        </w:rPr>
        <w:t>As such, an anonymous function is usually not accessible after its initial creation. The most commom use for anonymous functions are as arguments to other functions, or as a closure.</w:t>
      </w:r>
    </w:p>
    <w:p>
      <w:pPr>
        <w:spacing w:before="220" w:after="220"/>
        <w:rPr>
          <w:sz w:val="21"/>
          <w:szCs w:val="21"/>
          <w:highlight w:val="white"/>
        </w:rPr>
      </w:pPr>
      <w:r>
        <w:rPr>
          <w:sz w:val="21"/>
          <w:szCs w:val="21"/>
          <w:highlight w:val="white"/>
          <w:rtl w:val="0"/>
        </w:rPr>
        <w:t>There are quite a few different ways to create a new function in javascript, but the two most common are using a function declaration or using the function operator.</w:t>
      </w:r>
    </w:p>
    <w:p>
      <w:pPr>
        <w:spacing w:before="220" w:after="220"/>
        <w:rPr>
          <w:sz w:val="21"/>
          <w:szCs w:val="21"/>
          <w:highlight w:val="white"/>
        </w:rPr>
      </w:pPr>
      <w:r>
        <w:rPr>
          <w:sz w:val="21"/>
          <w:szCs w:val="21"/>
          <w:highlight w:val="white"/>
          <w:rtl w:val="0"/>
        </w:rPr>
        <w:t>This function is created using a function declaration:</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function destroyDeathStar()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alert("Stay on target, stay on target");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w:t>
      </w:r>
    </w:p>
    <w:p>
      <w:pPr>
        <w:spacing w:before="220" w:after="220"/>
        <w:rPr>
          <w:sz w:val="21"/>
          <w:szCs w:val="21"/>
          <w:highlight w:val="white"/>
        </w:rPr>
      </w:pPr>
      <w:r>
        <w:rPr>
          <w:sz w:val="21"/>
          <w:szCs w:val="21"/>
          <w:highlight w:val="white"/>
          <w:rtl w:val="0"/>
        </w:rPr>
        <w:t>This function is created using the function operator:(this is function expression)</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var destroyDeathStar = function()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alert("Stay on target, stay on target");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destroyDeathStar();</w:t>
      </w:r>
    </w:p>
    <w:p>
      <w:pPr>
        <w:spacing w:before="220" w:after="220"/>
        <w:rPr>
          <w:sz w:val="21"/>
          <w:szCs w:val="21"/>
          <w:highlight w:val="white"/>
        </w:rPr>
      </w:pPr>
      <w:r>
        <w:rPr>
          <w:sz w:val="21"/>
          <w:szCs w:val="21"/>
          <w:highlight w:val="white"/>
          <w:rtl w:val="0"/>
        </w:rPr>
        <w:t>The biggest difference between using a function declaration or a function operator is when the function is created. Functions made with a function declaration are moved to the top of the code and created before the rest of the function is run. Functions made with the function operator are created at runtime where they are in the javascript code.</w:t>
      </w:r>
    </w:p>
    <w:p>
      <w:pPr>
        <w:pStyle w:val="3"/>
        <w:keepNext w:val="0"/>
        <w:keepLines w:val="0"/>
        <w:spacing w:after="80"/>
        <w:rPr>
          <w:b/>
          <w:sz w:val="36"/>
          <w:szCs w:val="36"/>
        </w:rPr>
      </w:pPr>
      <w:bookmarkStart w:id="35" w:name="_vx5vr8jpv3ug" w:colFirst="0" w:colLast="0"/>
      <w:bookmarkEnd w:id="35"/>
      <w:r>
        <w:rPr>
          <w:b/>
          <w:sz w:val="36"/>
          <w:szCs w:val="36"/>
          <w:rtl w:val="0"/>
        </w:rPr>
        <w:t>14 Prototype</w:t>
      </w:r>
    </w:p>
    <w:p>
      <w:pPr>
        <w:spacing w:before="220" w:after="220"/>
        <w:rPr>
          <w:sz w:val="21"/>
          <w:szCs w:val="21"/>
          <w:highlight w:val="white"/>
        </w:rPr>
      </w:pPr>
      <w:r>
        <w:rPr>
          <w:sz w:val="21"/>
          <w:szCs w:val="21"/>
          <w:highlight w:val="white"/>
          <w:rtl w:val="0"/>
        </w:rPr>
        <w:t>When a function is created in JavaScript, JavaScript engine adds a prototype property to the function. This prototype property is an object (called as prototype object) has a constructor property by default. constructor property points back to the function on which prototype object is a property.</w:t>
      </w:r>
    </w:p>
    <w:p>
      <w:pPr>
        <w:spacing w:before="220" w:after="220"/>
        <w:rPr>
          <w:sz w:val="21"/>
          <w:szCs w:val="21"/>
          <w:highlight w:val="white"/>
        </w:rPr>
      </w:pPr>
      <w:r>
        <w:rPr>
          <w:sz w:val="21"/>
          <w:szCs w:val="21"/>
          <w:highlight w:val="white"/>
          <w:rtl w:val="0"/>
        </w:rPr>
        <w:t>Prototype object of the constructor function is shared among all the objects created using the constructor function.</w:t>
      </w:r>
    </w:p>
    <w:p>
      <w:pPr>
        <w:spacing w:before="220" w:after="220"/>
        <w:rPr>
          <w:sz w:val="21"/>
          <w:szCs w:val="21"/>
          <w:highlight w:val="white"/>
        </w:rPr>
      </w:pPr>
      <w:r>
        <w:rPr>
          <w:sz w:val="21"/>
          <w:szCs w:val="21"/>
          <w:highlight w:val="white"/>
          <w:rtl w:val="0"/>
        </w:rPr>
        <w:t>As prototype object is an object, we can attach properties and methods to the prototype object. Thus, enabling all the objects created using the constructor function to share those properties and methods.</w:t>
      </w:r>
    </w:p>
    <w:p>
      <w:pPr>
        <w:spacing w:before="220" w:after="220"/>
        <w:rPr>
          <w:sz w:val="21"/>
          <w:szCs w:val="21"/>
          <w:highlight w:val="white"/>
        </w:rPr>
      </w:pPr>
      <w:r>
        <w:rPr>
          <w:sz w:val="21"/>
          <w:szCs w:val="21"/>
          <w:highlight w:val="white"/>
          <w:rtl w:val="0"/>
        </w:rPr>
        <w:t>Problem with constructor: Every object has its own instance of the function</w:t>
      </w:r>
    </w:p>
    <w:p>
      <w:pPr>
        <w:spacing w:before="220" w:after="220"/>
        <w:rPr>
          <w:sz w:val="21"/>
          <w:szCs w:val="21"/>
          <w:highlight w:val="white"/>
        </w:rPr>
      </w:pPr>
      <w:r>
        <w:rPr>
          <w:sz w:val="21"/>
          <w:szCs w:val="21"/>
          <w:highlight w:val="white"/>
          <w:rtl w:val="0"/>
        </w:rPr>
        <w:t>Problem with the prototype: Modifying a property using one object reflects the other object also</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//Define the object specific properties inside the constructor</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function Human(name, age){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this.name = name,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this.age = age,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this.friends = ["Jadeja", "Vijay"]</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//Define the shared properties and methods using the prototype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Human.prototype.sayName = function(){</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console.log(this.name);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highlight w:val="yellow"/>
        </w:rPr>
      </w:pPr>
      <w:r>
        <w:rPr>
          <w:rFonts w:ascii="Courier New" w:hAnsi="Courier New" w:eastAsia="Courier New" w:cs="Courier New"/>
          <w:sz w:val="20"/>
          <w:szCs w:val="20"/>
          <w:shd w:val="clear" w:fill="F8F8F8"/>
          <w:rtl w:val="0"/>
        </w:rPr>
        <w:t xml:space="preserve">//Create two objects using the Human </w:t>
      </w:r>
      <w:r>
        <w:rPr>
          <w:rFonts w:ascii="Courier New" w:hAnsi="Courier New" w:eastAsia="Courier New" w:cs="Courier New"/>
          <w:sz w:val="20"/>
          <w:szCs w:val="20"/>
          <w:highlight w:val="yellow"/>
          <w:rtl w:val="0"/>
        </w:rPr>
        <w:t>constructor function</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var person1 = new Human("Virat", "Kohli");</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var person2 = new Human("Sachin", "Tendulkar");</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//Lets check if person1 and person2 have points to the same instance of the sayName function</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console.log(person1.sayName === person2.sayName) // true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//Let's modify friends property and check</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person1.friends.push("Amit");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console.log(person1.friends)// Output: "Jadeja, Vijay, Amit"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console.log(person2.frinds)//Output: "Jadeja, Vijay"</w:t>
      </w:r>
    </w:p>
    <w:p>
      <w:pPr>
        <w:pStyle w:val="4"/>
        <w:keepNext w:val="0"/>
        <w:keepLines w:val="0"/>
        <w:spacing w:before="300" w:after="160"/>
        <w:rPr>
          <w:b/>
          <w:color w:val="000000"/>
          <w:sz w:val="27"/>
          <w:szCs w:val="27"/>
          <w:highlight w:val="white"/>
        </w:rPr>
      </w:pPr>
      <w:bookmarkStart w:id="36" w:name="_fdqfp580v8e" w:colFirst="0" w:colLast="0"/>
      <w:bookmarkEnd w:id="36"/>
      <w:r>
        <w:rPr>
          <w:b/>
          <w:color w:val="000000"/>
          <w:sz w:val="27"/>
          <w:szCs w:val="27"/>
          <w:highlight w:val="white"/>
          <w:rtl w:val="0"/>
        </w:rPr>
        <w:t>Prototype in JS</w:t>
      </w:r>
    </w:p>
    <w:p>
      <w:pPr>
        <w:spacing w:before="220" w:after="220"/>
        <w:rPr>
          <w:sz w:val="21"/>
          <w:szCs w:val="21"/>
          <w:highlight w:val="white"/>
        </w:rPr>
      </w:pPr>
      <w:r>
        <w:rPr>
          <w:sz w:val="21"/>
          <w:szCs w:val="21"/>
          <w:highlight w:val="white"/>
          <w:rtl w:val="0"/>
        </w:rPr>
        <w:t>Every JS object has a prototype. The prototype is also an object. The prototype property allows you to add new properties and methods to existing object. All JavaScript objects inherit their properties and methods from their prototype called Object.prototype. The standard way of creating a prototype is through the constructor function.</w:t>
      </w:r>
    </w:p>
    <w:p>
      <w:pPr>
        <w:spacing w:before="220" w:after="220"/>
        <w:rPr>
          <w:sz w:val="21"/>
          <w:szCs w:val="21"/>
          <w:highlight w:val="white"/>
        </w:rPr>
      </w:pPr>
      <w:r>
        <w:rPr>
          <w:sz w:val="21"/>
          <w:szCs w:val="21"/>
          <w:highlight w:val="white"/>
          <w:rtl w:val="0"/>
        </w:rPr>
        <w:t>In JavaScript you first create an object, then you can add objects or create new objects from it.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Example: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//Define a functional object to hold persons in Js</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var Person = function(name){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this.name = name;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//Add dynamically to the already defined object a new getter</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Person.prototype.getName = function(){</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return this.name;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//Create a new object of type Person</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var john = new Person("John");</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ind w:firstLine="480"/>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alert(john.getName());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ind w:firstLine="480"/>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John</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//If now I modify Person object, also john gets the updates</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Person.prototype.sayMyName = function(){</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alert('Hello, my name is '+ this.getName());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ind w:firstLine="480"/>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john.sayMyName();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ind w:firstLine="480"/>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Hello, my name is John</w:t>
      </w:r>
    </w:p>
    <w:p>
      <w:pPr>
        <w:pStyle w:val="3"/>
        <w:keepNext w:val="0"/>
        <w:keepLines w:val="0"/>
        <w:spacing w:after="80"/>
        <w:rPr>
          <w:b/>
          <w:sz w:val="36"/>
          <w:szCs w:val="36"/>
        </w:rPr>
      </w:pPr>
      <w:bookmarkStart w:id="37" w:name="_ewbkira7ygo" w:colFirst="0" w:colLast="0"/>
      <w:bookmarkEnd w:id="37"/>
      <w:r>
        <w:rPr>
          <w:b/>
          <w:sz w:val="36"/>
          <w:szCs w:val="36"/>
          <w:rtl w:val="0"/>
        </w:rPr>
        <w:t>15 Inheritance</w:t>
      </w:r>
    </w:p>
    <w:p>
      <w:pPr>
        <w:spacing w:before="220" w:after="220"/>
        <w:rPr>
          <w:sz w:val="21"/>
          <w:szCs w:val="21"/>
          <w:highlight w:val="white"/>
        </w:rPr>
      </w:pPr>
      <w:r>
        <w:rPr>
          <w:sz w:val="21"/>
          <w:szCs w:val="21"/>
          <w:highlight w:val="white"/>
          <w:rtl w:val="0"/>
        </w:rPr>
        <w:t>JavaScript does not have classes unlike other languages. It uses the concept of prototypes and prototype chaining for inheritance.</w:t>
      </w:r>
    </w:p>
    <w:p>
      <w:pPr>
        <w:spacing w:before="220" w:after="220"/>
        <w:rPr>
          <w:b/>
          <w:sz w:val="27"/>
          <w:szCs w:val="27"/>
          <w:highlight w:val="white"/>
        </w:rPr>
      </w:pPr>
      <w:r>
        <w:rPr>
          <w:b/>
          <w:sz w:val="27"/>
          <w:szCs w:val="27"/>
          <w:highlight w:val="white"/>
          <w:rtl w:val="0"/>
        </w:rPr>
        <w:t>Prototype Chaining</w:t>
      </w:r>
    </w:p>
    <w:p>
      <w:pPr>
        <w:spacing w:before="220" w:after="220"/>
        <w:rPr>
          <w:sz w:val="21"/>
          <w:szCs w:val="21"/>
          <w:highlight w:val="white"/>
        </w:rPr>
      </w:pPr>
      <w:r>
        <w:rPr>
          <w:sz w:val="21"/>
          <w:szCs w:val="21"/>
          <w:highlight w:val="white"/>
          <w:rtl w:val="0"/>
        </w:rPr>
        <w:t>Prototype chaining means an objects dunder proto or proto will point to another object instead of pointing to the constructor function prototype. If the other object’s dunder proto or proto property points to another object it will results into chain. This is prototype chaining.</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//SuperType constructor function</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function SuperType(){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this.name = "Virat"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//SuperType prototype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SuperType.prototype.getSuperName = function(){</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return this.name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//SubType prototype function</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function SubType(){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this.age = 26</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//Inherit the properties from SuperType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SubType.prototype = new SuperType();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//Add new property to SubType prototype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SubType.prototype.getSubAge = function(){</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return this.age;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//Create a SubType object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var subTypeObj = new SubType();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console.log(subTypeObj.name); //Output: Virat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console.log(subTypeObj.age); //Output: 26</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console.log(subTypeObj.getSuperName()); //Output: Virat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console.log(subTypeObj.getSubAge()); //Output: 26</w:t>
      </w:r>
    </w:p>
    <w:p>
      <w:pPr>
        <w:pStyle w:val="3"/>
        <w:keepNext w:val="0"/>
        <w:keepLines w:val="0"/>
        <w:spacing w:after="80"/>
        <w:rPr>
          <w:b/>
          <w:sz w:val="36"/>
          <w:szCs w:val="36"/>
        </w:rPr>
      </w:pPr>
      <w:bookmarkStart w:id="38" w:name="_idg2pptavur0" w:colFirst="0" w:colLast="0"/>
      <w:bookmarkEnd w:id="38"/>
      <w:r>
        <w:rPr>
          <w:b/>
          <w:sz w:val="36"/>
          <w:szCs w:val="36"/>
          <w:rtl w:val="0"/>
        </w:rPr>
        <w:t>16 how do you delete item from array</w:t>
      </w:r>
    </w:p>
    <w:p>
      <w:pPr>
        <w:spacing w:before="220" w:after="220"/>
        <w:rPr>
          <w:sz w:val="21"/>
          <w:szCs w:val="21"/>
          <w:highlight w:val="white"/>
        </w:rPr>
      </w:pPr>
      <w:r>
        <w:rPr>
          <w:sz w:val="21"/>
          <w:szCs w:val="21"/>
          <w:highlight w:val="white"/>
          <w:rtl w:val="0"/>
        </w:rPr>
        <w:t>Method1:</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.splice()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arrayList.splice([startIndex], deleteCount);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var months = ['Jan', 'March', 'April', 'June'];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months.splice(1, 0, 'Feb');</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inserts at 1st index position</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console.log(months);</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expected output: Array ['Jan', 'Feb', 'March', 'April', 'June']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months.splice(4, 1, 'May');</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replaces 1 element at 4th index</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console.log(months);</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expected output: Array ['Jan', 'Feb', 'March', 'April', 'May']</w:t>
      </w:r>
    </w:p>
    <w:p>
      <w:pPr>
        <w:rPr>
          <w:sz w:val="21"/>
          <w:szCs w:val="21"/>
          <w:highlight w:val="white"/>
        </w:rPr>
      </w:pPr>
      <w:r>
        <w:rPr>
          <w:sz w:val="21"/>
          <w:szCs w:val="21"/>
          <w:highlight w:val="white"/>
          <w:rtl w:val="0"/>
        </w:rPr>
        <w:t>Method2: .filter()</w:t>
      </w:r>
    </w:p>
    <w:p>
      <w:pPr>
        <w:rPr>
          <w:rFonts w:ascii="Courier New" w:hAnsi="Courier New" w:eastAsia="Courier New" w:cs="Courier New"/>
          <w:sz w:val="20"/>
          <w:szCs w:val="20"/>
          <w:shd w:val="clear" w:fill="F8F8F8"/>
        </w:rPr>
      </w:pPr>
      <w:r>
        <w:rPr>
          <w:sz w:val="21"/>
          <w:szCs w:val="21"/>
          <w:highlight w:val="white"/>
          <w:rtl w:val="0"/>
        </w:rPr>
        <w:t xml:space="preserve">Method3: </w:t>
      </w:r>
      <w:r>
        <w:rPr>
          <w:rFonts w:ascii="Courier New" w:hAnsi="Courier New" w:eastAsia="Courier New" w:cs="Courier New"/>
          <w:sz w:val="20"/>
          <w:szCs w:val="20"/>
          <w:shd w:val="clear" w:fill="F8F8F8"/>
          <w:rtl w:val="0"/>
        </w:rPr>
        <w:t>var trees = ["redwood", "bay", "cedar", "oak", "maple"]; delete trees[3];//</w:t>
      </w:r>
      <w:r>
        <w:rPr>
          <w:rFonts w:ascii="Times New Roman" w:hAnsi="Times New Roman" w:eastAsia="Times New Roman" w:cs="Times New Roman"/>
          <w:sz w:val="24"/>
          <w:szCs w:val="24"/>
          <w:highlight w:val="white"/>
          <w:rtl w:val="0"/>
        </w:rPr>
        <w:t xml:space="preserve"> </w:t>
      </w:r>
      <w:r>
        <w:rPr>
          <w:rFonts w:ascii="Courier New" w:hAnsi="Courier New" w:eastAsia="Courier New" w:cs="Courier New"/>
          <w:sz w:val="20"/>
          <w:szCs w:val="20"/>
          <w:shd w:val="clear" w:fill="F8F8F8"/>
          <w:rtl w:val="0"/>
        </w:rPr>
        <w:t>["redwood", "bay", "cedar", empty, "maple"]</w:t>
      </w:r>
    </w:p>
    <w:p>
      <w:pPr>
        <w:spacing w:before="220" w:after="220"/>
        <w:rPr>
          <w:sz w:val="21"/>
          <w:szCs w:val="21"/>
          <w:highlight w:val="white"/>
        </w:rPr>
      </w:pPr>
      <w:r>
        <w:rPr>
          <w:sz w:val="21"/>
          <w:szCs w:val="21"/>
          <w:highlight w:val="white"/>
          <w:rtl w:val="0"/>
        </w:rPr>
        <w:t>Answer</w:t>
      </w:r>
    </w:p>
    <w:p>
      <w:pPr>
        <w:pStyle w:val="3"/>
        <w:keepNext w:val="0"/>
        <w:keepLines w:val="0"/>
        <w:spacing w:after="80"/>
        <w:rPr>
          <w:b/>
          <w:sz w:val="36"/>
          <w:szCs w:val="36"/>
        </w:rPr>
      </w:pPr>
      <w:bookmarkStart w:id="39" w:name="_x2xs1ylnkyfy" w:colFirst="0" w:colLast="0"/>
      <w:bookmarkEnd w:id="39"/>
      <w:r>
        <w:rPr>
          <w:b/>
          <w:sz w:val="36"/>
          <w:szCs w:val="36"/>
          <w:rtl w:val="0"/>
        </w:rPr>
        <w:t>17 Data storage</w:t>
      </w:r>
    </w:p>
    <w:p>
      <w:pPr>
        <w:spacing w:before="220" w:after="220"/>
        <w:ind w:left="1080" w:hanging="360"/>
        <w:rPr>
          <w:sz w:val="21"/>
          <w:szCs w:val="21"/>
          <w:highlight w:val="white"/>
        </w:rPr>
      </w:pPr>
      <w:r>
        <w:rPr>
          <w:sz w:val="21"/>
          <w:szCs w:val="21"/>
          <w:highlight w:val="white"/>
          <w:rtl w:val="0"/>
        </w:rPr>
        <w:t>1) cookie: server &amp; browser can both use but the size is small. (it can only store limited content)</w:t>
      </w:r>
    </w:p>
    <w:p>
      <w:pPr>
        <w:spacing w:before="220" w:after="220"/>
        <w:ind w:left="1080" w:hanging="360"/>
        <w:rPr>
          <w:sz w:val="21"/>
          <w:szCs w:val="21"/>
          <w:highlight w:val="white"/>
        </w:rPr>
      </w:pPr>
      <w:r>
        <w:rPr>
          <w:sz w:val="21"/>
          <w:szCs w:val="21"/>
          <w:highlight w:val="white"/>
          <w:rtl w:val="0"/>
        </w:rPr>
        <w:t xml:space="preserve">2) sessionStorage: </w:t>
      </w:r>
    </w:p>
    <w:p>
      <w:pPr>
        <w:ind w:left="720" w:hanging="360"/>
        <w:rPr>
          <w:sz w:val="21"/>
          <w:szCs w:val="21"/>
          <w:highlight w:val="white"/>
        </w:rPr>
      </w:pPr>
      <w:r>
        <w:rPr>
          <w:sz w:val="20"/>
          <w:szCs w:val="20"/>
          <w:highlight w:val="white"/>
          <w:rtl w:val="0"/>
        </w:rPr>
        <w:t xml:space="preserve">· </w:t>
      </w:r>
      <w:r>
        <w:rPr>
          <w:sz w:val="21"/>
          <w:szCs w:val="21"/>
          <w:highlight w:val="white"/>
          <w:rtl w:val="0"/>
        </w:rPr>
        <w:t>a method of window;</w:t>
      </w:r>
    </w:p>
    <w:p>
      <w:pPr>
        <w:ind w:left="720" w:hanging="360"/>
        <w:rPr>
          <w:sz w:val="21"/>
          <w:szCs w:val="21"/>
          <w:highlight w:val="white"/>
        </w:rPr>
      </w:pPr>
      <w:r>
        <w:rPr>
          <w:sz w:val="20"/>
          <w:szCs w:val="20"/>
          <w:highlight w:val="white"/>
          <w:rtl w:val="0"/>
        </w:rPr>
        <w:t xml:space="preserve">· </w:t>
      </w:r>
      <w:r>
        <w:rPr>
          <w:sz w:val="21"/>
          <w:szCs w:val="21"/>
          <w:highlight w:val="white"/>
          <w:rtl w:val="0"/>
        </w:rPr>
        <w:t>can only be used in browser</w:t>
      </w:r>
    </w:p>
    <w:p>
      <w:pPr>
        <w:ind w:left="720" w:hanging="360"/>
        <w:rPr>
          <w:sz w:val="21"/>
          <w:szCs w:val="21"/>
          <w:highlight w:val="white"/>
        </w:rPr>
      </w:pPr>
    </w:p>
    <w:p>
      <w:pPr>
        <w:ind w:left="720" w:hanging="360"/>
        <w:rPr>
          <w:sz w:val="21"/>
          <w:szCs w:val="21"/>
          <w:highlight w:val="white"/>
        </w:rPr>
      </w:pPr>
      <w:r>
        <w:rPr>
          <w:sz w:val="20"/>
          <w:szCs w:val="20"/>
          <w:highlight w:val="white"/>
          <w:rtl w:val="0"/>
        </w:rPr>
        <w:t xml:space="preserve">· </w:t>
      </w:r>
      <w:r>
        <w:rPr>
          <w:sz w:val="21"/>
          <w:szCs w:val="21"/>
          <w:highlight w:val="white"/>
          <w:rtl w:val="0"/>
        </w:rPr>
        <w:t>can only exist in one tab, after close the tab, it does not exist</w:t>
      </w:r>
    </w:p>
    <w:p>
      <w:pPr>
        <w:rPr>
          <w:sz w:val="21"/>
          <w:szCs w:val="21"/>
          <w:highlight w:val="white"/>
        </w:rPr>
      </w:pPr>
      <w:r>
        <w:rPr>
          <w:sz w:val="21"/>
          <w:szCs w:val="21"/>
          <w:highlight w:val="white"/>
          <w:rtl w:val="0"/>
        </w:rPr>
        <w:t xml:space="preserve"> </w:t>
      </w:r>
    </w:p>
    <w:p>
      <w:pPr>
        <w:ind w:left="1080" w:hanging="360"/>
        <w:rPr>
          <w:sz w:val="21"/>
          <w:szCs w:val="21"/>
          <w:highlight w:val="white"/>
        </w:rPr>
      </w:pPr>
      <w:r>
        <w:rPr>
          <w:sz w:val="21"/>
          <w:szCs w:val="21"/>
          <w:highlight w:val="white"/>
          <w:rtl w:val="0"/>
        </w:rPr>
        <w:t xml:space="preserve">3) localStorage: </w:t>
      </w:r>
    </w:p>
    <w:p>
      <w:pPr>
        <w:ind w:left="720" w:hanging="360"/>
        <w:rPr>
          <w:sz w:val="21"/>
          <w:szCs w:val="21"/>
          <w:highlight w:val="white"/>
        </w:rPr>
      </w:pPr>
      <w:r>
        <w:rPr>
          <w:sz w:val="20"/>
          <w:szCs w:val="20"/>
          <w:highlight w:val="white"/>
          <w:rtl w:val="0"/>
        </w:rPr>
        <w:t xml:space="preserve">· </w:t>
      </w:r>
      <w:r>
        <w:rPr>
          <w:sz w:val="21"/>
          <w:szCs w:val="21"/>
          <w:highlight w:val="white"/>
          <w:rtl w:val="0"/>
        </w:rPr>
        <w:t>a method of window</w:t>
      </w:r>
    </w:p>
    <w:p>
      <w:pPr>
        <w:ind w:left="720" w:hanging="360"/>
        <w:rPr>
          <w:sz w:val="21"/>
          <w:szCs w:val="21"/>
          <w:highlight w:val="white"/>
        </w:rPr>
      </w:pPr>
      <w:r>
        <w:rPr>
          <w:sz w:val="20"/>
          <w:szCs w:val="20"/>
          <w:highlight w:val="white"/>
          <w:rtl w:val="0"/>
        </w:rPr>
        <w:t xml:space="preserve">· </w:t>
      </w:r>
      <w:r>
        <w:rPr>
          <w:sz w:val="21"/>
          <w:szCs w:val="21"/>
          <w:highlight w:val="white"/>
          <w:rtl w:val="0"/>
        </w:rPr>
        <w:t>an only be used in browser</w:t>
      </w:r>
    </w:p>
    <w:p>
      <w:pPr>
        <w:ind w:left="720" w:hanging="360"/>
        <w:rPr>
          <w:sz w:val="21"/>
          <w:szCs w:val="21"/>
          <w:highlight w:val="white"/>
        </w:rPr>
      </w:pPr>
      <w:r>
        <w:rPr>
          <w:sz w:val="20"/>
          <w:szCs w:val="20"/>
          <w:highlight w:val="white"/>
          <w:rtl w:val="0"/>
        </w:rPr>
        <w:t>·</w:t>
      </w:r>
    </w:p>
    <w:p>
      <w:pPr>
        <w:ind w:left="720" w:hanging="360"/>
        <w:rPr>
          <w:sz w:val="21"/>
          <w:szCs w:val="21"/>
          <w:highlight w:val="white"/>
        </w:rPr>
      </w:pPr>
      <w:r>
        <w:rPr>
          <w:sz w:val="20"/>
          <w:szCs w:val="20"/>
          <w:highlight w:val="white"/>
          <w:rtl w:val="0"/>
        </w:rPr>
        <w:t xml:space="preserve">· </w:t>
      </w:r>
      <w:r>
        <w:rPr>
          <w:sz w:val="21"/>
          <w:szCs w:val="21"/>
          <w:highlight w:val="white"/>
          <w:rtl w:val="0"/>
        </w:rPr>
        <w:t xml:space="preserve">it will exist for long time until you delete it </w:t>
      </w:r>
    </w:p>
    <w:p>
      <w:pPr>
        <w:ind w:left="720" w:hanging="360"/>
        <w:rPr>
          <w:sz w:val="21"/>
          <w:szCs w:val="21"/>
          <w:highlight w:val="white"/>
        </w:rPr>
      </w:pPr>
      <w:r>
        <w:rPr>
          <w:rFonts w:ascii="Roboto" w:hAnsi="Roboto" w:eastAsia="Roboto" w:cs="Roboto"/>
          <w:color w:val="222222"/>
          <w:sz w:val="24"/>
          <w:szCs w:val="24"/>
          <w:highlight w:val="white"/>
          <w:rtl w:val="0"/>
        </w:rPr>
        <w:t xml:space="preserve">LocalStorage and SessionStorage can use up to </w:t>
      </w:r>
      <w:r>
        <w:rPr>
          <w:rFonts w:ascii="Roboto" w:hAnsi="Roboto" w:eastAsia="Roboto" w:cs="Roboto"/>
          <w:b/>
          <w:color w:val="222222"/>
          <w:sz w:val="24"/>
          <w:szCs w:val="24"/>
          <w:highlight w:val="white"/>
          <w:rtl w:val="0"/>
        </w:rPr>
        <w:t>10MB</w:t>
      </w:r>
      <w:r>
        <w:rPr>
          <w:rFonts w:ascii="Roboto" w:hAnsi="Roboto" w:eastAsia="Roboto" w:cs="Roboto"/>
          <w:color w:val="222222"/>
          <w:sz w:val="24"/>
          <w:szCs w:val="24"/>
          <w:highlight w:val="white"/>
          <w:rtl w:val="0"/>
        </w:rPr>
        <w:t xml:space="preserve"> of storage but the number is actually the sum of both.</w:t>
      </w:r>
    </w:p>
    <w:p>
      <w:pPr>
        <w:pStyle w:val="3"/>
        <w:keepNext w:val="0"/>
        <w:keepLines w:val="0"/>
        <w:spacing w:after="80"/>
        <w:rPr>
          <w:b/>
          <w:sz w:val="36"/>
          <w:szCs w:val="36"/>
        </w:rPr>
      </w:pPr>
      <w:bookmarkStart w:id="40" w:name="_ip8npn6uqcwk" w:colFirst="0" w:colLast="0"/>
      <w:bookmarkEnd w:id="40"/>
      <w:r>
        <w:rPr>
          <w:b/>
          <w:sz w:val="36"/>
          <w:szCs w:val="36"/>
          <w:rtl w:val="0"/>
        </w:rPr>
        <w:t>18 querySelector</w:t>
      </w:r>
    </w:p>
    <w:p>
      <w:pPr>
        <w:spacing w:before="220" w:after="220"/>
        <w:rPr>
          <w:sz w:val="21"/>
          <w:szCs w:val="21"/>
          <w:highlight w:val="white"/>
        </w:rPr>
      </w:pPr>
      <w:r>
        <w:rPr>
          <w:sz w:val="21"/>
          <w:szCs w:val="21"/>
          <w:highlight w:val="white"/>
          <w:rtl w:val="0"/>
        </w:rPr>
        <w:t>The Document method querySelector() returns the first Element within the document that matches the specified selector, or group of selectors. If no matches are found, null is returned.</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element = document.querySelector(selectors);</w:t>
      </w:r>
    </w:p>
    <w:p>
      <w:pPr>
        <w:pStyle w:val="3"/>
        <w:keepNext w:val="0"/>
        <w:keepLines w:val="0"/>
        <w:spacing w:after="80"/>
        <w:rPr>
          <w:b/>
          <w:sz w:val="36"/>
          <w:szCs w:val="36"/>
        </w:rPr>
      </w:pPr>
      <w:bookmarkStart w:id="41" w:name="_x5a6xy4swruq" w:colFirst="0" w:colLast="0"/>
      <w:bookmarkEnd w:id="41"/>
      <w:r>
        <w:rPr>
          <w:b/>
          <w:sz w:val="36"/>
          <w:szCs w:val="36"/>
          <w:rtl w:val="0"/>
        </w:rPr>
        <w:t>19 What is a deep copy VS shallow object copy?</w:t>
      </w:r>
    </w:p>
    <w:p>
      <w:pPr>
        <w:spacing w:before="220" w:after="220"/>
        <w:rPr>
          <w:sz w:val="21"/>
          <w:szCs w:val="21"/>
          <w:highlight w:val="white"/>
        </w:rPr>
      </w:pPr>
      <w:r>
        <w:rPr>
          <w:sz w:val="21"/>
          <w:szCs w:val="21"/>
          <w:highlight w:val="white"/>
          <w:rtl w:val="0"/>
        </w:rPr>
        <w:t>A shallow copy will clone the top-level object, but nested object are shared between the original and the clone. That's it: an object reference is copied, not cloned. So if the original object contains nested object, then the clone will not be a distinct entity.</w:t>
      </w:r>
    </w:p>
    <w:p>
      <w:pPr>
        <w:spacing w:before="220" w:after="220"/>
        <w:rPr>
          <w:sz w:val="21"/>
          <w:szCs w:val="21"/>
          <w:highlight w:val="white"/>
        </w:rPr>
      </w:pPr>
      <w:r>
        <w:rPr>
          <w:sz w:val="21"/>
          <w:szCs w:val="21"/>
          <w:highlight w:val="white"/>
          <w:rtl w:val="0"/>
        </w:rPr>
        <w:t>A deep copy will recursively clone every objects it encounters. The clone and the original object will not share anything, so the clone will be a fully distinct entity.</w:t>
      </w:r>
    </w:p>
    <w:p>
      <w:pPr>
        <w:pStyle w:val="3"/>
        <w:keepNext w:val="0"/>
        <w:keepLines w:val="0"/>
        <w:spacing w:after="80"/>
        <w:rPr>
          <w:b/>
          <w:sz w:val="36"/>
          <w:szCs w:val="36"/>
        </w:rPr>
      </w:pPr>
      <w:bookmarkStart w:id="42" w:name="_erlra1rzii66" w:colFirst="0" w:colLast="0"/>
      <w:bookmarkEnd w:id="42"/>
      <w:r>
        <w:rPr>
          <w:b/>
          <w:sz w:val="36"/>
          <w:szCs w:val="36"/>
          <w:rtl w:val="0"/>
        </w:rPr>
        <w:t>20. Singleton:</w:t>
      </w:r>
    </w:p>
    <w:p>
      <w:pPr>
        <w:spacing w:before="220" w:after="220"/>
        <w:rPr>
          <w:sz w:val="21"/>
          <w:szCs w:val="21"/>
          <w:highlight w:val="white"/>
        </w:rPr>
      </w:pPr>
      <w:r>
        <w:rPr>
          <w:sz w:val="21"/>
          <w:szCs w:val="21"/>
          <w:highlight w:val="white"/>
          <w:rtl w:val="0"/>
        </w:rPr>
        <w:t>It limits the number of instances of a particular object to just one. It is implemented as an immediate anonymous function, the Module pattern is JavaScript's manifestation of it. Ensure all object access the single instance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var Singleton = (function(){</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var instance;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function createInstance(){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var object = new Object("I am instance");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return object;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return { getInstance: function(){</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if(!instance){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instance = createInstance();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return instance;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function run(){</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var instance1 = Singleton.getInstance();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var instance2 = Singleton.getInstance();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alert("Same instance? " + (instance1 === instance2));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Style w:val="3"/>
        <w:keepNext w:val="0"/>
        <w:keepLines w:val="0"/>
        <w:spacing w:after="80"/>
        <w:rPr>
          <w:b/>
          <w:sz w:val="36"/>
          <w:szCs w:val="36"/>
        </w:rPr>
      </w:pPr>
      <w:bookmarkStart w:id="43" w:name="_sgnkpdv20lr8" w:colFirst="0" w:colLast="0"/>
      <w:bookmarkEnd w:id="43"/>
      <w:r>
        <w:rPr>
          <w:b/>
          <w:sz w:val="36"/>
          <w:szCs w:val="36"/>
          <w:rtl w:val="0"/>
        </w:rPr>
        <w:t>21. Strict Mode?</w:t>
      </w:r>
    </w:p>
    <w:p>
      <w:pPr>
        <w:spacing w:before="220" w:after="220"/>
        <w:rPr>
          <w:sz w:val="21"/>
          <w:szCs w:val="21"/>
          <w:highlight w:val="white"/>
        </w:rPr>
      </w:pPr>
      <w:r>
        <w:rPr>
          <w:sz w:val="21"/>
          <w:szCs w:val="21"/>
          <w:highlight w:val="white"/>
          <w:rtl w:val="0"/>
        </w:rPr>
        <w:t>strict mode delete some JavaScript silent errors by changing them to throw erros.</w:t>
      </w:r>
    </w:p>
    <w:p>
      <w:pPr>
        <w:spacing w:before="220" w:after="220"/>
        <w:rPr>
          <w:sz w:val="21"/>
          <w:szCs w:val="21"/>
          <w:highlight w:val="white"/>
        </w:rPr>
      </w:pPr>
      <w:r>
        <w:rPr>
          <w:sz w:val="21"/>
          <w:szCs w:val="21"/>
          <w:highlight w:val="white"/>
          <w:rtl w:val="0"/>
        </w:rPr>
        <w:t>strict mode code can sometimes be made to run fast than identical code that is not strict mode.</w:t>
      </w:r>
    </w:p>
    <w:p>
      <w:pPr>
        <w:spacing w:before="220" w:after="220"/>
        <w:rPr>
          <w:sz w:val="21"/>
          <w:szCs w:val="21"/>
          <w:highlight w:val="white"/>
        </w:rPr>
      </w:pPr>
      <w:r>
        <w:rPr>
          <w:sz w:val="21"/>
          <w:szCs w:val="21"/>
          <w:highlight w:val="white"/>
          <w:rtl w:val="0"/>
        </w:rPr>
        <w:t>strict mode is declared by adding "use strict;" to the beginning of the JS file or JS function.</w:t>
      </w:r>
    </w:p>
    <w:p>
      <w:pPr>
        <w:spacing w:before="220" w:after="220"/>
        <w:rPr>
          <w:sz w:val="21"/>
          <w:szCs w:val="21"/>
          <w:highlight w:val="white"/>
        </w:rPr>
      </w:pPr>
      <w:r>
        <w:rPr>
          <w:sz w:val="21"/>
          <w:szCs w:val="21"/>
          <w:highlight w:val="white"/>
          <w:rtl w:val="0"/>
        </w:rPr>
        <w:t>declared at the beginning of a JS file, it has glogbal scope, declared in a function it has local scope.</w:t>
      </w:r>
    </w:p>
    <w:p>
      <w:pPr>
        <w:pStyle w:val="3"/>
        <w:keepNext w:val="0"/>
        <w:keepLines w:val="0"/>
        <w:spacing w:after="80"/>
        <w:rPr>
          <w:b/>
          <w:sz w:val="36"/>
          <w:szCs w:val="36"/>
        </w:rPr>
      </w:pPr>
      <w:bookmarkStart w:id="44" w:name="_knd661ei5cd8" w:colFirst="0" w:colLast="0"/>
      <w:bookmarkEnd w:id="44"/>
      <w:r>
        <w:rPr>
          <w:b/>
          <w:sz w:val="36"/>
          <w:szCs w:val="36"/>
          <w:rtl w:val="0"/>
        </w:rPr>
        <w:t>22.Difference between == and ===</w:t>
      </w:r>
    </w:p>
    <w:p>
      <w:pPr>
        <w:spacing w:before="220" w:after="220"/>
        <w:rPr>
          <w:sz w:val="21"/>
          <w:szCs w:val="21"/>
          <w:highlight w:val="white"/>
        </w:rPr>
      </w:pPr>
      <w:r>
        <w:rPr>
          <w:sz w:val="21"/>
          <w:szCs w:val="21"/>
          <w:highlight w:val="white"/>
          <w:rtl w:val="0"/>
        </w:rPr>
        <w:t>==: compare value</w:t>
      </w:r>
    </w:p>
    <w:p>
      <w:pPr>
        <w:spacing w:before="220" w:after="220"/>
        <w:rPr>
          <w:sz w:val="21"/>
          <w:szCs w:val="21"/>
          <w:highlight w:val="white"/>
        </w:rPr>
      </w:pPr>
      <w:r>
        <w:rPr>
          <w:sz w:val="21"/>
          <w:szCs w:val="21"/>
          <w:highlight w:val="white"/>
          <w:rtl w:val="0"/>
        </w:rPr>
        <w:t>===: compare value and type</w:t>
      </w:r>
    </w:p>
    <w:p>
      <w:pPr>
        <w:pStyle w:val="3"/>
        <w:keepNext w:val="0"/>
        <w:keepLines w:val="0"/>
        <w:spacing w:after="80"/>
        <w:rPr>
          <w:b/>
          <w:sz w:val="36"/>
          <w:szCs w:val="36"/>
        </w:rPr>
      </w:pPr>
      <w:bookmarkStart w:id="45" w:name="_3h0s9mhgw25v" w:colFirst="0" w:colLast="0"/>
      <w:bookmarkEnd w:id="45"/>
      <w:r>
        <w:rPr>
          <w:b/>
          <w:sz w:val="36"/>
          <w:szCs w:val="36"/>
          <w:rtl w:val="0"/>
        </w:rPr>
        <w:t>23. Optimize JavaScript code:</w:t>
      </w:r>
    </w:p>
    <w:p>
      <w:pPr>
        <w:ind w:left="720" w:hanging="360"/>
        <w:rPr>
          <w:sz w:val="21"/>
          <w:szCs w:val="21"/>
          <w:highlight w:val="white"/>
        </w:rPr>
      </w:pPr>
      <w:r>
        <w:rPr>
          <w:sz w:val="20"/>
          <w:szCs w:val="20"/>
          <w:highlight w:val="white"/>
          <w:rtl w:val="0"/>
        </w:rPr>
        <w:t xml:space="preserve">· </w:t>
      </w:r>
      <w:r>
        <w:rPr>
          <w:sz w:val="21"/>
          <w:szCs w:val="21"/>
          <w:highlight w:val="white"/>
          <w:rtl w:val="0"/>
        </w:rPr>
        <w:t>Use local function variables instead of global variables</w:t>
      </w:r>
    </w:p>
    <w:p>
      <w:pPr>
        <w:spacing w:before="220" w:after="220"/>
        <w:rPr>
          <w:sz w:val="21"/>
          <w:szCs w:val="21"/>
          <w:highlight w:val="white"/>
        </w:rPr>
      </w:pPr>
      <w:r>
        <w:rPr>
          <w:sz w:val="21"/>
          <w:szCs w:val="21"/>
          <w:highlight w:val="white"/>
          <w:rtl w:val="0"/>
        </w:rPr>
        <w:t>Global variables lives in a highly-populated namespace, browser must distinguish between global variables and properties of objects that are in the current context</w:t>
      </w:r>
    </w:p>
    <w:p>
      <w:pPr>
        <w:ind w:left="720" w:hanging="360"/>
        <w:rPr>
          <w:sz w:val="21"/>
          <w:szCs w:val="21"/>
          <w:highlight w:val="white"/>
        </w:rPr>
      </w:pPr>
      <w:r>
        <w:rPr>
          <w:sz w:val="20"/>
          <w:szCs w:val="20"/>
          <w:highlight w:val="white"/>
          <w:rtl w:val="0"/>
        </w:rPr>
        <w:t xml:space="preserve">· </w:t>
      </w:r>
      <w:r>
        <w:rPr>
          <w:sz w:val="21"/>
          <w:szCs w:val="21"/>
          <w:highlight w:val="white"/>
          <w:rtl w:val="0"/>
        </w:rPr>
        <w:t>Avoid adding short strings to long strings</w:t>
      </w:r>
    </w:p>
    <w:p>
      <w:pPr>
        <w:spacing w:before="220" w:after="220"/>
        <w:rPr>
          <w:sz w:val="21"/>
          <w:szCs w:val="21"/>
          <w:highlight w:val="white"/>
        </w:rPr>
      </w:pPr>
      <w:r>
        <w:rPr>
          <w:sz w:val="21"/>
          <w:szCs w:val="21"/>
          <w:highlight w:val="white"/>
          <w:rtl w:val="0"/>
        </w:rPr>
        <w:t>It needs to duplicate the long string</w:t>
      </w:r>
    </w:p>
    <w:p>
      <w:pPr>
        <w:ind w:left="720" w:hanging="360"/>
        <w:rPr>
          <w:sz w:val="21"/>
          <w:szCs w:val="21"/>
          <w:highlight w:val="white"/>
        </w:rPr>
      </w:pPr>
      <w:r>
        <w:rPr>
          <w:sz w:val="20"/>
          <w:szCs w:val="20"/>
          <w:highlight w:val="white"/>
          <w:rtl w:val="0"/>
        </w:rPr>
        <w:t xml:space="preserve">· </w:t>
      </w:r>
      <w:r>
        <w:rPr>
          <w:sz w:val="21"/>
          <w:szCs w:val="21"/>
          <w:highlight w:val="white"/>
          <w:rtl w:val="0"/>
        </w:rPr>
        <w:t>Avoid pitfalls with closures</w:t>
      </w:r>
    </w:p>
    <w:p>
      <w:pPr>
        <w:spacing w:before="220" w:after="220"/>
        <w:rPr>
          <w:sz w:val="21"/>
          <w:szCs w:val="21"/>
          <w:highlight w:val="white"/>
        </w:rPr>
      </w:pPr>
      <w:r>
        <w:rPr>
          <w:sz w:val="21"/>
          <w:szCs w:val="21"/>
          <w:highlight w:val="white"/>
          <w:rtl w:val="0"/>
        </w:rPr>
        <w:t>Closure are a powerful and useful feature of JavaScript, however, they have several drawbacks, including: they are the most common source of memory leaks; creating a closure is significantly slower than creating an inner function without a closure, and much slower than reusing a static function.</w:t>
      </w:r>
    </w:p>
    <w:p>
      <w:pPr>
        <w:ind w:left="720" w:hanging="360"/>
        <w:rPr>
          <w:sz w:val="21"/>
          <w:szCs w:val="21"/>
          <w:highlight w:val="white"/>
        </w:rPr>
      </w:pPr>
      <w:r>
        <w:rPr>
          <w:sz w:val="20"/>
          <w:szCs w:val="20"/>
          <w:highlight w:val="white"/>
          <w:rtl w:val="0"/>
        </w:rPr>
        <w:t xml:space="preserve">· </w:t>
      </w:r>
      <w:r>
        <w:rPr>
          <w:sz w:val="21"/>
          <w:szCs w:val="21"/>
          <w:highlight w:val="white"/>
          <w:rtl w:val="0"/>
        </w:rPr>
        <w:t>Use hoisting carefully</w:t>
      </w:r>
    </w:p>
    <w:p>
      <w:pPr>
        <w:pStyle w:val="3"/>
        <w:keepNext w:val="0"/>
        <w:keepLines w:val="0"/>
        <w:spacing w:after="80"/>
        <w:rPr>
          <w:b/>
          <w:sz w:val="36"/>
          <w:szCs w:val="36"/>
        </w:rPr>
      </w:pPr>
      <w:bookmarkStart w:id="46" w:name="_2132qdeohbz9" w:colFirst="0" w:colLast="0"/>
      <w:bookmarkEnd w:id="46"/>
      <w:r>
        <w:rPr>
          <w:b/>
          <w:sz w:val="36"/>
          <w:szCs w:val="36"/>
          <w:rtl w:val="0"/>
        </w:rPr>
        <w:t>24. Typeof null and typeof undefined:</w:t>
      </w:r>
    </w:p>
    <w:p>
      <w:pPr>
        <w:spacing w:before="220" w:after="220"/>
        <w:rPr>
          <w:sz w:val="21"/>
          <w:szCs w:val="21"/>
          <w:highlight w:val="white"/>
        </w:rPr>
      </w:pPr>
      <w:r>
        <w:rPr>
          <w:sz w:val="21"/>
          <w:szCs w:val="21"/>
          <w:highlight w:val="white"/>
          <w:rtl w:val="0"/>
        </w:rPr>
        <w:t>undefined means the variable has been declared, but no value has been assigned to the variable.</w:t>
      </w:r>
    </w:p>
    <w:p>
      <w:pPr>
        <w:spacing w:before="220" w:after="220"/>
        <w:rPr>
          <w:sz w:val="21"/>
          <w:szCs w:val="21"/>
          <w:highlight w:val="white"/>
        </w:rPr>
      </w:pPr>
      <w:r>
        <w:rPr>
          <w:sz w:val="21"/>
          <w:szCs w:val="21"/>
          <w:highlight w:val="white"/>
          <w:rtl w:val="0"/>
        </w:rPr>
        <w:t>Looking up non-existent properties in an object:</w:t>
      </w:r>
    </w:p>
    <w:p>
      <w:pPr>
        <w:spacing w:before="220" w:after="220"/>
        <w:rPr>
          <w:sz w:val="21"/>
          <w:szCs w:val="21"/>
          <w:highlight w:val="white"/>
        </w:rPr>
      </w:pPr>
      <w:r>
        <w:rPr>
          <w:sz w:val="21"/>
          <w:szCs w:val="21"/>
          <w:highlight w:val="white"/>
          <w:rtl w:val="0"/>
        </w:rPr>
        <w:t>var test = {};</w:t>
      </w:r>
    </w:p>
    <w:p>
      <w:pPr>
        <w:spacing w:before="220" w:after="220"/>
        <w:rPr>
          <w:sz w:val="21"/>
          <w:szCs w:val="21"/>
          <w:highlight w:val="white"/>
        </w:rPr>
      </w:pPr>
      <w:r>
        <w:rPr>
          <w:sz w:val="21"/>
          <w:szCs w:val="21"/>
          <w:highlight w:val="white"/>
          <w:rtl w:val="0"/>
        </w:rPr>
        <w:t>console.log(test.prop);</w:t>
      </w:r>
    </w:p>
    <w:p>
      <w:pPr>
        <w:spacing w:before="220" w:after="220"/>
        <w:rPr>
          <w:sz w:val="21"/>
          <w:szCs w:val="21"/>
          <w:highlight w:val="white"/>
        </w:rPr>
      </w:pPr>
      <w:r>
        <w:rPr>
          <w:sz w:val="21"/>
          <w:szCs w:val="21"/>
          <w:highlight w:val="white"/>
          <w:rtl w:val="0"/>
        </w:rPr>
        <w:t>// undefined</w:t>
      </w:r>
    </w:p>
    <w:p>
      <w:pPr>
        <w:spacing w:after="220"/>
        <w:rPr>
          <w:color w:val="404040"/>
          <w:sz w:val="24"/>
          <w:szCs w:val="24"/>
        </w:rPr>
      </w:pPr>
      <w:r>
        <w:rPr>
          <w:sz w:val="21"/>
          <w:szCs w:val="21"/>
          <w:rtl w:val="0"/>
        </w:rPr>
        <w:t xml:space="preserve">null means the variable has been assigned a value as a representation of no value. </w:t>
      </w:r>
      <w:r>
        <w:rPr>
          <w:color w:val="404040"/>
          <w:sz w:val="24"/>
          <w:szCs w:val="24"/>
          <w:rtl w:val="0"/>
        </w:rPr>
        <w:t>‘null’ is an assignment value. This can be assigned to a variable as a representation of no value:</w:t>
      </w:r>
    </w:p>
    <w:p>
      <w:pPr>
        <w:spacing w:after="380"/>
        <w:rPr>
          <w:color w:val="404040"/>
          <w:sz w:val="20"/>
          <w:szCs w:val="20"/>
          <w:shd w:val="clear" w:fill="EEEEEE"/>
        </w:rPr>
      </w:pPr>
      <w:r>
        <w:rPr>
          <w:color w:val="404040"/>
          <w:sz w:val="20"/>
          <w:szCs w:val="20"/>
          <w:shd w:val="clear" w:fill="EEEEEE"/>
          <w:rtl w:val="0"/>
        </w:rPr>
        <w:t>var a = null;</w:t>
      </w:r>
    </w:p>
    <w:p>
      <w:pPr>
        <w:spacing w:after="380"/>
        <w:rPr>
          <w:color w:val="404040"/>
          <w:sz w:val="20"/>
          <w:szCs w:val="20"/>
          <w:shd w:val="clear" w:fill="EEEEEE"/>
        </w:rPr>
      </w:pPr>
      <w:r>
        <w:rPr>
          <w:color w:val="404040"/>
          <w:sz w:val="20"/>
          <w:szCs w:val="20"/>
          <w:shd w:val="clear" w:fill="EEEEEE"/>
          <w:rtl w:val="0"/>
        </w:rPr>
        <w:t>console.log(a); //shows null</w:t>
      </w:r>
    </w:p>
    <w:p>
      <w:pPr>
        <w:spacing w:after="380"/>
        <w:rPr>
          <w:color w:val="404040"/>
          <w:sz w:val="20"/>
          <w:szCs w:val="20"/>
          <w:shd w:val="clear" w:fill="EEEEEE"/>
        </w:rPr>
      </w:pPr>
      <w:r>
        <w:rPr>
          <w:color w:val="404040"/>
          <w:sz w:val="20"/>
          <w:szCs w:val="20"/>
          <w:shd w:val="clear" w:fill="EEEEEE"/>
          <w:rtl w:val="0"/>
        </w:rPr>
        <w:t>console.log(typeof a); //shows object</w:t>
      </w:r>
    </w:p>
    <w:p>
      <w:pPr>
        <w:spacing w:before="220" w:after="220"/>
        <w:rPr>
          <w:sz w:val="21"/>
          <w:szCs w:val="21"/>
          <w:highlight w:val="white"/>
        </w:rPr>
      </w:pPr>
      <w:r>
        <w:rPr>
          <w:sz w:val="21"/>
          <w:szCs w:val="21"/>
          <w:highlight w:val="white"/>
          <w:rtl w:val="0"/>
        </w:rPr>
        <w:t xml:space="preserve"> </w:t>
      </w:r>
    </w:p>
    <w:p>
      <w:pPr>
        <w:pStyle w:val="3"/>
        <w:keepNext w:val="0"/>
        <w:keepLines w:val="0"/>
        <w:spacing w:after="80"/>
        <w:rPr>
          <w:b/>
          <w:sz w:val="36"/>
          <w:szCs w:val="36"/>
        </w:rPr>
      </w:pPr>
      <w:bookmarkStart w:id="47" w:name="_be7n4a3twrjk" w:colFirst="0" w:colLast="0"/>
      <w:bookmarkEnd w:id="47"/>
      <w:r>
        <w:rPr>
          <w:b/>
          <w:sz w:val="36"/>
          <w:szCs w:val="36"/>
          <w:rtl w:val="0"/>
        </w:rPr>
        <w:t>25. Use a object literal:</w:t>
      </w:r>
    </w:p>
    <w:p>
      <w:pPr>
        <w:spacing w:before="220" w:after="220"/>
        <w:rPr>
          <w:sz w:val="21"/>
          <w:szCs w:val="21"/>
          <w:highlight w:val="white"/>
        </w:rPr>
      </w:pPr>
      <w:r>
        <w:rPr>
          <w:sz w:val="21"/>
          <w:szCs w:val="21"/>
          <w:highlight w:val="white"/>
          <w:rtl w:val="0"/>
        </w:rPr>
        <w:t>A easy way to create JS object, you both define and create an object in one statement.</w:t>
      </w:r>
    </w:p>
    <w:p>
      <w:pPr>
        <w:spacing w:before="220" w:after="220"/>
        <w:rPr>
          <w:sz w:val="21"/>
          <w:szCs w:val="21"/>
          <w:highlight w:val="white"/>
        </w:rPr>
      </w:pPr>
      <w:r>
        <w:rPr>
          <w:sz w:val="21"/>
          <w:szCs w:val="21"/>
          <w:highlight w:val="white"/>
          <w:rtl w:val="0"/>
        </w:rPr>
        <w:t>An object literal is a list of name: valule pairs inside curly braces.</w:t>
      </w:r>
    </w:p>
    <w:p>
      <w:pPr>
        <w:ind w:left="720" w:hanging="360"/>
        <w:rPr>
          <w:sz w:val="21"/>
          <w:szCs w:val="21"/>
          <w:highlight w:val="white"/>
        </w:rPr>
      </w:pPr>
      <w:r>
        <w:rPr>
          <w:sz w:val="20"/>
          <w:szCs w:val="20"/>
          <w:highlight w:val="white"/>
          <w:rtl w:val="0"/>
        </w:rPr>
        <w:t xml:space="preserve">· </w:t>
      </w:r>
      <w:r>
        <w:rPr>
          <w:sz w:val="21"/>
          <w:szCs w:val="21"/>
          <w:highlight w:val="white"/>
          <w:rtl w:val="0"/>
        </w:rPr>
        <w:t>use the new keyword:</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var person = new Object();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person.firstname = "John";</w:t>
      </w:r>
    </w:p>
    <w:p>
      <w:pPr>
        <w:ind w:left="720" w:hanging="360"/>
        <w:rPr>
          <w:sz w:val="21"/>
          <w:szCs w:val="21"/>
          <w:highlight w:val="white"/>
        </w:rPr>
      </w:pPr>
      <w:r>
        <w:rPr>
          <w:sz w:val="20"/>
          <w:szCs w:val="20"/>
          <w:highlight w:val="white"/>
          <w:rtl w:val="0"/>
        </w:rPr>
        <w:t xml:space="preserve">· </w:t>
      </w:r>
      <w:r>
        <w:rPr>
          <w:sz w:val="21"/>
          <w:szCs w:val="21"/>
          <w:highlight w:val="white"/>
          <w:rtl w:val="0"/>
        </w:rPr>
        <w:t>use an object constructor</w:t>
      </w:r>
    </w:p>
    <w:p>
      <w:pPr>
        <w:spacing w:before="220" w:after="220"/>
        <w:rPr>
          <w:sz w:val="21"/>
          <w:szCs w:val="21"/>
          <w:highlight w:val="white"/>
        </w:rPr>
      </w:pPr>
      <w:r>
        <w:rPr>
          <w:sz w:val="21"/>
          <w:szCs w:val="21"/>
          <w:highlight w:val="white"/>
          <w:rtl w:val="0"/>
        </w:rPr>
        <w:t>If a object type is needed, the standard way to create it is to use an object constructor function:</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function person(first, last){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this.first = first;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this.last = last;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var girl = new person("a","b");</w:t>
      </w:r>
    </w:p>
    <w:p>
      <w:pPr>
        <w:pStyle w:val="3"/>
        <w:keepNext w:val="0"/>
        <w:keepLines w:val="0"/>
        <w:spacing w:after="80"/>
        <w:rPr>
          <w:b/>
          <w:sz w:val="36"/>
          <w:szCs w:val="36"/>
        </w:rPr>
      </w:pPr>
      <w:bookmarkStart w:id="48" w:name="_rtqwh2t25w59" w:colFirst="0" w:colLast="0"/>
      <w:bookmarkEnd w:id="48"/>
      <w:r>
        <w:rPr>
          <w:b/>
          <w:sz w:val="36"/>
          <w:szCs w:val="36"/>
          <w:rtl w:val="0"/>
        </w:rPr>
        <w:t>26 What is JavaScript Scope?</w:t>
      </w:r>
    </w:p>
    <w:p>
      <w:pPr>
        <w:spacing w:before="220" w:after="220"/>
        <w:rPr>
          <w:sz w:val="21"/>
          <w:szCs w:val="21"/>
          <w:highlight w:val="white"/>
        </w:rPr>
      </w:pPr>
      <w:r>
        <w:rPr>
          <w:sz w:val="21"/>
          <w:szCs w:val="21"/>
          <w:highlight w:val="white"/>
          <w:rtl w:val="0"/>
        </w:rPr>
        <w:t xml:space="preserve">In JavaScript, scope is the set of variables, objects, and functions you have access to. </w:t>
      </w:r>
    </w:p>
    <w:p>
      <w:pPr>
        <w:spacing w:before="220" w:after="220"/>
        <w:rPr>
          <w:sz w:val="21"/>
          <w:szCs w:val="21"/>
          <w:highlight w:val="white"/>
        </w:rPr>
      </w:pPr>
      <w:r>
        <w:rPr>
          <w:sz w:val="21"/>
          <w:szCs w:val="21"/>
          <w:highlight w:val="white"/>
          <w:rtl w:val="0"/>
        </w:rPr>
        <w:t>local scope: can only be accessed within the function</w:t>
      </w:r>
    </w:p>
    <w:p>
      <w:pPr>
        <w:spacing w:before="220" w:after="220"/>
        <w:rPr>
          <w:sz w:val="21"/>
          <w:szCs w:val="21"/>
          <w:highlight w:val="white"/>
        </w:rPr>
      </w:pPr>
      <w:r>
        <w:rPr>
          <w:sz w:val="21"/>
          <w:szCs w:val="21"/>
          <w:highlight w:val="white"/>
          <w:rtl w:val="0"/>
        </w:rPr>
        <w:t>global scope: all scripts and functions on web page can access it</w:t>
      </w:r>
    </w:p>
    <w:p>
      <w:pPr>
        <w:pStyle w:val="3"/>
        <w:keepNext w:val="0"/>
        <w:keepLines w:val="0"/>
        <w:spacing w:after="80"/>
        <w:rPr>
          <w:b/>
          <w:sz w:val="36"/>
          <w:szCs w:val="36"/>
        </w:rPr>
      </w:pPr>
      <w:bookmarkStart w:id="49" w:name="_e3va83f6s65i" w:colFirst="0" w:colLast="0"/>
      <w:bookmarkEnd w:id="49"/>
      <w:r>
        <w:rPr>
          <w:b/>
          <w:sz w:val="36"/>
          <w:szCs w:val="36"/>
          <w:rtl w:val="0"/>
        </w:rPr>
        <w:t>27 The lifetime of JavaScript variables</w:t>
      </w:r>
    </w:p>
    <w:p>
      <w:pPr>
        <w:spacing w:before="220" w:after="220"/>
        <w:rPr>
          <w:sz w:val="21"/>
          <w:szCs w:val="21"/>
          <w:highlight w:val="white"/>
        </w:rPr>
      </w:pPr>
      <w:r>
        <w:rPr>
          <w:sz w:val="21"/>
          <w:szCs w:val="21"/>
          <w:highlight w:val="white"/>
          <w:rtl w:val="0"/>
        </w:rPr>
        <w:t>Starts when the variable declared</w:t>
      </w:r>
    </w:p>
    <w:p>
      <w:pPr>
        <w:spacing w:before="220" w:after="220"/>
        <w:rPr>
          <w:sz w:val="21"/>
          <w:szCs w:val="21"/>
          <w:highlight w:val="white"/>
        </w:rPr>
      </w:pPr>
      <w:r>
        <w:rPr>
          <w:sz w:val="21"/>
          <w:szCs w:val="21"/>
          <w:highlight w:val="white"/>
          <w:rtl w:val="0"/>
        </w:rPr>
        <w:t>Local variable ends when the function is completed.</w:t>
      </w:r>
    </w:p>
    <w:p>
      <w:pPr>
        <w:spacing w:before="220" w:after="220"/>
        <w:rPr>
          <w:sz w:val="21"/>
          <w:szCs w:val="21"/>
          <w:highlight w:val="white"/>
        </w:rPr>
      </w:pPr>
      <w:r>
        <w:rPr>
          <w:sz w:val="21"/>
          <w:szCs w:val="21"/>
          <w:highlight w:val="white"/>
          <w:rtl w:val="0"/>
        </w:rPr>
        <w:t>Global variables are deleted when you close the page.</w:t>
      </w:r>
    </w:p>
    <w:p>
      <w:pPr>
        <w:pStyle w:val="3"/>
        <w:keepNext w:val="0"/>
        <w:keepLines w:val="0"/>
        <w:spacing w:after="80"/>
        <w:rPr>
          <w:b/>
          <w:sz w:val="36"/>
          <w:szCs w:val="36"/>
        </w:rPr>
      </w:pPr>
      <w:bookmarkStart w:id="50" w:name="_p2dw0370cpw4" w:colFirst="0" w:colLast="0"/>
      <w:bookmarkEnd w:id="50"/>
      <w:r>
        <w:rPr>
          <w:b/>
          <w:sz w:val="36"/>
          <w:szCs w:val="36"/>
          <w:rtl w:val="0"/>
        </w:rPr>
        <w:t>28 What is HTML DOM?</w:t>
      </w:r>
    </w:p>
    <w:p>
      <w:pPr>
        <w:spacing w:before="220" w:after="220"/>
        <w:rPr>
          <w:sz w:val="21"/>
          <w:szCs w:val="21"/>
          <w:highlight w:val="white"/>
        </w:rPr>
      </w:pPr>
      <w:r>
        <w:rPr>
          <w:sz w:val="21"/>
          <w:szCs w:val="21"/>
          <w:highlight w:val="white"/>
          <w:rtl w:val="0"/>
        </w:rPr>
        <w:t>HTML DOM is standard for how to get, change, add, or delete HTML elements. With the HTML DOM, javascript can access and interact with all the elements of an HTML document.</w:t>
      </w:r>
    </w:p>
    <w:p>
      <w:pPr>
        <w:pStyle w:val="3"/>
        <w:keepNext w:val="0"/>
        <w:keepLines w:val="0"/>
        <w:spacing w:after="80"/>
        <w:rPr>
          <w:b/>
          <w:sz w:val="36"/>
          <w:szCs w:val="36"/>
        </w:rPr>
      </w:pPr>
      <w:bookmarkStart w:id="51" w:name="_3o87kzcirt71" w:colFirst="0" w:colLast="0"/>
      <w:bookmarkEnd w:id="51"/>
      <w:r>
        <w:rPr>
          <w:b/>
          <w:sz w:val="36"/>
          <w:szCs w:val="36"/>
          <w:rtl w:val="0"/>
        </w:rPr>
        <w:t>29 addEventListener() method</w:t>
      </w:r>
    </w:p>
    <w:p>
      <w:pPr>
        <w:spacing w:before="220" w:after="220"/>
        <w:rPr>
          <w:sz w:val="21"/>
          <w:szCs w:val="21"/>
          <w:highlight w:val="white"/>
        </w:rPr>
      </w:pPr>
      <w:r>
        <w:rPr>
          <w:sz w:val="21"/>
          <w:szCs w:val="21"/>
          <w:highlight w:val="white"/>
          <w:rtl w:val="0"/>
        </w:rPr>
        <w:t>It attaches an event handler to the specified element. It can assign different function to a specified element.</w:t>
      </w:r>
    </w:p>
    <w:p>
      <w:pPr>
        <w:pStyle w:val="3"/>
        <w:keepNext w:val="0"/>
        <w:keepLines w:val="0"/>
        <w:spacing w:after="80"/>
        <w:rPr>
          <w:b/>
          <w:sz w:val="36"/>
          <w:szCs w:val="36"/>
        </w:rPr>
      </w:pPr>
      <w:bookmarkStart w:id="52" w:name="_wi466t9t81e1" w:colFirst="0" w:colLast="0"/>
      <w:bookmarkEnd w:id="52"/>
      <w:r>
        <w:rPr>
          <w:b/>
          <w:sz w:val="36"/>
          <w:szCs w:val="36"/>
          <w:rtl w:val="0"/>
        </w:rPr>
        <w:t>30 How to define and call a function within an object?</w:t>
      </w:r>
    </w:p>
    <w:p>
      <w:pPr>
        <w:spacing w:before="220" w:after="220"/>
        <w:rPr>
          <w:sz w:val="21"/>
          <w:szCs w:val="21"/>
          <w:highlight w:val="white"/>
        </w:rPr>
      </w:pPr>
      <w:r>
        <w:rPr>
          <w:sz w:val="21"/>
          <w:szCs w:val="21"/>
          <w:highlight w:val="white"/>
          <w:rtl w:val="0"/>
        </w:rPr>
        <w:t>An object method is a function definition, stored as a property value</w:t>
      </w:r>
    </w:p>
    <w:p>
      <w:pPr>
        <w:pStyle w:val="3"/>
        <w:keepNext w:val="0"/>
        <w:keepLines w:val="0"/>
        <w:spacing w:after="80"/>
        <w:rPr>
          <w:b/>
          <w:sz w:val="36"/>
          <w:szCs w:val="36"/>
        </w:rPr>
      </w:pPr>
      <w:bookmarkStart w:id="53" w:name="_z11x9r85uz5r" w:colFirst="0" w:colLast="0"/>
      <w:bookmarkEnd w:id="53"/>
      <w:r>
        <w:rPr>
          <w:b/>
          <w:sz w:val="36"/>
          <w:szCs w:val="36"/>
          <w:rtl w:val="0"/>
        </w:rPr>
        <w:t>31 how to get value of checkbox</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&lt;input class="messageCheckbox" type="checkbox" value="3" name="mailId[]"&gt;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&lt;input class="messageCheckbox" type="checkbox" value="1" name="mailId[]"&gt;</w:t>
      </w:r>
    </w:p>
    <w:p>
      <w:pPr>
        <w:spacing w:before="220" w:after="220"/>
        <w:rPr>
          <w:sz w:val="21"/>
          <w:szCs w:val="21"/>
          <w:highlight w:val="white"/>
        </w:rPr>
      </w:pPr>
      <w:r>
        <w:rPr>
          <w:sz w:val="21"/>
          <w:szCs w:val="21"/>
          <w:highlight w:val="white"/>
          <w:rtl w:val="0"/>
        </w:rPr>
        <w:t>For modern browsers:</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var checkedValue = document.querySelector('.messageCheckbox:checked').value;</w:t>
      </w:r>
    </w:p>
    <w:p>
      <w:pPr>
        <w:spacing w:before="220" w:after="220"/>
        <w:rPr>
          <w:sz w:val="21"/>
          <w:szCs w:val="21"/>
          <w:highlight w:val="white"/>
        </w:rPr>
      </w:pPr>
      <w:r>
        <w:rPr>
          <w:sz w:val="21"/>
          <w:szCs w:val="21"/>
          <w:highlight w:val="white"/>
          <w:rtl w:val="0"/>
        </w:rPr>
        <w:t>By using jQuery:</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var checkedValue = $('.messageCheckbox:checked').val();</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Checkbox: &lt;input type="checkbox" id="myCheck" value="myvalue"&gt;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var x = document.getElementById("myCheck").value;</w:t>
      </w:r>
    </w:p>
    <w:p>
      <w:pPr>
        <w:pStyle w:val="3"/>
        <w:keepNext w:val="0"/>
        <w:keepLines w:val="0"/>
        <w:spacing w:after="80"/>
        <w:rPr>
          <w:b/>
          <w:sz w:val="36"/>
          <w:szCs w:val="36"/>
        </w:rPr>
      </w:pPr>
      <w:bookmarkStart w:id="54" w:name="_779uru1ypgqg" w:colFirst="0" w:colLast="0"/>
      <w:bookmarkEnd w:id="54"/>
      <w:r>
        <w:rPr>
          <w:b/>
          <w:sz w:val="36"/>
          <w:szCs w:val="36"/>
          <w:rtl w:val="0"/>
        </w:rPr>
        <w:t>32.Json and Jsonp difference</w:t>
      </w:r>
    </w:p>
    <w:p>
      <w:pPr>
        <w:spacing w:before="220" w:after="220"/>
        <w:rPr>
          <w:sz w:val="21"/>
          <w:szCs w:val="21"/>
          <w:highlight w:val="white"/>
        </w:rPr>
      </w:pPr>
      <w:r>
        <w:rPr>
          <w:sz w:val="21"/>
          <w:szCs w:val="21"/>
          <w:highlight w:val="white"/>
          <w:rtl w:val="0"/>
        </w:rPr>
        <w:t>JSON is a language designed for lightweight data exchange in an format that is easy for both humans and computers to understand.</w:t>
      </w:r>
    </w:p>
    <w:p>
      <w:pPr>
        <w:spacing w:before="220" w:after="220"/>
        <w:rPr>
          <w:sz w:val="21"/>
          <w:szCs w:val="21"/>
          <w:highlight w:val="white"/>
        </w:rPr>
      </w:pPr>
      <w:r>
        <w:rPr>
          <w:sz w:val="21"/>
          <w:szCs w:val="21"/>
          <w:highlight w:val="white"/>
          <w:rtl w:val="0"/>
        </w:rPr>
        <w:t>Unfortunately, as much as JSON appears to be the best thing since sliced bread as far as web developers are concerned, the technologies used by JavaScript to send and receive JSON messages (XMLHttpRequest, and Microsoft’s family of ActiveXObject‘s) are restricted by the same origin policy which is enforced in all major browsers; i.e. you cannot make a request to a resource using a different protocol, domain or port to which the current page is using.</w:t>
      </w:r>
    </w:p>
    <w:p>
      <w:pPr>
        <w:spacing w:before="220" w:after="220"/>
        <w:rPr>
          <w:sz w:val="21"/>
          <w:szCs w:val="21"/>
          <w:highlight w:val="white"/>
        </w:rPr>
      </w:pPr>
      <w:r>
        <w:rPr>
          <w:sz w:val="21"/>
          <w:szCs w:val="21"/>
          <w:highlight w:val="white"/>
          <w:rtl w:val="0"/>
        </w:rPr>
        <w:t>However, it was discovered that the JSON language we know and love could work on a technology which is not restricted by the same origin policy with only a small amount of changes required. The combination of this technology, along with the adapted form of JSON was branded JSONP.</w:t>
      </w:r>
    </w:p>
    <w:p>
      <w:pPr>
        <w:pStyle w:val="3"/>
        <w:keepNext w:val="0"/>
        <w:keepLines w:val="0"/>
        <w:spacing w:after="80"/>
        <w:rPr>
          <w:b/>
          <w:sz w:val="36"/>
          <w:szCs w:val="36"/>
        </w:rPr>
      </w:pPr>
      <w:bookmarkStart w:id="55" w:name="_5mfbvuilr2an" w:colFirst="0" w:colLast="0"/>
      <w:bookmarkEnd w:id="55"/>
      <w:r>
        <w:rPr>
          <w:b/>
          <w:sz w:val="36"/>
          <w:szCs w:val="36"/>
          <w:rtl w:val="0"/>
        </w:rPr>
        <w:t>33.what is the type of variable without a value:</w:t>
      </w:r>
    </w:p>
    <w:p>
      <w:pPr>
        <w:spacing w:before="220" w:after="220"/>
        <w:rPr>
          <w:sz w:val="21"/>
          <w:szCs w:val="21"/>
          <w:highlight w:val="white"/>
        </w:rPr>
      </w:pPr>
      <w:r>
        <w:rPr>
          <w:sz w:val="21"/>
          <w:szCs w:val="21"/>
          <w:highlight w:val="white"/>
          <w:rtl w:val="0"/>
        </w:rPr>
        <w:t>undefined</w:t>
      </w:r>
    </w:p>
    <w:p>
      <w:pPr>
        <w:pStyle w:val="3"/>
        <w:keepNext w:val="0"/>
        <w:keepLines w:val="0"/>
        <w:spacing w:after="80"/>
        <w:rPr>
          <w:b/>
          <w:sz w:val="36"/>
          <w:szCs w:val="36"/>
        </w:rPr>
      </w:pPr>
      <w:bookmarkStart w:id="56" w:name="_lu2cp8xfecr8" w:colFirst="0" w:colLast="0"/>
      <w:bookmarkEnd w:id="56"/>
      <w:r>
        <w:rPr>
          <w:b/>
          <w:sz w:val="36"/>
          <w:szCs w:val="36"/>
          <w:rtl w:val="0"/>
        </w:rPr>
        <w:t>34 Set a variable to empty:</w:t>
      </w:r>
    </w:p>
    <w:p>
      <w:pPr>
        <w:spacing w:before="220" w:after="220"/>
        <w:rPr>
          <w:sz w:val="21"/>
          <w:szCs w:val="21"/>
          <w:highlight w:val="white"/>
        </w:rPr>
      </w:pPr>
      <w:r>
        <w:rPr>
          <w:sz w:val="21"/>
          <w:szCs w:val="21"/>
          <w:highlight w:val="white"/>
          <w:rtl w:val="0"/>
        </w:rPr>
        <w:t>set it as null</w:t>
      </w:r>
    </w:p>
    <w:p>
      <w:pPr>
        <w:pStyle w:val="3"/>
        <w:keepNext w:val="0"/>
        <w:keepLines w:val="0"/>
        <w:spacing w:after="80"/>
        <w:rPr>
          <w:b/>
          <w:sz w:val="36"/>
          <w:szCs w:val="36"/>
        </w:rPr>
      </w:pPr>
      <w:bookmarkStart w:id="57" w:name="_om7odfye4zex" w:colFirst="0" w:colLast="0"/>
      <w:bookmarkEnd w:id="57"/>
      <w:r>
        <w:rPr>
          <w:b/>
          <w:sz w:val="36"/>
          <w:szCs w:val="36"/>
          <w:rtl w:val="0"/>
        </w:rPr>
        <w:t>35.Difference of settimeout and setinterval</w:t>
      </w:r>
    </w:p>
    <w:p>
      <w:pPr>
        <w:spacing w:before="220" w:after="220"/>
        <w:rPr>
          <w:sz w:val="21"/>
          <w:szCs w:val="21"/>
          <w:highlight w:val="white"/>
        </w:rPr>
      </w:pPr>
      <w:r>
        <w:rPr>
          <w:sz w:val="21"/>
          <w:szCs w:val="21"/>
          <w:highlight w:val="white"/>
          <w:rtl w:val="0"/>
        </w:rPr>
        <w:t>Settimeout calls a function or evaluates an expression after a specified number of milliseconds.</w:t>
      </w:r>
    </w:p>
    <w:p>
      <w:pPr>
        <w:spacing w:before="220" w:after="220"/>
        <w:rPr>
          <w:sz w:val="21"/>
          <w:szCs w:val="21"/>
          <w:highlight w:val="white"/>
        </w:rPr>
      </w:pPr>
      <w:r>
        <w:rPr>
          <w:sz w:val="21"/>
          <w:szCs w:val="21"/>
          <w:highlight w:val="white"/>
          <w:rtl w:val="0"/>
        </w:rPr>
        <w:t>SetInterval calls a function or evaluates an expression at time intervals in milliseconds. and will continue calling the function until clearInterval is called, or the window is closed.</w:t>
      </w:r>
    </w:p>
    <w:p>
      <w:pPr>
        <w:pStyle w:val="3"/>
        <w:keepNext w:val="0"/>
        <w:keepLines w:val="0"/>
        <w:spacing w:after="80"/>
        <w:rPr>
          <w:b/>
          <w:sz w:val="36"/>
          <w:szCs w:val="36"/>
        </w:rPr>
      </w:pPr>
      <w:bookmarkStart w:id="58" w:name="_unyo9wj3ac0s" w:colFirst="0" w:colLast="0"/>
      <w:bookmarkEnd w:id="58"/>
      <w:r>
        <w:rPr>
          <w:b/>
          <w:sz w:val="36"/>
          <w:szCs w:val="36"/>
          <w:rtl w:val="0"/>
        </w:rPr>
        <w:t>36.Difference between overloading and overriding</w:t>
      </w:r>
    </w:p>
    <w:p>
      <w:pPr>
        <w:spacing w:before="220" w:after="220"/>
        <w:rPr>
          <w:sz w:val="21"/>
          <w:szCs w:val="21"/>
          <w:highlight w:val="white"/>
        </w:rPr>
      </w:pPr>
      <w:r>
        <w:rPr>
          <w:sz w:val="21"/>
          <w:szCs w:val="21"/>
          <w:highlight w:val="white"/>
          <w:rtl w:val="0"/>
        </w:rPr>
        <w:t>Overloading deals with the notion of having two or more methods in the same class with the same name but different arguments.</w:t>
      </w:r>
    </w:p>
    <w:p>
      <w:pPr>
        <w:spacing w:before="220" w:after="220"/>
        <w:rPr>
          <w:sz w:val="21"/>
          <w:szCs w:val="21"/>
          <w:highlight w:val="white"/>
        </w:rPr>
      </w:pPr>
      <w:r>
        <w:rPr>
          <w:sz w:val="21"/>
          <w:szCs w:val="21"/>
          <w:highlight w:val="white"/>
          <w:rtl w:val="0"/>
        </w:rPr>
        <w:t>Overriding means having two methods with the same argument, but different implementation. One of them would exist in the Parent class while another will be the derived class.</w:t>
      </w:r>
    </w:p>
    <w:p>
      <w:pPr>
        <w:pStyle w:val="3"/>
        <w:keepNext w:val="0"/>
        <w:keepLines w:val="0"/>
        <w:spacing w:after="80"/>
        <w:rPr>
          <w:b/>
          <w:sz w:val="36"/>
          <w:szCs w:val="36"/>
        </w:rPr>
      </w:pPr>
      <w:bookmarkStart w:id="59" w:name="_drh8lkwsjrn" w:colFirst="0" w:colLast="0"/>
      <w:bookmarkEnd w:id="59"/>
      <w:r>
        <w:rPr>
          <w:b/>
          <w:sz w:val="36"/>
          <w:szCs w:val="36"/>
          <w:rtl w:val="0"/>
        </w:rPr>
        <w:t>37.Explain this keyword</w:t>
      </w:r>
    </w:p>
    <w:p>
      <w:pPr>
        <w:spacing w:before="220" w:after="220"/>
        <w:rPr>
          <w:sz w:val="21"/>
          <w:szCs w:val="21"/>
          <w:highlight w:val="white"/>
        </w:rPr>
      </w:pPr>
      <w:r>
        <w:rPr>
          <w:sz w:val="21"/>
          <w:szCs w:val="21"/>
          <w:highlight w:val="white"/>
          <w:rtl w:val="0"/>
        </w:rPr>
        <w:t>In JavaScript, this will always refer to the owner of the function we are executing or as an object method</w:t>
      </w:r>
    </w:p>
    <w:p>
      <w:pPr>
        <w:pStyle w:val="3"/>
        <w:keepNext w:val="0"/>
        <w:keepLines w:val="0"/>
        <w:spacing w:after="80"/>
        <w:rPr>
          <w:b/>
          <w:sz w:val="36"/>
          <w:szCs w:val="36"/>
        </w:rPr>
      </w:pPr>
      <w:bookmarkStart w:id="60" w:name="_ucx4jkusxvct" w:colFirst="0" w:colLast="0"/>
      <w:bookmarkEnd w:id="60"/>
      <w:r>
        <w:rPr>
          <w:b/>
          <w:sz w:val="36"/>
          <w:szCs w:val="36"/>
          <w:rtl w:val="0"/>
        </w:rPr>
        <w:t>38.What are browser detection and feature detection</w:t>
      </w:r>
    </w:p>
    <w:p>
      <w:pPr>
        <w:spacing w:before="220" w:after="220"/>
        <w:rPr>
          <w:sz w:val="21"/>
          <w:szCs w:val="21"/>
          <w:highlight w:val="white"/>
        </w:rPr>
      </w:pPr>
      <w:r>
        <w:rPr>
          <w:sz w:val="21"/>
          <w:szCs w:val="21"/>
          <w:highlight w:val="white"/>
          <w:rtl w:val="0"/>
        </w:rPr>
        <w:t>Browser detection and feature detection are two most common ways to test whether the technologies you use in your application can apply to the current browser or not. Browser detection mainly check to match the browser type strings, while the feature detectors are consist of small scripts to test whether the feature you need is supported by the current browser or not(this is not about the version or the browser type)</w:t>
      </w:r>
    </w:p>
    <w:p>
      <w:pPr>
        <w:spacing w:before="220" w:after="220"/>
        <w:rPr>
          <w:sz w:val="21"/>
          <w:szCs w:val="21"/>
          <w:highlight w:val="white"/>
        </w:rPr>
      </w:pPr>
      <w:r>
        <w:rPr>
          <w:sz w:val="21"/>
          <w:szCs w:val="21"/>
          <w:highlight w:val="white"/>
          <w:rtl w:val="0"/>
        </w:rPr>
        <w:t>Browser Detection: It is one approach to cover browser differences. The most common approach is to use JavaScript to query the user-agent header:</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&lt;script type="text/javascript"&gt;browser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if(navigator.userAgnet.indexof("MSIE")&gt;0){</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//run custom code for internet explorer</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&lt;/script&gt;</w:t>
      </w:r>
    </w:p>
    <w:p>
      <w:pPr>
        <w:spacing w:before="220" w:after="220"/>
        <w:rPr>
          <w:sz w:val="21"/>
          <w:szCs w:val="21"/>
          <w:highlight w:val="white"/>
        </w:rPr>
      </w:pPr>
      <w:r>
        <w:rPr>
          <w:sz w:val="21"/>
          <w:szCs w:val="21"/>
          <w:highlight w:val="white"/>
          <w:rtl w:val="0"/>
        </w:rPr>
        <w:t>Usually use it when dealing with the legacy applications.</w:t>
      </w:r>
    </w:p>
    <w:p>
      <w:pPr>
        <w:spacing w:before="220" w:after="220"/>
        <w:rPr>
          <w:sz w:val="21"/>
          <w:szCs w:val="21"/>
          <w:highlight w:val="white"/>
        </w:rPr>
      </w:pPr>
      <w:r>
        <w:rPr>
          <w:sz w:val="21"/>
          <w:szCs w:val="21"/>
          <w:highlight w:val="white"/>
          <w:rtl w:val="0"/>
        </w:rPr>
        <w:t>Disadvantages:</w:t>
      </w:r>
    </w:p>
    <w:p>
      <w:pPr>
        <w:spacing w:before="220" w:after="220"/>
        <w:rPr>
          <w:sz w:val="21"/>
          <w:szCs w:val="21"/>
          <w:highlight w:val="white"/>
        </w:rPr>
      </w:pPr>
      <w:r>
        <w:rPr>
          <w:sz w:val="21"/>
          <w:szCs w:val="21"/>
          <w:highlight w:val="white"/>
          <w:rtl w:val="0"/>
        </w:rPr>
        <w:t>(1). Should track which features the browser supports in detail, one wrong assumption could break the site.</w:t>
      </w:r>
    </w:p>
    <w:p>
      <w:pPr>
        <w:spacing w:before="220" w:after="220"/>
        <w:rPr>
          <w:sz w:val="21"/>
          <w:szCs w:val="21"/>
          <w:highlight w:val="white"/>
        </w:rPr>
      </w:pPr>
      <w:r>
        <w:rPr>
          <w:sz w:val="21"/>
          <w:szCs w:val="21"/>
          <w:highlight w:val="white"/>
          <w:rtl w:val="0"/>
        </w:rPr>
        <w:t xml:space="preserve">(2). Does not consider the version of the browser, it is not future-proof. </w:t>
      </w:r>
    </w:p>
    <w:p>
      <w:pPr>
        <w:spacing w:before="220" w:after="220"/>
        <w:rPr>
          <w:sz w:val="21"/>
          <w:szCs w:val="21"/>
          <w:highlight w:val="white"/>
        </w:rPr>
      </w:pPr>
      <w:r>
        <w:rPr>
          <w:sz w:val="21"/>
          <w:szCs w:val="21"/>
          <w:highlight w:val="white"/>
          <w:rtl w:val="0"/>
        </w:rPr>
        <w:t>Feature Detection:</w:t>
      </w:r>
    </w:p>
    <w:p>
      <w:pPr>
        <w:spacing w:before="220" w:after="220"/>
        <w:rPr>
          <w:sz w:val="21"/>
          <w:szCs w:val="21"/>
          <w:highlight w:val="white"/>
        </w:rPr>
      </w:pPr>
      <w:r>
        <w:rPr>
          <w:sz w:val="21"/>
          <w:szCs w:val="21"/>
          <w:highlight w:val="white"/>
          <w:rtl w:val="0"/>
        </w:rPr>
        <w:t>Better approach to handle differences in web browsers in web pages</w:t>
      </w:r>
    </w:p>
    <w:p>
      <w:pPr>
        <w:spacing w:before="220" w:after="220"/>
        <w:rPr>
          <w:sz w:val="21"/>
          <w:szCs w:val="21"/>
          <w:highlight w:val="white"/>
        </w:rPr>
      </w:pPr>
      <w:r>
        <w:rPr>
          <w:sz w:val="21"/>
          <w:szCs w:val="21"/>
          <w:highlight w:val="white"/>
          <w:rtl w:val="0"/>
        </w:rPr>
        <w:t>Before using a feature that you know has different implementations in the various browsers, you can run a small set of tests where you look for the availability of a specific object, method, property, or behavior.</w:t>
      </w:r>
    </w:p>
    <w:p>
      <w:pPr>
        <w:spacing w:before="220" w:after="220"/>
        <w:rPr>
          <w:sz w:val="21"/>
          <w:szCs w:val="21"/>
          <w:highlight w:val="white"/>
        </w:rPr>
      </w:pPr>
      <w:r>
        <w:rPr>
          <w:sz w:val="21"/>
          <w:szCs w:val="21"/>
          <w:highlight w:val="white"/>
          <w:rtl w:val="0"/>
        </w:rPr>
        <w:t>In most cases, this can be done by trying to create a new instance of the feature in question. If that instantiation returns something other than null, then executing browser knows the feature. If not, you can test to see if there's a workaround or priority legacy implementation of the feature available.</w:t>
      </w:r>
    </w:p>
    <w:p>
      <w:pPr>
        <w:spacing w:before="220" w:after="220"/>
        <w:rPr>
          <w:sz w:val="21"/>
          <w:szCs w:val="21"/>
          <w:highlight w:val="white"/>
        </w:rPr>
      </w:pPr>
      <w:r>
        <w:rPr>
          <w:sz w:val="21"/>
          <w:szCs w:val="21"/>
          <w:highlight w:val="white"/>
          <w:rtl w:val="0"/>
        </w:rPr>
        <w:t>Two important recommendations for feature detection:</w:t>
      </w:r>
    </w:p>
    <w:p>
      <w:pPr>
        <w:spacing w:before="220" w:after="220"/>
        <w:rPr>
          <w:sz w:val="21"/>
          <w:szCs w:val="21"/>
          <w:highlight w:val="white"/>
        </w:rPr>
      </w:pPr>
      <w:r>
        <w:rPr>
          <w:sz w:val="21"/>
          <w:szCs w:val="21"/>
          <w:highlight w:val="white"/>
          <w:rtl w:val="0"/>
        </w:rPr>
        <w:t>(1). test for standards, as a browser often supports the newer standard as well as the legacy work around</w:t>
      </w:r>
    </w:p>
    <w:p>
      <w:pPr>
        <w:spacing w:before="220" w:after="220"/>
        <w:rPr>
          <w:sz w:val="21"/>
          <w:szCs w:val="21"/>
          <w:highlight w:val="white"/>
        </w:rPr>
      </w:pPr>
      <w:r>
        <w:rPr>
          <w:sz w:val="21"/>
          <w:szCs w:val="21"/>
          <w:highlight w:val="white"/>
          <w:rtl w:val="0"/>
        </w:rPr>
        <w:t>(2). only target related features in a single check , to minimize assumptions about a browser's capability</w:t>
      </w:r>
    </w:p>
    <w:p>
      <w:pPr>
        <w:pStyle w:val="3"/>
        <w:keepNext w:val="0"/>
        <w:keepLines w:val="0"/>
        <w:spacing w:after="80"/>
        <w:rPr>
          <w:b/>
          <w:sz w:val="36"/>
          <w:szCs w:val="36"/>
        </w:rPr>
      </w:pPr>
      <w:bookmarkStart w:id="61" w:name="_oljdcae4ox6d" w:colFirst="0" w:colLast="0"/>
      <w:bookmarkEnd w:id="61"/>
      <w:r>
        <w:rPr>
          <w:b/>
          <w:sz w:val="36"/>
          <w:szCs w:val="36"/>
          <w:rtl w:val="0"/>
        </w:rPr>
        <w:t>39. JS frameworks:</w:t>
      </w:r>
    </w:p>
    <w:p>
      <w:pPr>
        <w:spacing w:before="220" w:after="220"/>
        <w:rPr>
          <w:sz w:val="21"/>
          <w:szCs w:val="21"/>
          <w:highlight w:val="white"/>
        </w:rPr>
      </w:pPr>
      <w:r>
        <w:rPr>
          <w:sz w:val="21"/>
          <w:szCs w:val="21"/>
          <w:highlight w:val="white"/>
          <w:rtl w:val="0"/>
        </w:rPr>
        <w:t>angularjs knockout.js node.js backbone</w:t>
      </w:r>
    </w:p>
    <w:p>
      <w:pPr>
        <w:pStyle w:val="3"/>
        <w:keepNext w:val="0"/>
        <w:keepLines w:val="0"/>
        <w:spacing w:after="80"/>
        <w:rPr>
          <w:b/>
          <w:sz w:val="36"/>
          <w:szCs w:val="36"/>
        </w:rPr>
      </w:pPr>
      <w:bookmarkStart w:id="62" w:name="_i5ctd57vj0gw" w:colFirst="0" w:colLast="0"/>
      <w:bookmarkEnd w:id="62"/>
      <w:r>
        <w:rPr>
          <w:b/>
          <w:sz w:val="36"/>
          <w:szCs w:val="36"/>
          <w:rtl w:val="0"/>
        </w:rPr>
        <w:t>40. How to catch unhandled JavaScript errors?</w:t>
      </w:r>
    </w:p>
    <w:p>
      <w:pPr>
        <w:spacing w:before="220" w:after="220"/>
        <w:rPr>
          <w:sz w:val="21"/>
          <w:szCs w:val="21"/>
          <w:highlight w:val="white"/>
        </w:rPr>
      </w:pPr>
      <w:r>
        <w:rPr>
          <w:sz w:val="21"/>
          <w:szCs w:val="21"/>
          <w:highlight w:val="white"/>
          <w:rtl w:val="0"/>
        </w:rPr>
        <w:t>Assign the window.onerror event to event handler.</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&lt;img src="image.gif" onerror="myFunction()&gt;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&lt;script&gt;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function myFunction(){</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alert('The image could not be loaded.');</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&lt;/script&gt;</w:t>
      </w:r>
    </w:p>
    <w:p>
      <w:pPr>
        <w:pStyle w:val="3"/>
        <w:keepNext w:val="0"/>
        <w:keepLines w:val="0"/>
        <w:spacing w:after="80"/>
        <w:rPr>
          <w:b/>
          <w:sz w:val="36"/>
          <w:szCs w:val="36"/>
        </w:rPr>
      </w:pPr>
      <w:bookmarkStart w:id="63" w:name="_af79qmtfzmu0" w:colFirst="0" w:colLast="0"/>
      <w:bookmarkEnd w:id="63"/>
      <w:r>
        <w:rPr>
          <w:b/>
          <w:sz w:val="36"/>
          <w:szCs w:val="36"/>
          <w:rtl w:val="0"/>
        </w:rPr>
        <w:t>41. When does the window.onerror event fire?</w:t>
      </w:r>
    </w:p>
    <w:p>
      <w:pPr>
        <w:spacing w:before="220" w:after="220"/>
        <w:rPr>
          <w:sz w:val="21"/>
          <w:szCs w:val="21"/>
          <w:highlight w:val="white"/>
        </w:rPr>
      </w:pPr>
      <w:r>
        <w:rPr>
          <w:sz w:val="21"/>
          <w:szCs w:val="21"/>
          <w:highlight w:val="white"/>
          <w:rtl w:val="0"/>
        </w:rPr>
        <w:t>In a nutshell, the event is raised when either:</w:t>
      </w:r>
    </w:p>
    <w:p>
      <w:pPr>
        <w:spacing w:before="220" w:after="220"/>
        <w:rPr>
          <w:sz w:val="21"/>
          <w:szCs w:val="21"/>
          <w:highlight w:val="white"/>
        </w:rPr>
      </w:pPr>
      <w:r>
        <w:rPr>
          <w:sz w:val="21"/>
          <w:szCs w:val="21"/>
          <w:highlight w:val="white"/>
          <w:rtl w:val="0"/>
        </w:rPr>
        <w:t>1) there is an uncaught exception</w:t>
      </w:r>
    </w:p>
    <w:p>
      <w:pPr>
        <w:spacing w:before="220" w:after="220"/>
        <w:rPr>
          <w:sz w:val="21"/>
          <w:szCs w:val="21"/>
          <w:highlight w:val="white"/>
        </w:rPr>
      </w:pPr>
      <w:r>
        <w:rPr>
          <w:sz w:val="21"/>
          <w:szCs w:val="21"/>
          <w:highlight w:val="white"/>
          <w:rtl w:val="0"/>
        </w:rPr>
        <w:t>2) a compile time error occurs</w:t>
      </w:r>
    </w:p>
    <w:p>
      <w:pPr>
        <w:spacing w:before="220" w:after="220"/>
        <w:rPr>
          <w:sz w:val="21"/>
          <w:szCs w:val="21"/>
          <w:highlight w:val="white"/>
        </w:rPr>
      </w:pPr>
      <w:r>
        <w:rPr>
          <w:sz w:val="21"/>
          <w:szCs w:val="21"/>
          <w:highlight w:val="white"/>
          <w:rtl w:val="0"/>
        </w:rPr>
        <w:t>Uncaught exceptions: throw some messages, call something undefined, security exception, compile error</w:t>
      </w:r>
    </w:p>
    <w:p>
      <w:pPr>
        <w:pStyle w:val="3"/>
        <w:keepNext w:val="0"/>
        <w:keepLines w:val="0"/>
        <w:spacing w:after="80"/>
        <w:rPr>
          <w:b/>
          <w:sz w:val="36"/>
          <w:szCs w:val="36"/>
        </w:rPr>
      </w:pPr>
      <w:bookmarkStart w:id="64" w:name="_eokqo9dc2tk2" w:colFirst="0" w:colLast="0"/>
      <w:bookmarkEnd w:id="64"/>
      <w:r>
        <w:rPr>
          <w:b/>
          <w:sz w:val="36"/>
          <w:szCs w:val="36"/>
          <w:rtl w:val="0"/>
        </w:rPr>
        <w:t>42. What is immediate function</w:t>
      </w:r>
    </w:p>
    <w:p>
      <w:pPr>
        <w:spacing w:before="220" w:after="220"/>
        <w:rPr>
          <w:sz w:val="21"/>
          <w:szCs w:val="21"/>
          <w:highlight w:val="white"/>
        </w:rPr>
      </w:pPr>
      <w:r>
        <w:rPr>
          <w:sz w:val="21"/>
          <w:szCs w:val="21"/>
          <w:highlight w:val="white"/>
          <w:rtl w:val="0"/>
        </w:rPr>
        <w:t>Immediate functions execute as soon as JavaScript encounters them. Creating an immediate function: add the open/close parentheses after the closing curly bracket, and then wrap the entire function in parenthese. Self invoke function</w:t>
      </w:r>
    </w:p>
    <w:p>
      <w:pPr>
        <w:pStyle w:val="3"/>
        <w:keepNext w:val="0"/>
        <w:keepLines w:val="0"/>
        <w:spacing w:after="80"/>
        <w:rPr>
          <w:b/>
          <w:sz w:val="36"/>
          <w:szCs w:val="36"/>
        </w:rPr>
      </w:pPr>
      <w:bookmarkStart w:id="65" w:name="_xchkw6222yqp" w:colFirst="0" w:colLast="0"/>
      <w:bookmarkEnd w:id="65"/>
      <w:r>
        <w:rPr>
          <w:b/>
          <w:sz w:val="36"/>
          <w:szCs w:val="36"/>
          <w:rtl w:val="0"/>
        </w:rPr>
        <w:t>43. How to reload page with JavaScript</w:t>
      </w:r>
    </w:p>
    <w:p>
      <w:pPr>
        <w:spacing w:before="220" w:after="220"/>
        <w:rPr>
          <w:sz w:val="21"/>
          <w:szCs w:val="21"/>
          <w:highlight w:val="white"/>
        </w:rPr>
      </w:pPr>
      <w:r>
        <w:rPr>
          <w:sz w:val="21"/>
          <w:szCs w:val="21"/>
          <w:highlight w:val="white"/>
          <w:rtl w:val="0"/>
        </w:rPr>
        <w:t>location.reload(forceGet);</w:t>
      </w:r>
    </w:p>
    <w:p>
      <w:pPr>
        <w:spacing w:before="220" w:after="220"/>
        <w:rPr>
          <w:sz w:val="21"/>
          <w:szCs w:val="21"/>
          <w:highlight w:val="white"/>
        </w:rPr>
      </w:pPr>
      <w:r>
        <w:rPr>
          <w:sz w:val="21"/>
          <w:szCs w:val="21"/>
          <w:highlight w:val="white"/>
          <w:rtl w:val="0"/>
        </w:rPr>
        <w:t>forceGet: true-page must reloaded from the server; false(default)-page reloaded from the cache</w:t>
      </w:r>
    </w:p>
    <w:p>
      <w:pPr>
        <w:pStyle w:val="3"/>
        <w:keepNext w:val="0"/>
        <w:keepLines w:val="0"/>
        <w:spacing w:after="80"/>
        <w:rPr>
          <w:b/>
          <w:sz w:val="36"/>
          <w:szCs w:val="36"/>
        </w:rPr>
      </w:pPr>
      <w:bookmarkStart w:id="66" w:name="_wkkesra8tbv6" w:colFirst="0" w:colLast="0"/>
      <w:bookmarkEnd w:id="66"/>
      <w:r>
        <w:rPr>
          <w:b/>
          <w:sz w:val="36"/>
          <w:szCs w:val="36"/>
          <w:rtl w:val="0"/>
        </w:rPr>
        <w:t>44. Minification</w:t>
      </w:r>
    </w:p>
    <w:p>
      <w:pPr>
        <w:spacing w:before="220" w:after="220"/>
        <w:rPr>
          <w:sz w:val="21"/>
          <w:szCs w:val="21"/>
          <w:highlight w:val="white"/>
        </w:rPr>
      </w:pPr>
      <w:r>
        <w:rPr>
          <w:sz w:val="21"/>
          <w:szCs w:val="21"/>
          <w:highlight w:val="white"/>
          <w:rtl w:val="0"/>
        </w:rPr>
        <w:t>In JS, it means removing all unnecessary characters, such as spaces, new lines, comments without affecting the functionality of the source code.</w:t>
      </w:r>
    </w:p>
    <w:p>
      <w:pPr>
        <w:pStyle w:val="3"/>
        <w:keepNext w:val="0"/>
        <w:keepLines w:val="0"/>
        <w:spacing w:after="80"/>
        <w:rPr>
          <w:b/>
          <w:sz w:val="36"/>
          <w:szCs w:val="36"/>
        </w:rPr>
      </w:pPr>
      <w:bookmarkStart w:id="67" w:name="_r888m0ji7472" w:colFirst="0" w:colLast="0"/>
      <w:bookmarkEnd w:id="67"/>
      <w:r>
        <w:rPr>
          <w:b/>
          <w:sz w:val="36"/>
          <w:szCs w:val="36"/>
          <w:rtl w:val="0"/>
        </w:rPr>
        <w:t>45. document.write()</w:t>
      </w:r>
    </w:p>
    <w:p>
      <w:pPr>
        <w:spacing w:before="220" w:after="220"/>
        <w:rPr>
          <w:sz w:val="21"/>
          <w:szCs w:val="21"/>
          <w:highlight w:val="white"/>
        </w:rPr>
      </w:pPr>
      <w:r>
        <w:rPr>
          <w:sz w:val="21"/>
          <w:szCs w:val="21"/>
          <w:highlight w:val="white"/>
          <w:rtl w:val="0"/>
        </w:rPr>
        <w:t>The write method writes HTML expressions or JS code to a document.</w:t>
      </w:r>
    </w:p>
    <w:p>
      <w:pPr>
        <w:pStyle w:val="3"/>
        <w:keepNext w:val="0"/>
        <w:keepLines w:val="0"/>
        <w:spacing w:after="80"/>
        <w:rPr>
          <w:b/>
          <w:sz w:val="36"/>
          <w:szCs w:val="36"/>
        </w:rPr>
      </w:pPr>
      <w:bookmarkStart w:id="68" w:name="_bh9m91ubet4r" w:colFirst="0" w:colLast="0"/>
      <w:bookmarkEnd w:id="68"/>
      <w:r>
        <w:rPr>
          <w:b/>
          <w:sz w:val="36"/>
          <w:szCs w:val="36"/>
          <w:rtl w:val="0"/>
        </w:rPr>
        <w:t>46. Namespace</w:t>
      </w:r>
    </w:p>
    <w:p>
      <w:pPr>
        <w:spacing w:before="220" w:after="220"/>
        <w:rPr>
          <w:sz w:val="21"/>
          <w:szCs w:val="21"/>
          <w:highlight w:val="white"/>
        </w:rPr>
      </w:pPr>
      <w:r>
        <w:rPr>
          <w:sz w:val="21"/>
          <w:szCs w:val="21"/>
          <w:highlight w:val="white"/>
          <w:rtl w:val="0"/>
        </w:rPr>
        <w:t>It is used for grouping the desired functions, variables, under a unique name. It is a name that has been attached to the desired functions, objects and properties. This improves modularity in the coding and enables code reuse.</w:t>
      </w:r>
    </w:p>
    <w:p>
      <w:pPr>
        <w:spacing w:before="220" w:after="220"/>
        <w:rPr>
          <w:sz w:val="21"/>
          <w:szCs w:val="21"/>
          <w:highlight w:val="white"/>
        </w:rPr>
      </w:pPr>
      <w:r>
        <w:rPr>
          <w:sz w:val="21"/>
          <w:szCs w:val="21"/>
          <w:highlight w:val="white"/>
          <w:rtl w:val="0"/>
        </w:rPr>
        <w:t>In JavaScript a namespace is just another object containing methods, properties and objects.</w:t>
      </w:r>
    </w:p>
    <w:p>
      <w:pPr>
        <w:spacing w:before="220" w:after="220"/>
        <w:rPr>
          <w:sz w:val="21"/>
          <w:szCs w:val="21"/>
          <w:highlight w:val="white"/>
        </w:rPr>
      </w:pPr>
      <w:r>
        <w:rPr>
          <w:sz w:val="21"/>
          <w:szCs w:val="21"/>
          <w:highlight w:val="white"/>
          <w:rtl w:val="0"/>
        </w:rPr>
        <w:t>JS has a big design flaw, where it is very easy to create global variables that have the potential to interact in negative ways. The practice of namespacing is usually to create an object literal encapsulating your own functions and variables, so as not to collide with those created by other libraries:</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var MyApplication =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var1: val1,</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myfun: function(){</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w:t>
      </w:r>
    </w:p>
    <w:p>
      <w:pPr>
        <w:spacing w:before="220" w:after="220"/>
        <w:rPr>
          <w:sz w:val="21"/>
          <w:szCs w:val="21"/>
          <w:highlight w:val="white"/>
        </w:rPr>
      </w:pPr>
      <w:r>
        <w:rPr>
          <w:sz w:val="21"/>
          <w:szCs w:val="21"/>
          <w:highlight w:val="white"/>
          <w:rtl w:val="0"/>
        </w:rPr>
        <w:t>Instead of calling myfun() globally, it would always be called as: MyApplication.myfun(). It is then less likely for our method or function to collide with other libraries.</w:t>
      </w:r>
    </w:p>
    <w:p>
      <w:pPr>
        <w:pStyle w:val="3"/>
        <w:keepNext w:val="0"/>
        <w:keepLines w:val="0"/>
        <w:spacing w:after="80"/>
        <w:rPr>
          <w:b/>
          <w:sz w:val="36"/>
          <w:szCs w:val="36"/>
        </w:rPr>
      </w:pPr>
      <w:bookmarkStart w:id="69" w:name="_3o6elpjvfdtc" w:colFirst="0" w:colLast="0"/>
      <w:bookmarkEnd w:id="69"/>
      <w:r>
        <w:rPr>
          <w:b/>
          <w:sz w:val="36"/>
          <w:szCs w:val="36"/>
          <w:rtl w:val="0"/>
        </w:rPr>
        <w:t>47. JS testing:</w:t>
      </w:r>
    </w:p>
    <w:p>
      <w:pPr>
        <w:spacing w:before="220" w:after="220"/>
        <w:rPr>
          <w:sz w:val="21"/>
          <w:szCs w:val="21"/>
          <w:highlight w:val="white"/>
        </w:rPr>
      </w:pPr>
      <w:r>
        <w:rPr>
          <w:sz w:val="21"/>
          <w:szCs w:val="21"/>
          <w:highlight w:val="white"/>
          <w:rtl w:val="0"/>
        </w:rPr>
        <w:t>Unit testing: a software testing method by which individual part of source code get tested.</w:t>
      </w:r>
    </w:p>
    <w:p>
      <w:pPr>
        <w:spacing w:before="220" w:after="220"/>
        <w:rPr>
          <w:sz w:val="21"/>
          <w:szCs w:val="21"/>
          <w:highlight w:val="white"/>
        </w:rPr>
      </w:pPr>
      <w:r>
        <w:rPr>
          <w:sz w:val="21"/>
          <w:szCs w:val="21"/>
          <w:highlight w:val="white"/>
          <w:rtl w:val="0"/>
        </w:rPr>
        <w:t>End to end testing: test whether the flow of an application from start to finish is behaving as expected, the purpose of performing it is to identify system dependencies and to ensure that the data integrity is maintained between various systems components and systems.</w:t>
      </w:r>
    </w:p>
    <w:p>
      <w:pPr>
        <w:spacing w:before="220" w:after="220"/>
        <w:rPr>
          <w:sz w:val="21"/>
          <w:szCs w:val="21"/>
          <w:highlight w:val="white"/>
        </w:rPr>
      </w:pPr>
      <w:r>
        <w:rPr>
          <w:sz w:val="21"/>
          <w:szCs w:val="21"/>
          <w:highlight w:val="white"/>
          <w:rtl w:val="0"/>
        </w:rPr>
        <w:t>The entire application is tested for critical functionalities such as communication with the other systems, interfaces, database, network and other applications.</w:t>
      </w:r>
    </w:p>
    <w:p>
      <w:pPr>
        <w:spacing w:before="220" w:after="220"/>
        <w:rPr>
          <w:sz w:val="21"/>
          <w:szCs w:val="21"/>
          <w:highlight w:val="white"/>
        </w:rPr>
      </w:pPr>
      <w:r>
        <w:rPr>
          <w:sz w:val="21"/>
          <w:szCs w:val="21"/>
          <w:highlight w:val="white"/>
          <w:rtl w:val="0"/>
        </w:rPr>
        <w:t>Jasmine is a behavior-driven development framework for testing JS code. It does not depend on any other JS frameworks. It does not require a DOM, it has a clean, obvious syntax so that you can easily write tests.</w:t>
      </w:r>
    </w:p>
    <w:p>
      <w:pPr>
        <w:spacing w:before="220" w:after="220"/>
        <w:rPr>
          <w:sz w:val="21"/>
          <w:szCs w:val="21"/>
          <w:highlight w:val="white"/>
        </w:rPr>
      </w:pPr>
      <w:r>
        <w:rPr>
          <w:sz w:val="21"/>
          <w:szCs w:val="21"/>
          <w:highlight w:val="white"/>
          <w:rtl w:val="0"/>
        </w:rPr>
        <w:t>A test suite begins with a call to the global Jasmine function named describe with two parameters: a string and a function. The string is a name or title for a spec suite. The function is a block of code that implements the suite.</w:t>
      </w:r>
    </w:p>
    <w:p>
      <w:pPr>
        <w:pStyle w:val="3"/>
        <w:keepNext w:val="0"/>
        <w:keepLines w:val="0"/>
        <w:spacing w:after="80"/>
        <w:rPr>
          <w:b/>
          <w:sz w:val="36"/>
          <w:szCs w:val="36"/>
        </w:rPr>
      </w:pPr>
      <w:bookmarkStart w:id="70" w:name="_7z7kgjdveo8a" w:colFirst="0" w:colLast="0"/>
      <w:bookmarkEnd w:id="70"/>
      <w:r>
        <w:rPr>
          <w:b/>
          <w:sz w:val="36"/>
          <w:szCs w:val="36"/>
          <w:rtl w:val="0"/>
        </w:rPr>
        <w:t>48. What are JavaScript types:</w:t>
      </w:r>
    </w:p>
    <w:p>
      <w:pPr>
        <w:spacing w:before="220" w:after="220"/>
        <w:rPr>
          <w:sz w:val="21"/>
          <w:szCs w:val="21"/>
          <w:highlight w:val="white"/>
        </w:rPr>
      </w:pPr>
      <w:r>
        <w:rPr>
          <w:sz w:val="21"/>
          <w:szCs w:val="21"/>
          <w:highlight w:val="white"/>
          <w:rtl w:val="0"/>
        </w:rPr>
        <w:t>Number, string, boolean, function, object, null, undefined</w:t>
      </w:r>
    </w:p>
    <w:p>
      <w:pPr>
        <w:pStyle w:val="3"/>
        <w:keepNext w:val="0"/>
        <w:keepLines w:val="0"/>
        <w:spacing w:after="80"/>
        <w:rPr>
          <w:b/>
          <w:sz w:val="36"/>
          <w:szCs w:val="36"/>
        </w:rPr>
      </w:pPr>
      <w:bookmarkStart w:id="71" w:name="_7dhaxca0sstd" w:colFirst="0" w:colLast="0"/>
      <w:bookmarkEnd w:id="71"/>
      <w:r>
        <w:rPr>
          <w:b/>
          <w:sz w:val="36"/>
          <w:szCs w:val="36"/>
          <w:rtl w:val="0"/>
        </w:rPr>
        <w:t>49. What is the use of isNaN function</w:t>
      </w:r>
    </w:p>
    <w:p>
      <w:pPr>
        <w:spacing w:before="220" w:after="220"/>
        <w:rPr>
          <w:sz w:val="21"/>
          <w:szCs w:val="21"/>
          <w:highlight w:val="white"/>
        </w:rPr>
      </w:pPr>
      <w:r>
        <w:rPr>
          <w:sz w:val="21"/>
          <w:szCs w:val="21"/>
          <w:highlight w:val="white"/>
          <w:rtl w:val="0"/>
        </w:rPr>
        <w:t>it returns true if the argument is not a number, otherwise false.</w:t>
      </w:r>
    </w:p>
    <w:p>
      <w:pPr>
        <w:pStyle w:val="3"/>
        <w:keepNext w:val="0"/>
        <w:keepLines w:val="0"/>
        <w:spacing w:after="80"/>
        <w:rPr>
          <w:b/>
          <w:sz w:val="36"/>
          <w:szCs w:val="36"/>
        </w:rPr>
      </w:pPr>
      <w:bookmarkStart w:id="72" w:name="_9tp0w4wtcmql" w:colFirst="0" w:colLast="0"/>
      <w:bookmarkEnd w:id="72"/>
      <w:r>
        <w:rPr>
          <w:b/>
          <w:sz w:val="36"/>
          <w:szCs w:val="36"/>
          <w:rtl w:val="0"/>
        </w:rPr>
        <w:t>50. Explain how can you submit a form using JavaScript</w:t>
      </w:r>
    </w:p>
    <w:p>
      <w:pPr>
        <w:spacing w:before="220" w:after="220"/>
        <w:rPr>
          <w:sz w:val="21"/>
          <w:szCs w:val="21"/>
          <w:highlight w:val="white"/>
        </w:rPr>
      </w:pPr>
      <w:r>
        <w:rPr>
          <w:sz w:val="21"/>
          <w:szCs w:val="21"/>
          <w:highlight w:val="white"/>
          <w:rtl w:val="0"/>
        </w:rPr>
        <w:t>document.form[0].submit();</w:t>
      </w:r>
    </w:p>
    <w:p>
      <w:pPr>
        <w:pStyle w:val="3"/>
        <w:keepNext w:val="0"/>
        <w:keepLines w:val="0"/>
        <w:spacing w:after="80"/>
        <w:rPr>
          <w:b/>
          <w:sz w:val="36"/>
          <w:szCs w:val="36"/>
        </w:rPr>
      </w:pPr>
      <w:bookmarkStart w:id="73" w:name="_eryssfbi436z" w:colFirst="0" w:colLast="0"/>
      <w:bookmarkEnd w:id="73"/>
      <w:r>
        <w:rPr>
          <w:b/>
          <w:sz w:val="36"/>
          <w:szCs w:val="36"/>
          <w:rtl w:val="0"/>
        </w:rPr>
        <w:t>51. Disable the enter key on HTML form:</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$(document).keypress(</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function(event){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if(event.which == '13')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event.preventDefault();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//or this way</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$('input').on('keydown', function(event)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var x = event.which;</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if (x === 13)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event.preventDefault();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w:t>
      </w:r>
    </w:p>
    <w:p>
      <w:pPr>
        <w:pStyle w:val="3"/>
        <w:keepNext w:val="0"/>
        <w:keepLines w:val="0"/>
        <w:spacing w:after="80"/>
        <w:rPr>
          <w:b/>
          <w:sz w:val="36"/>
          <w:szCs w:val="36"/>
        </w:rPr>
      </w:pPr>
      <w:bookmarkStart w:id="74" w:name="_6yrsolkl6dqj" w:colFirst="0" w:colLast="0"/>
      <w:bookmarkEnd w:id="74"/>
      <w:r>
        <w:rPr>
          <w:b/>
          <w:sz w:val="36"/>
          <w:szCs w:val="36"/>
          <w:rtl w:val="0"/>
        </w:rPr>
        <w:t>52.Difference between JavaScript Framework and Library</w:t>
      </w:r>
    </w:p>
    <w:p>
      <w:pPr>
        <w:spacing w:before="220" w:after="220"/>
        <w:rPr>
          <w:sz w:val="21"/>
          <w:szCs w:val="21"/>
          <w:highlight w:val="white"/>
        </w:rPr>
      </w:pPr>
      <w:r>
        <w:rPr>
          <w:sz w:val="21"/>
          <w:szCs w:val="21"/>
          <w:highlight w:val="white"/>
          <w:rtl w:val="0"/>
        </w:rPr>
        <w:t>Library like jQuery gives us a neat toolkit to help with implementing some functions.</w:t>
      </w:r>
    </w:p>
    <w:p>
      <w:pPr>
        <w:spacing w:before="220" w:after="220"/>
        <w:rPr>
          <w:sz w:val="21"/>
          <w:szCs w:val="21"/>
          <w:highlight w:val="white"/>
        </w:rPr>
      </w:pPr>
      <w:r>
        <w:rPr>
          <w:sz w:val="21"/>
          <w:szCs w:val="21"/>
          <w:highlight w:val="white"/>
          <w:rtl w:val="0"/>
        </w:rPr>
        <w:t>Frameworks provides us with an entire project architecture to follow in order to build a well structured javascript project.</w:t>
      </w:r>
    </w:p>
    <w:p>
      <w:pPr>
        <w:pStyle w:val="3"/>
        <w:keepNext w:val="0"/>
        <w:keepLines w:val="0"/>
        <w:spacing w:after="80"/>
        <w:rPr>
          <w:b/>
          <w:sz w:val="36"/>
          <w:szCs w:val="36"/>
        </w:rPr>
      </w:pPr>
      <w:bookmarkStart w:id="75" w:name="_qq9q55ielh67" w:colFirst="0" w:colLast="0"/>
      <w:bookmarkEnd w:id="75"/>
      <w:r>
        <w:rPr>
          <w:b/>
          <w:sz w:val="36"/>
          <w:szCs w:val="36"/>
          <w:rtl w:val="0"/>
        </w:rPr>
        <w:t>53.Speed up web:</w:t>
      </w:r>
    </w:p>
    <w:p>
      <w:pPr>
        <w:spacing w:before="220" w:after="220"/>
        <w:rPr>
          <w:sz w:val="21"/>
          <w:szCs w:val="21"/>
          <w:highlight w:val="white"/>
        </w:rPr>
      </w:pPr>
      <w:r>
        <w:rPr>
          <w:sz w:val="21"/>
          <w:szCs w:val="21"/>
          <w:highlight w:val="white"/>
          <w:rtl w:val="0"/>
        </w:rPr>
        <w:t xml:space="preserve">minificaiton, </w:t>
      </w:r>
    </w:p>
    <w:p>
      <w:pPr>
        <w:spacing w:before="220" w:after="220"/>
        <w:rPr>
          <w:sz w:val="21"/>
          <w:szCs w:val="21"/>
          <w:highlight w:val="white"/>
        </w:rPr>
      </w:pPr>
      <w:r>
        <w:rPr>
          <w:sz w:val="21"/>
          <w:szCs w:val="21"/>
          <w:highlight w:val="white"/>
          <w:rtl w:val="0"/>
        </w:rPr>
        <w:t xml:space="preserve">less downloading, </w:t>
      </w:r>
    </w:p>
    <w:p>
      <w:pPr>
        <w:spacing w:before="220" w:after="220"/>
        <w:rPr>
          <w:sz w:val="21"/>
          <w:szCs w:val="21"/>
          <w:highlight w:val="white"/>
        </w:rPr>
      </w:pPr>
      <w:r>
        <w:rPr>
          <w:sz w:val="21"/>
          <w:szCs w:val="21"/>
          <w:highlight w:val="white"/>
          <w:rtl w:val="0"/>
        </w:rPr>
        <w:t xml:space="preserve">ajax, </w:t>
      </w:r>
    </w:p>
    <w:p>
      <w:pPr>
        <w:spacing w:before="220" w:after="220"/>
        <w:rPr>
          <w:sz w:val="21"/>
          <w:szCs w:val="21"/>
          <w:highlight w:val="white"/>
        </w:rPr>
      </w:pPr>
      <w:r>
        <w:rPr>
          <w:sz w:val="21"/>
          <w:szCs w:val="21"/>
          <w:highlight w:val="white"/>
          <w:rtl w:val="0"/>
        </w:rPr>
        <w:t xml:space="preserve">css in the front, </w:t>
      </w:r>
    </w:p>
    <w:p>
      <w:pPr>
        <w:spacing w:before="220" w:after="220"/>
        <w:rPr>
          <w:sz w:val="21"/>
          <w:szCs w:val="21"/>
          <w:highlight w:val="white"/>
        </w:rPr>
      </w:pPr>
      <w:r>
        <w:rPr>
          <w:sz w:val="21"/>
          <w:szCs w:val="21"/>
          <w:highlight w:val="white"/>
          <w:rtl w:val="0"/>
        </w:rPr>
        <w:t>javascript on the end,</w:t>
      </w:r>
    </w:p>
    <w:p>
      <w:pPr>
        <w:pStyle w:val="3"/>
        <w:keepNext w:val="0"/>
        <w:keepLines w:val="0"/>
        <w:spacing w:after="80"/>
        <w:rPr>
          <w:b/>
          <w:sz w:val="36"/>
          <w:szCs w:val="36"/>
        </w:rPr>
      </w:pPr>
      <w:bookmarkStart w:id="76" w:name="_46gcrppok8nw" w:colFirst="0" w:colLast="0"/>
      <w:bookmarkEnd w:id="76"/>
      <w:r>
        <w:rPr>
          <w:b/>
          <w:sz w:val="36"/>
          <w:szCs w:val="36"/>
          <w:rtl w:val="0"/>
        </w:rPr>
        <w:t>54. Tagged Template Literals</w:t>
      </w:r>
    </w:p>
    <w:p>
      <w:r>
        <w:rPr>
          <w:rtl w:val="0"/>
        </w:rPr>
        <w:t>The way the tag template works is you simply make a function, and you take the name of the function that you want to run against the string, and you just put the name right in front of the template:</w:t>
      </w:r>
      <w:r>
        <w:rPr>
          <w:rtl w:val="0"/>
        </w:rPr>
        <w:br w:type="textWrapping"/>
      </w:r>
    </w:p>
    <w:p>
      <w:pPr>
        <w:spacing w:after="120" w:line="324" w:lineRule="auto"/>
        <w:rPr>
          <w:rFonts w:ascii="Courier New" w:hAnsi="Courier New" w:eastAsia="Courier New" w:cs="Courier New"/>
          <w:color w:val="F8F8F2"/>
          <w:sz w:val="24"/>
          <w:szCs w:val="24"/>
          <w:shd w:val="clear" w:fill="223545"/>
        </w:rPr>
      </w:pPr>
      <w:r>
        <w:rPr>
          <w:rFonts w:ascii="Courier New" w:hAnsi="Courier New" w:eastAsia="Courier New" w:cs="Courier New"/>
          <w:color w:val="FFA5F3"/>
          <w:sz w:val="24"/>
          <w:szCs w:val="24"/>
          <w:shd w:val="clear" w:fill="1D3C52"/>
          <w:rtl w:val="0"/>
        </w:rPr>
        <w:t>function</w:t>
      </w:r>
      <w:r>
        <w:rPr>
          <w:rFonts w:ascii="Courier New" w:hAnsi="Courier New" w:eastAsia="Courier New" w:cs="Courier New"/>
          <w:color w:val="F8F8F2"/>
          <w:sz w:val="24"/>
          <w:szCs w:val="24"/>
          <w:shd w:val="clear" w:fill="223545"/>
          <w:rtl w:val="0"/>
        </w:rPr>
        <w:t xml:space="preserve"> </w:t>
      </w:r>
      <w:r>
        <w:rPr>
          <w:rFonts w:ascii="Courier New" w:hAnsi="Courier New" w:eastAsia="Courier New" w:cs="Courier New"/>
          <w:color w:val="FFC600"/>
          <w:sz w:val="24"/>
          <w:szCs w:val="24"/>
          <w:shd w:val="clear" w:fill="223545"/>
          <w:rtl w:val="0"/>
        </w:rPr>
        <w:t>highlight</w:t>
      </w:r>
      <w:r>
        <w:rPr>
          <w:rFonts w:ascii="Courier New" w:hAnsi="Courier New" w:eastAsia="Courier New" w:cs="Courier New"/>
          <w:color w:val="F8F8F2"/>
          <w:sz w:val="24"/>
          <w:szCs w:val="24"/>
          <w:shd w:val="clear" w:fill="223545"/>
          <w:rtl w:val="0"/>
        </w:rPr>
        <w:t>() {</w:t>
      </w:r>
      <w:r>
        <w:rPr>
          <w:rFonts w:ascii="Courier New" w:hAnsi="Courier New" w:eastAsia="Courier New" w:cs="Courier New"/>
          <w:color w:val="F8F8F2"/>
          <w:sz w:val="24"/>
          <w:szCs w:val="24"/>
          <w:shd w:val="clear" w:fill="223545"/>
          <w:rtl w:val="0"/>
        </w:rPr>
        <w:br w:type="textWrapping"/>
      </w:r>
      <w:r>
        <w:rPr>
          <w:rFonts w:ascii="Courier New" w:hAnsi="Courier New" w:eastAsia="Courier New" w:cs="Courier New"/>
          <w:color w:val="F8F8F2"/>
          <w:sz w:val="24"/>
          <w:szCs w:val="24"/>
          <w:shd w:val="clear" w:fill="223545"/>
          <w:rtl w:val="0"/>
        </w:rPr>
        <w:t xml:space="preserve">    </w:t>
      </w:r>
      <w:r>
        <w:rPr>
          <w:rFonts w:ascii="Courier New" w:hAnsi="Courier New" w:eastAsia="Courier New" w:cs="Courier New"/>
          <w:i/>
          <w:color w:val="0088FF"/>
          <w:sz w:val="24"/>
          <w:szCs w:val="24"/>
          <w:shd w:val="clear" w:fill="223545"/>
          <w:rtl w:val="0"/>
        </w:rPr>
        <w:t>// do something</w:t>
      </w:r>
      <w:r>
        <w:rPr>
          <w:rFonts w:ascii="Courier New" w:hAnsi="Courier New" w:eastAsia="Courier New" w:cs="Courier New"/>
          <w:color w:val="F8F8F2"/>
          <w:sz w:val="24"/>
          <w:szCs w:val="24"/>
          <w:shd w:val="clear" w:fill="223545"/>
          <w:rtl w:val="0"/>
        </w:rPr>
        <w:br w:type="textWrapping"/>
      </w:r>
      <w:r>
        <w:rPr>
          <w:rFonts w:ascii="Courier New" w:hAnsi="Courier New" w:eastAsia="Courier New" w:cs="Courier New"/>
          <w:color w:val="F8F8F2"/>
          <w:sz w:val="24"/>
          <w:szCs w:val="24"/>
          <w:shd w:val="clear" w:fill="223545"/>
          <w:rtl w:val="0"/>
        </w:rPr>
        <w:t>}</w:t>
      </w:r>
      <w:r>
        <w:rPr>
          <w:rFonts w:ascii="Courier New" w:hAnsi="Courier New" w:eastAsia="Courier New" w:cs="Courier New"/>
          <w:color w:val="F8F8F2"/>
          <w:sz w:val="24"/>
          <w:szCs w:val="24"/>
          <w:shd w:val="clear" w:fill="223545"/>
          <w:rtl w:val="0"/>
        </w:rPr>
        <w:br w:type="textWrapping"/>
      </w:r>
      <w:r>
        <w:rPr>
          <w:rFonts w:ascii="Courier New" w:hAnsi="Courier New" w:eastAsia="Courier New" w:cs="Courier New"/>
          <w:color w:val="F8F8F2"/>
          <w:sz w:val="24"/>
          <w:szCs w:val="24"/>
          <w:shd w:val="clear" w:fill="223545"/>
          <w:rtl w:val="0"/>
        </w:rPr>
        <w:br w:type="textWrapping"/>
      </w:r>
      <w:r>
        <w:rPr>
          <w:rFonts w:ascii="Courier New" w:hAnsi="Courier New" w:eastAsia="Courier New" w:cs="Courier New"/>
          <w:color w:val="FFC600"/>
          <w:sz w:val="24"/>
          <w:szCs w:val="24"/>
          <w:shd w:val="clear" w:fill="223545"/>
          <w:rtl w:val="0"/>
        </w:rPr>
        <w:t>const</w:t>
      </w:r>
      <w:r>
        <w:rPr>
          <w:rFonts w:ascii="Courier New" w:hAnsi="Courier New" w:eastAsia="Courier New" w:cs="Courier New"/>
          <w:color w:val="F8F8F2"/>
          <w:sz w:val="24"/>
          <w:szCs w:val="24"/>
          <w:shd w:val="clear" w:fill="223545"/>
          <w:rtl w:val="0"/>
        </w:rPr>
        <w:t xml:space="preserve"> name </w:t>
      </w:r>
      <w:r>
        <w:rPr>
          <w:rFonts w:ascii="Courier New" w:hAnsi="Courier New" w:eastAsia="Courier New" w:cs="Courier New"/>
          <w:color w:val="FF9D00"/>
          <w:sz w:val="24"/>
          <w:szCs w:val="24"/>
          <w:shd w:val="clear" w:fill="223545"/>
          <w:rtl w:val="0"/>
        </w:rPr>
        <w:t>=</w:t>
      </w:r>
      <w:r>
        <w:rPr>
          <w:rFonts w:ascii="Courier New" w:hAnsi="Courier New" w:eastAsia="Courier New" w:cs="Courier New"/>
          <w:color w:val="F8F8F2"/>
          <w:sz w:val="24"/>
          <w:szCs w:val="24"/>
          <w:shd w:val="clear" w:fill="223545"/>
          <w:rtl w:val="0"/>
        </w:rPr>
        <w:t xml:space="preserve"> </w:t>
      </w:r>
      <w:r>
        <w:rPr>
          <w:rFonts w:ascii="Courier New" w:hAnsi="Courier New" w:eastAsia="Courier New" w:cs="Courier New"/>
          <w:color w:val="3AD900"/>
          <w:sz w:val="24"/>
          <w:szCs w:val="24"/>
          <w:shd w:val="clear" w:fill="223545"/>
          <w:rtl w:val="0"/>
        </w:rPr>
        <w:t>'Snickers'</w:t>
      </w:r>
      <w:r>
        <w:rPr>
          <w:rFonts w:ascii="Courier New" w:hAnsi="Courier New" w:eastAsia="Courier New" w:cs="Courier New"/>
          <w:color w:val="F8F8F2"/>
          <w:sz w:val="24"/>
          <w:szCs w:val="24"/>
          <w:shd w:val="clear" w:fill="223545"/>
          <w:rtl w:val="0"/>
        </w:rPr>
        <w:t>;</w:t>
      </w:r>
      <w:r>
        <w:rPr>
          <w:rFonts w:ascii="Courier New" w:hAnsi="Courier New" w:eastAsia="Courier New" w:cs="Courier New"/>
          <w:color w:val="F8F8F2"/>
          <w:sz w:val="24"/>
          <w:szCs w:val="24"/>
          <w:shd w:val="clear" w:fill="223545"/>
          <w:rtl w:val="0"/>
        </w:rPr>
        <w:br w:type="textWrapping"/>
      </w:r>
      <w:r>
        <w:rPr>
          <w:rFonts w:ascii="Courier New" w:hAnsi="Courier New" w:eastAsia="Courier New" w:cs="Courier New"/>
          <w:color w:val="FFC600"/>
          <w:sz w:val="24"/>
          <w:szCs w:val="24"/>
          <w:shd w:val="clear" w:fill="223545"/>
          <w:rtl w:val="0"/>
        </w:rPr>
        <w:t>const</w:t>
      </w:r>
      <w:r>
        <w:rPr>
          <w:rFonts w:ascii="Courier New" w:hAnsi="Courier New" w:eastAsia="Courier New" w:cs="Courier New"/>
          <w:color w:val="F8F8F2"/>
          <w:sz w:val="24"/>
          <w:szCs w:val="24"/>
          <w:shd w:val="clear" w:fill="223545"/>
          <w:rtl w:val="0"/>
        </w:rPr>
        <w:t xml:space="preserve"> age </w:t>
      </w:r>
      <w:r>
        <w:rPr>
          <w:rFonts w:ascii="Courier New" w:hAnsi="Courier New" w:eastAsia="Courier New" w:cs="Courier New"/>
          <w:color w:val="FF9D00"/>
          <w:sz w:val="24"/>
          <w:szCs w:val="24"/>
          <w:shd w:val="clear" w:fill="223545"/>
          <w:rtl w:val="0"/>
        </w:rPr>
        <w:t>=</w:t>
      </w:r>
      <w:r>
        <w:rPr>
          <w:rFonts w:ascii="Courier New" w:hAnsi="Courier New" w:eastAsia="Courier New" w:cs="Courier New"/>
          <w:color w:val="F8F8F2"/>
          <w:sz w:val="24"/>
          <w:szCs w:val="24"/>
          <w:shd w:val="clear" w:fill="223545"/>
          <w:rtl w:val="0"/>
        </w:rPr>
        <w:t xml:space="preserve"> </w:t>
      </w:r>
      <w:r>
        <w:rPr>
          <w:rFonts w:ascii="Courier New" w:hAnsi="Courier New" w:eastAsia="Courier New" w:cs="Courier New"/>
          <w:color w:val="3AD900"/>
          <w:sz w:val="24"/>
          <w:szCs w:val="24"/>
          <w:shd w:val="clear" w:fill="223545"/>
          <w:rtl w:val="0"/>
        </w:rPr>
        <w:t>'100'</w:t>
      </w:r>
      <w:r>
        <w:rPr>
          <w:rFonts w:ascii="Courier New" w:hAnsi="Courier New" w:eastAsia="Courier New" w:cs="Courier New"/>
          <w:color w:val="F8F8F2"/>
          <w:sz w:val="24"/>
          <w:szCs w:val="24"/>
          <w:shd w:val="clear" w:fill="223545"/>
          <w:rtl w:val="0"/>
        </w:rPr>
        <w:t>;</w:t>
      </w:r>
      <w:r>
        <w:rPr>
          <w:rFonts w:ascii="Courier New" w:hAnsi="Courier New" w:eastAsia="Courier New" w:cs="Courier New"/>
          <w:color w:val="F8F8F2"/>
          <w:sz w:val="24"/>
          <w:szCs w:val="24"/>
          <w:shd w:val="clear" w:fill="223545"/>
          <w:rtl w:val="0"/>
        </w:rPr>
        <w:br w:type="textWrapping"/>
      </w:r>
      <w:r>
        <w:rPr>
          <w:rFonts w:ascii="Courier New" w:hAnsi="Courier New" w:eastAsia="Courier New" w:cs="Courier New"/>
          <w:color w:val="FFC600"/>
          <w:sz w:val="24"/>
          <w:szCs w:val="24"/>
          <w:shd w:val="clear" w:fill="223545"/>
          <w:rtl w:val="0"/>
        </w:rPr>
        <w:t>const</w:t>
      </w:r>
      <w:r>
        <w:rPr>
          <w:rFonts w:ascii="Courier New" w:hAnsi="Courier New" w:eastAsia="Courier New" w:cs="Courier New"/>
          <w:color w:val="F8F8F2"/>
          <w:sz w:val="24"/>
          <w:szCs w:val="24"/>
          <w:shd w:val="clear" w:fill="223545"/>
          <w:rtl w:val="0"/>
        </w:rPr>
        <w:t xml:space="preserve"> sentence </w:t>
      </w:r>
      <w:r>
        <w:rPr>
          <w:rFonts w:ascii="Courier New" w:hAnsi="Courier New" w:eastAsia="Courier New" w:cs="Courier New"/>
          <w:color w:val="FF9D00"/>
          <w:sz w:val="24"/>
          <w:szCs w:val="24"/>
          <w:shd w:val="clear" w:fill="223545"/>
          <w:rtl w:val="0"/>
        </w:rPr>
        <w:t>=</w:t>
      </w:r>
      <w:r>
        <w:rPr>
          <w:rFonts w:ascii="Courier New" w:hAnsi="Courier New" w:eastAsia="Courier New" w:cs="Courier New"/>
          <w:color w:val="F8F8F2"/>
          <w:sz w:val="24"/>
          <w:szCs w:val="24"/>
          <w:shd w:val="clear" w:fill="223545"/>
          <w:rtl w:val="0"/>
        </w:rPr>
        <w:t xml:space="preserve"> highlight</w:t>
      </w:r>
      <w:r>
        <w:rPr>
          <w:rFonts w:ascii="Courier New" w:hAnsi="Courier New" w:eastAsia="Courier New" w:cs="Courier New"/>
          <w:color w:val="3AD900"/>
          <w:sz w:val="24"/>
          <w:szCs w:val="24"/>
          <w:shd w:val="clear" w:fill="223545"/>
          <w:rtl w:val="0"/>
        </w:rPr>
        <w:t xml:space="preserve">`My dog's name is </w:t>
      </w:r>
      <w:r>
        <w:rPr>
          <w:rFonts w:ascii="Courier New" w:hAnsi="Courier New" w:eastAsia="Courier New" w:cs="Courier New"/>
          <w:color w:val="F8F8F2"/>
          <w:sz w:val="24"/>
          <w:szCs w:val="24"/>
          <w:shd w:val="clear" w:fill="223545"/>
          <w:rtl w:val="0"/>
        </w:rPr>
        <w:t>${name}</w:t>
      </w:r>
      <w:r>
        <w:rPr>
          <w:rFonts w:ascii="Courier New" w:hAnsi="Courier New" w:eastAsia="Courier New" w:cs="Courier New"/>
          <w:color w:val="3AD900"/>
          <w:sz w:val="24"/>
          <w:szCs w:val="24"/>
          <w:shd w:val="clear" w:fill="223545"/>
          <w:rtl w:val="0"/>
        </w:rPr>
        <w:t xml:space="preserve"> and he is </w:t>
      </w:r>
      <w:r>
        <w:rPr>
          <w:rFonts w:ascii="Courier New" w:hAnsi="Courier New" w:eastAsia="Courier New" w:cs="Courier New"/>
          <w:color w:val="F8F8F2"/>
          <w:sz w:val="24"/>
          <w:szCs w:val="24"/>
          <w:shd w:val="clear" w:fill="223545"/>
          <w:rtl w:val="0"/>
        </w:rPr>
        <w:t>${age}</w:t>
      </w:r>
      <w:r>
        <w:rPr>
          <w:rFonts w:ascii="Courier New" w:hAnsi="Courier New" w:eastAsia="Courier New" w:cs="Courier New"/>
          <w:color w:val="3AD900"/>
          <w:sz w:val="24"/>
          <w:szCs w:val="24"/>
          <w:shd w:val="clear" w:fill="223545"/>
          <w:rtl w:val="0"/>
        </w:rPr>
        <w:t xml:space="preserve"> years old`</w:t>
      </w:r>
      <w:r>
        <w:rPr>
          <w:rFonts w:ascii="Courier New" w:hAnsi="Courier New" w:eastAsia="Courier New" w:cs="Courier New"/>
          <w:color w:val="F8F8F2"/>
          <w:sz w:val="24"/>
          <w:szCs w:val="24"/>
          <w:shd w:val="clear" w:fill="223545"/>
          <w:rtl w:val="0"/>
        </w:rPr>
        <w:t>;</w:t>
      </w:r>
      <w:r>
        <w:rPr>
          <w:rFonts w:ascii="Courier New" w:hAnsi="Courier New" w:eastAsia="Courier New" w:cs="Courier New"/>
          <w:color w:val="F8F8F2"/>
          <w:sz w:val="24"/>
          <w:szCs w:val="24"/>
          <w:shd w:val="clear" w:fill="223545"/>
          <w:rtl w:val="0"/>
        </w:rPr>
        <w:br w:type="textWrapping"/>
      </w:r>
      <w:r>
        <w:rPr>
          <w:rFonts w:ascii="Courier New" w:hAnsi="Courier New" w:eastAsia="Courier New" w:cs="Courier New"/>
          <w:color w:val="F8F8F2"/>
          <w:sz w:val="24"/>
          <w:szCs w:val="24"/>
          <w:shd w:val="clear" w:fill="223545"/>
          <w:rtl w:val="0"/>
        </w:rPr>
        <w:t>console.</w:t>
      </w:r>
      <w:r>
        <w:rPr>
          <w:rFonts w:ascii="Courier New" w:hAnsi="Courier New" w:eastAsia="Courier New" w:cs="Courier New"/>
          <w:color w:val="FFC600"/>
          <w:sz w:val="24"/>
          <w:szCs w:val="24"/>
          <w:shd w:val="clear" w:fill="223545"/>
          <w:rtl w:val="0"/>
        </w:rPr>
        <w:t>log</w:t>
      </w:r>
      <w:r>
        <w:rPr>
          <w:rFonts w:ascii="Courier New" w:hAnsi="Courier New" w:eastAsia="Courier New" w:cs="Courier New"/>
          <w:color w:val="F8F8F2"/>
          <w:sz w:val="24"/>
          <w:szCs w:val="24"/>
          <w:shd w:val="clear" w:fill="223545"/>
          <w:rtl w:val="0"/>
        </w:rPr>
        <w:t>(sentence)</w:t>
      </w:r>
    </w:p>
    <w:p>
      <w:r>
        <w:rPr>
          <w:rtl w:val="0"/>
        </w:rPr>
        <w:t>This tags it with a function name. What will happen is the browser will run this function, it will provide it with all the information about the string, all the pieces that the person typed, as well as the variables that get passed in. Whatever we return from this function is what sentence actually is going to be.</w:t>
      </w:r>
    </w:p>
    <w:p/>
    <w:p>
      <w:pPr>
        <w:pStyle w:val="3"/>
        <w:keepNext w:val="0"/>
        <w:keepLines w:val="0"/>
        <w:spacing w:after="80"/>
        <w:rPr>
          <w:b/>
          <w:sz w:val="36"/>
          <w:szCs w:val="36"/>
        </w:rPr>
      </w:pPr>
      <w:bookmarkStart w:id="77" w:name="_go1g6bhsi8dh" w:colFirst="0" w:colLast="0"/>
      <w:bookmarkEnd w:id="77"/>
      <w:r>
        <w:rPr>
          <w:b/>
          <w:sz w:val="36"/>
          <w:szCs w:val="36"/>
          <w:rtl w:val="0"/>
        </w:rPr>
        <w:t>55. IIFE (Immediately Invoked Function Expression)</w:t>
      </w:r>
    </w:p>
    <w:p>
      <w:pPr>
        <w:pBdr>
          <w:top w:val="none" w:color="auto" w:sz="0" w:space="0"/>
          <w:left w:val="none" w:color="auto" w:sz="0" w:space="0"/>
          <w:bottom w:val="none" w:color="auto" w:sz="0" w:space="0"/>
          <w:right w:val="none" w:color="auto" w:sz="0" w:space="0"/>
          <w:between w:val="none" w:color="auto" w:sz="0" w:space="0"/>
        </w:pBdr>
        <w:shd w:val="clear" w:fill="FFFFFF"/>
        <w:spacing w:after="360"/>
      </w:pPr>
      <w:r>
        <w:rPr>
          <w:rtl w:val="0"/>
        </w:rPr>
        <w:t xml:space="preserve">An IIFE (Immediately Invoked Function Expression) is a </w:t>
      </w:r>
      <w:r>
        <w:fldChar w:fldCharType="begin"/>
      </w:r>
      <w:r>
        <w:instrText xml:space="preserve"> HYPERLINK "https://developer.mozilla.org/en-US/docs/Glossary/JavaScript" \h </w:instrText>
      </w:r>
      <w:r>
        <w:fldChar w:fldCharType="separate"/>
      </w:r>
      <w:r>
        <w:rPr>
          <w:rtl w:val="0"/>
        </w:rPr>
        <w:t>JavaScript</w:t>
      </w:r>
      <w:r>
        <w:rPr>
          <w:rtl w:val="0"/>
        </w:rPr>
        <w:fldChar w:fldCharType="end"/>
      </w:r>
      <w:r>
        <w:rPr>
          <w:rtl w:val="0"/>
        </w:rPr>
        <w:t xml:space="preserve"> </w:t>
      </w:r>
      <w:r>
        <w:fldChar w:fldCharType="begin"/>
      </w:r>
      <w:r>
        <w:instrText xml:space="preserve"> HYPERLINK "https://developer.mozilla.org/en-US/docs/Glossary/function" \h </w:instrText>
      </w:r>
      <w:r>
        <w:fldChar w:fldCharType="separate"/>
      </w:r>
      <w:r>
        <w:rPr>
          <w:rtl w:val="0"/>
        </w:rPr>
        <w:t>function</w:t>
      </w:r>
      <w:r>
        <w:rPr>
          <w:rtl w:val="0"/>
        </w:rPr>
        <w:fldChar w:fldCharType="end"/>
      </w:r>
      <w:r>
        <w:rPr>
          <w:rtl w:val="0"/>
        </w:rPr>
        <w:t xml:space="preserve"> that runs as soon as it is defined. It is a design pattern which is also known as a </w:t>
      </w:r>
      <w:r>
        <w:fldChar w:fldCharType="begin"/>
      </w:r>
      <w:r>
        <w:instrText xml:space="preserve"> HYPERLINK "https://developer.mozilla.org/en-US/docs/Glossary/Self-Executing_Anonymous_Function" \h </w:instrText>
      </w:r>
      <w:r>
        <w:fldChar w:fldCharType="separate"/>
      </w:r>
      <w:r>
        <w:rPr>
          <w:rtl w:val="0"/>
        </w:rPr>
        <w:t>Self-Executing Anonymous Function</w:t>
      </w:r>
      <w:r>
        <w:rPr>
          <w:rtl w:val="0"/>
        </w:rPr>
        <w:fldChar w:fldCharType="end"/>
      </w:r>
      <w:r>
        <w:rPr>
          <w:rtl w:val="0"/>
        </w:rPr>
        <w:t xml:space="preserve"> and contains two major parts. The first is the anonymous function with lexical scope enclosed within the </w:t>
      </w:r>
      <w:r>
        <w:fldChar w:fldCharType="begin"/>
      </w:r>
      <w:r>
        <w:instrText xml:space="preserve"> HYPERLINK "https://developer.mozilla.org/en-US/docs/Web/JavaScript/Reference/Operators/Grouping" \h </w:instrText>
      </w:r>
      <w:r>
        <w:fldChar w:fldCharType="separate"/>
      </w:r>
      <w:r>
        <w:rPr>
          <w:rtl w:val="0"/>
        </w:rPr>
        <w:t>Grouping Operator</w:t>
      </w:r>
      <w:r>
        <w:rPr>
          <w:rtl w:val="0"/>
        </w:rPr>
        <w:fldChar w:fldCharType="end"/>
      </w:r>
      <w:r>
        <w:rPr>
          <w:rtl w:val="0"/>
        </w:rPr>
        <w:t xml:space="preserve"> (). This prevents accessing variables within the IIFE idiom as well as polluting the global scope.</w:t>
      </w:r>
    </w:p>
    <w:p>
      <w:pPr>
        <w:pBdr>
          <w:top w:val="none" w:color="auto" w:sz="0" w:space="0"/>
          <w:left w:val="none" w:color="auto" w:sz="0" w:space="0"/>
          <w:bottom w:val="none" w:color="auto" w:sz="0" w:space="0"/>
          <w:right w:val="none" w:color="auto" w:sz="0" w:space="0"/>
          <w:between w:val="none" w:color="auto" w:sz="0" w:space="0"/>
        </w:pBdr>
        <w:shd w:val="clear" w:fill="FFFFFF"/>
        <w:spacing w:after="360"/>
      </w:pPr>
      <w:r>
        <w:drawing>
          <wp:inline distT="114300" distB="114300" distL="114300" distR="114300">
            <wp:extent cx="6254115" cy="462534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6"/>
                    <a:srcRect/>
                    <a:stretch>
                      <a:fillRect/>
                    </a:stretch>
                  </pic:blipFill>
                  <pic:spPr>
                    <a:xfrm>
                      <a:off x="0" y="0"/>
                      <a:ext cx="6254138" cy="4625574"/>
                    </a:xfrm>
                    <a:prstGeom prst="rect">
                      <a:avLst/>
                    </a:prstGeom>
                  </pic:spPr>
                </pic:pic>
              </a:graphicData>
            </a:graphic>
          </wp:inline>
        </w:drawing>
      </w:r>
    </w:p>
    <w:p/>
    <w:p/>
    <w:p>
      <w:pPr>
        <w:rPr>
          <w:b/>
          <w:sz w:val="56"/>
          <w:szCs w:val="56"/>
        </w:rPr>
      </w:pPr>
      <w:r>
        <w:rPr>
          <w:b/>
          <w:sz w:val="56"/>
          <w:szCs w:val="56"/>
          <w:rtl w:val="0"/>
        </w:rPr>
        <w:t>General React</w:t>
      </w:r>
    </w:p>
    <w:p>
      <w:pPr>
        <w:rPr>
          <w:b/>
          <w:sz w:val="56"/>
          <w:szCs w:val="56"/>
        </w:rPr>
      </w:pPr>
      <w:r>
        <w:rPr>
          <w:b/>
          <w:sz w:val="56"/>
          <w:szCs w:val="56"/>
          <w:rtl w:val="0"/>
        </w:rPr>
        <w:t xml:space="preserve"> </w:t>
      </w:r>
    </w:p>
    <w:p>
      <w:pPr>
        <w:rPr>
          <w:b/>
          <w:sz w:val="48"/>
          <w:szCs w:val="48"/>
        </w:rPr>
      </w:pPr>
      <w:r>
        <w:rPr>
          <w:b/>
          <w:sz w:val="48"/>
          <w:szCs w:val="48"/>
          <w:rtl w:val="0"/>
        </w:rPr>
        <w:t>1.Differentiate bentween Real DOM and Virtual DOM.</w:t>
      </w:r>
    </w:p>
    <w:p>
      <w:pPr>
        <w:rPr>
          <w:sz w:val="28"/>
          <w:szCs w:val="28"/>
        </w:rPr>
      </w:pPr>
      <w:r>
        <w:rPr>
          <w:sz w:val="28"/>
          <w:szCs w:val="28"/>
          <w:rtl w:val="0"/>
        </w:rPr>
        <w:t xml:space="preserve"> </w:t>
      </w:r>
    </w:p>
    <w:p>
      <w:pPr>
        <w:rPr>
          <w:b/>
          <w:sz w:val="48"/>
          <w:szCs w:val="48"/>
        </w:rPr>
      </w:pPr>
      <w:r>
        <w:rPr>
          <w:b/>
          <w:sz w:val="48"/>
          <w:szCs w:val="48"/>
          <w:rtl w:val="0"/>
        </w:rPr>
        <w:t xml:space="preserve"> </w:t>
      </w:r>
    </w:p>
    <w:p>
      <w:pPr>
        <w:rPr>
          <w:b/>
          <w:sz w:val="48"/>
          <w:szCs w:val="48"/>
        </w:rPr>
      </w:pPr>
      <w:r>
        <w:rPr>
          <w:b/>
          <w:sz w:val="48"/>
          <w:szCs w:val="48"/>
          <w:rtl w:val="0"/>
        </w:rPr>
        <w:t>2.What is React?</w:t>
      </w:r>
    </w:p>
    <w:p>
      <w:pPr>
        <w:ind w:left="1080" w:hanging="360"/>
        <w:rPr>
          <w:sz w:val="28"/>
          <w:szCs w:val="28"/>
        </w:rPr>
      </w:pPr>
      <w:r>
        <w:rPr>
          <w:sz w:val="28"/>
          <w:szCs w:val="28"/>
          <w:rtl w:val="0"/>
        </w:rPr>
        <w:t>· React is a front-end JavaScript library developed by Facebook in 2011.</w:t>
      </w:r>
    </w:p>
    <w:p>
      <w:pPr>
        <w:ind w:left="1080" w:hanging="360"/>
        <w:rPr>
          <w:sz w:val="28"/>
          <w:szCs w:val="28"/>
        </w:rPr>
      </w:pPr>
      <w:r>
        <w:rPr>
          <w:sz w:val="28"/>
          <w:szCs w:val="28"/>
          <w:rtl w:val="0"/>
        </w:rPr>
        <w:t>· It follows the component based approach which helps in building reusable UI components.</w:t>
      </w:r>
    </w:p>
    <w:p>
      <w:pPr>
        <w:ind w:left="1080" w:hanging="360"/>
        <w:rPr>
          <w:sz w:val="28"/>
          <w:szCs w:val="28"/>
        </w:rPr>
      </w:pPr>
      <w:r>
        <w:rPr>
          <w:sz w:val="28"/>
          <w:szCs w:val="28"/>
          <w:rtl w:val="0"/>
        </w:rPr>
        <w:t>· It is used for developing complex and interactive web and mobile UI.</w:t>
      </w:r>
    </w:p>
    <w:p>
      <w:pPr>
        <w:ind w:left="1080" w:hanging="360"/>
        <w:rPr>
          <w:sz w:val="28"/>
          <w:szCs w:val="28"/>
        </w:rPr>
      </w:pPr>
      <w:r>
        <w:rPr>
          <w:sz w:val="28"/>
          <w:szCs w:val="28"/>
          <w:rtl w:val="0"/>
        </w:rPr>
        <w:t>· Even though it was open-sourced only in 2015, it has one of the largest communities supporting it.</w:t>
      </w:r>
    </w:p>
    <w:p>
      <w:pPr>
        <w:rPr>
          <w:b/>
          <w:sz w:val="48"/>
          <w:szCs w:val="48"/>
        </w:rPr>
      </w:pPr>
      <w:r>
        <w:rPr>
          <w:b/>
          <w:sz w:val="48"/>
          <w:szCs w:val="48"/>
          <w:rtl w:val="0"/>
        </w:rPr>
        <w:t xml:space="preserve"> </w:t>
      </w:r>
    </w:p>
    <w:p>
      <w:pPr>
        <w:rPr>
          <w:b/>
          <w:sz w:val="48"/>
          <w:szCs w:val="48"/>
        </w:rPr>
      </w:pPr>
      <w:r>
        <w:rPr>
          <w:b/>
          <w:sz w:val="48"/>
          <w:szCs w:val="48"/>
          <w:rtl w:val="0"/>
        </w:rPr>
        <w:t>3.What are the features of React?</w:t>
      </w:r>
    </w:p>
    <w:p>
      <w:pPr>
        <w:ind w:left="1440" w:hanging="720"/>
        <w:rPr>
          <w:sz w:val="28"/>
          <w:szCs w:val="28"/>
        </w:rPr>
      </w:pPr>
      <w:r>
        <w:rPr>
          <w:sz w:val="28"/>
          <w:szCs w:val="28"/>
          <w:rtl w:val="0"/>
        </w:rPr>
        <w:t>• It uses the virtual DOM instead of the real DOM.</w:t>
      </w:r>
    </w:p>
    <w:p>
      <w:pPr>
        <w:ind w:left="1440" w:hanging="720"/>
        <w:rPr>
          <w:sz w:val="28"/>
          <w:szCs w:val="28"/>
        </w:rPr>
      </w:pPr>
      <w:r>
        <w:rPr>
          <w:sz w:val="28"/>
          <w:szCs w:val="28"/>
          <w:rtl w:val="0"/>
        </w:rPr>
        <w:t>• It uses JSX.</w:t>
      </w:r>
    </w:p>
    <w:p>
      <w:pPr>
        <w:ind w:left="1440" w:hanging="720"/>
        <w:rPr>
          <w:sz w:val="28"/>
          <w:szCs w:val="28"/>
        </w:rPr>
      </w:pPr>
      <w:r>
        <w:rPr>
          <w:sz w:val="28"/>
          <w:szCs w:val="28"/>
          <w:rtl w:val="0"/>
        </w:rPr>
        <w:t>• It follows one way data flow.</w:t>
      </w:r>
    </w:p>
    <w:p>
      <w:pPr>
        <w:rPr>
          <w:b/>
          <w:sz w:val="48"/>
          <w:szCs w:val="48"/>
        </w:rPr>
      </w:pPr>
      <w:r>
        <w:rPr>
          <w:b/>
          <w:sz w:val="48"/>
          <w:szCs w:val="48"/>
          <w:rtl w:val="0"/>
        </w:rPr>
        <w:t xml:space="preserve"> </w:t>
      </w:r>
    </w:p>
    <w:p>
      <w:pPr>
        <w:rPr>
          <w:b/>
          <w:sz w:val="48"/>
          <w:szCs w:val="48"/>
        </w:rPr>
      </w:pPr>
      <w:r>
        <w:rPr>
          <w:b/>
          <w:sz w:val="48"/>
          <w:szCs w:val="48"/>
          <w:rtl w:val="0"/>
        </w:rPr>
        <w:t>4.List some of the major advantages of React.</w:t>
      </w:r>
    </w:p>
    <w:p>
      <w:pPr>
        <w:ind w:left="1440" w:hanging="720"/>
        <w:rPr>
          <w:sz w:val="28"/>
          <w:szCs w:val="28"/>
        </w:rPr>
      </w:pPr>
      <w:r>
        <w:rPr>
          <w:sz w:val="28"/>
          <w:szCs w:val="28"/>
          <w:rtl w:val="0"/>
        </w:rPr>
        <w:t>• It increases the application's performance</w:t>
      </w:r>
    </w:p>
    <w:p>
      <w:pPr>
        <w:ind w:left="1440" w:hanging="720"/>
        <w:rPr>
          <w:sz w:val="28"/>
          <w:szCs w:val="28"/>
        </w:rPr>
      </w:pPr>
      <w:r>
        <w:rPr>
          <w:sz w:val="28"/>
          <w:szCs w:val="28"/>
          <w:rtl w:val="0"/>
        </w:rPr>
        <w:t>• It can be conveniently used on the client as well as server side</w:t>
      </w:r>
    </w:p>
    <w:p>
      <w:pPr>
        <w:ind w:left="1440" w:hanging="720"/>
        <w:rPr>
          <w:sz w:val="28"/>
          <w:szCs w:val="28"/>
        </w:rPr>
      </w:pPr>
      <w:r>
        <w:rPr>
          <w:sz w:val="28"/>
          <w:szCs w:val="28"/>
          <w:rtl w:val="0"/>
        </w:rPr>
        <w:t>• Because of JSX, code's readability increases</w:t>
      </w:r>
    </w:p>
    <w:p>
      <w:pPr>
        <w:ind w:left="1440" w:hanging="720"/>
        <w:rPr>
          <w:sz w:val="28"/>
          <w:szCs w:val="28"/>
        </w:rPr>
      </w:pPr>
      <w:r>
        <w:rPr>
          <w:sz w:val="28"/>
          <w:szCs w:val="28"/>
          <w:rtl w:val="0"/>
        </w:rPr>
        <w:t>• React is easy to intergate with other frameworks like Angular etc</w:t>
      </w:r>
    </w:p>
    <w:p>
      <w:pPr>
        <w:ind w:left="1440" w:hanging="720"/>
        <w:rPr>
          <w:sz w:val="28"/>
          <w:szCs w:val="28"/>
        </w:rPr>
      </w:pPr>
      <w:r>
        <w:rPr>
          <w:sz w:val="28"/>
          <w:szCs w:val="28"/>
          <w:rtl w:val="0"/>
        </w:rPr>
        <w:t>• Using React, writing UI test cases become extremely easy</w:t>
      </w:r>
    </w:p>
    <w:p>
      <w:pPr>
        <w:rPr>
          <w:b/>
          <w:sz w:val="48"/>
          <w:szCs w:val="48"/>
        </w:rPr>
      </w:pPr>
      <w:r>
        <w:rPr>
          <w:b/>
          <w:sz w:val="48"/>
          <w:szCs w:val="48"/>
          <w:rtl w:val="0"/>
        </w:rPr>
        <w:t xml:space="preserve"> </w:t>
      </w:r>
    </w:p>
    <w:p>
      <w:pPr>
        <w:rPr>
          <w:b/>
          <w:sz w:val="48"/>
          <w:szCs w:val="48"/>
        </w:rPr>
      </w:pPr>
      <w:r>
        <w:rPr>
          <w:b/>
          <w:sz w:val="48"/>
          <w:szCs w:val="48"/>
          <w:rtl w:val="0"/>
        </w:rPr>
        <w:t>5.What are the limitations of React?</w:t>
      </w:r>
    </w:p>
    <w:p>
      <w:pPr>
        <w:ind w:left="1440" w:hanging="720"/>
        <w:rPr>
          <w:sz w:val="28"/>
          <w:szCs w:val="28"/>
        </w:rPr>
      </w:pPr>
      <w:r>
        <w:rPr>
          <w:sz w:val="28"/>
          <w:szCs w:val="28"/>
          <w:rtl w:val="0"/>
        </w:rPr>
        <w:t>• React is just a library, not a full-blown framework</w:t>
      </w:r>
    </w:p>
    <w:p>
      <w:pPr>
        <w:ind w:left="1440" w:hanging="720"/>
        <w:rPr>
          <w:sz w:val="28"/>
          <w:szCs w:val="28"/>
        </w:rPr>
      </w:pPr>
      <w:r>
        <w:rPr>
          <w:sz w:val="28"/>
          <w:szCs w:val="28"/>
          <w:rtl w:val="0"/>
        </w:rPr>
        <w:t>• Its library is very large and takes time to understand</w:t>
      </w:r>
    </w:p>
    <w:p>
      <w:pPr>
        <w:ind w:left="1440" w:hanging="720"/>
        <w:rPr>
          <w:sz w:val="28"/>
          <w:szCs w:val="28"/>
        </w:rPr>
      </w:pPr>
      <w:r>
        <w:rPr>
          <w:sz w:val="28"/>
          <w:szCs w:val="28"/>
          <w:rtl w:val="0"/>
        </w:rPr>
        <w:t>• It can be little difficult for novice programmers to understand</w:t>
      </w:r>
    </w:p>
    <w:p>
      <w:pPr>
        <w:ind w:left="1440" w:hanging="720"/>
        <w:rPr>
          <w:sz w:val="28"/>
          <w:szCs w:val="28"/>
        </w:rPr>
      </w:pPr>
      <w:r>
        <w:rPr>
          <w:sz w:val="28"/>
          <w:szCs w:val="28"/>
          <w:rtl w:val="0"/>
        </w:rPr>
        <w:t>• Coding gets complex as it uses inline templating and JSX</w:t>
      </w:r>
    </w:p>
    <w:p>
      <w:pPr>
        <w:rPr>
          <w:b/>
          <w:sz w:val="48"/>
          <w:szCs w:val="48"/>
        </w:rPr>
      </w:pPr>
      <w:r>
        <w:rPr>
          <w:b/>
          <w:sz w:val="48"/>
          <w:szCs w:val="48"/>
          <w:rtl w:val="0"/>
        </w:rPr>
        <w:t xml:space="preserve"> </w:t>
      </w:r>
    </w:p>
    <w:p>
      <w:pPr>
        <w:rPr>
          <w:b/>
          <w:sz w:val="48"/>
          <w:szCs w:val="48"/>
        </w:rPr>
      </w:pPr>
      <w:r>
        <w:rPr>
          <w:b/>
          <w:sz w:val="48"/>
          <w:szCs w:val="48"/>
          <w:rtl w:val="0"/>
        </w:rPr>
        <w:t>6.What is JSX?</w:t>
      </w:r>
    </w:p>
    <w:p>
      <w:pPr>
        <w:rPr>
          <w:b/>
          <w:sz w:val="48"/>
          <w:szCs w:val="48"/>
        </w:rPr>
      </w:pPr>
      <w:r>
        <w:rPr>
          <w:b/>
          <w:sz w:val="48"/>
          <w:szCs w:val="48"/>
          <w:rtl w:val="0"/>
        </w:rPr>
        <w:t xml:space="preserve"> </w:t>
      </w:r>
    </w:p>
    <w:p>
      <w:pPr>
        <w:rPr>
          <w:sz w:val="28"/>
          <w:szCs w:val="28"/>
        </w:rPr>
      </w:pPr>
      <w:r>
        <w:rPr>
          <w:sz w:val="28"/>
          <w:szCs w:val="28"/>
          <w:rtl w:val="0"/>
        </w:rPr>
        <w:t>JSX is shorthand for JavaScript XML. This is a type of file by React which utilizes the expressiveness of JavaScript along with HTML like template syntax. This makes the HTML file easy to understand. This file makes applications robust and boosts its performance.</w:t>
      </w:r>
    </w:p>
    <w:p>
      <w:pPr>
        <w:rPr>
          <w:sz w:val="28"/>
          <w:szCs w:val="28"/>
        </w:rPr>
      </w:pPr>
      <w:r>
        <w:rPr>
          <w:sz w:val="28"/>
          <w:szCs w:val="28"/>
          <w:rtl w:val="0"/>
        </w:rPr>
        <w:t>Deference between JSX and HTML:</w:t>
      </w:r>
    </w:p>
    <w:p>
      <w:pPr>
        <w:ind w:left="1800" w:hanging="360"/>
        <w:rPr>
          <w:sz w:val="28"/>
          <w:szCs w:val="28"/>
        </w:rPr>
      </w:pPr>
      <w:r>
        <w:rPr>
          <w:sz w:val="28"/>
          <w:szCs w:val="28"/>
          <w:rtl w:val="0"/>
        </w:rPr>
        <w:t>1) className vs. class</w:t>
      </w:r>
    </w:p>
    <w:p>
      <w:pPr>
        <w:ind w:left="1440" w:firstLine="0"/>
        <w:rPr>
          <w:sz w:val="28"/>
          <w:szCs w:val="28"/>
        </w:rPr>
      </w:pPr>
      <w:r>
        <w:rPr>
          <w:sz w:val="28"/>
          <w:szCs w:val="28"/>
          <w:rtl w:val="0"/>
        </w:rPr>
        <w:t>In JSX, class is a Javascript reserved key word, so use className to replace it.</w:t>
      </w:r>
    </w:p>
    <w:p>
      <w:pPr>
        <w:ind w:left="1800" w:hanging="360"/>
        <w:rPr>
          <w:sz w:val="28"/>
          <w:szCs w:val="28"/>
        </w:rPr>
      </w:pPr>
      <w:r>
        <w:rPr>
          <w:sz w:val="28"/>
          <w:szCs w:val="28"/>
          <w:rtl w:val="0"/>
        </w:rPr>
        <w:t>2) reference JS variable with curly braces.</w:t>
      </w:r>
    </w:p>
    <w:p>
      <w:pPr>
        <w:rPr>
          <w:sz w:val="28"/>
          <w:szCs w:val="28"/>
        </w:rPr>
      </w:pPr>
      <w:r>
        <w:rPr>
          <w:sz w:val="28"/>
          <w:szCs w:val="28"/>
          <w:rtl w:val="0"/>
        </w:rPr>
        <w:t xml:space="preserve"> </w:t>
      </w:r>
    </w:p>
    <w:p>
      <w:pPr>
        <w:rPr>
          <w:sz w:val="28"/>
          <w:szCs w:val="28"/>
        </w:rPr>
      </w:pPr>
      <w:r>
        <w:rPr>
          <w:sz w:val="28"/>
          <w:szCs w:val="28"/>
          <w:rtl w:val="0"/>
        </w:rPr>
        <w:t>Below is an example of JSX:</w:t>
      </w:r>
    </w:p>
    <w:p>
      <w:pPr>
        <w:rPr>
          <w:sz w:val="28"/>
          <w:szCs w:val="28"/>
        </w:rPr>
      </w:pPr>
      <w:r>
        <w:rPr>
          <w:sz w:val="28"/>
          <w:szCs w:val="28"/>
          <w:rtl w:val="0"/>
        </w:rPr>
        <w:t xml:space="preserve"> </w:t>
      </w:r>
    </w:p>
    <w:p>
      <w:pPr>
        <w:rPr>
          <w:sz w:val="26"/>
          <w:szCs w:val="26"/>
        </w:rPr>
      </w:pPr>
      <w:r>
        <w:rPr>
          <w:sz w:val="26"/>
          <w:szCs w:val="26"/>
          <w:rtl w:val="0"/>
        </w:rPr>
        <w:t>render(){</w:t>
      </w:r>
    </w:p>
    <w:p>
      <w:pPr>
        <w:rPr>
          <w:sz w:val="26"/>
          <w:szCs w:val="26"/>
        </w:rPr>
      </w:pPr>
      <w:r>
        <w:rPr>
          <w:sz w:val="26"/>
          <w:szCs w:val="26"/>
          <w:rtl w:val="0"/>
        </w:rPr>
        <w:t xml:space="preserve">    return(        </w:t>
      </w:r>
    </w:p>
    <w:p>
      <w:pPr>
        <w:rPr>
          <w:sz w:val="26"/>
          <w:szCs w:val="26"/>
        </w:rPr>
      </w:pPr>
      <w:r>
        <w:rPr>
          <w:sz w:val="26"/>
          <w:szCs w:val="26"/>
          <w:rtl w:val="0"/>
        </w:rPr>
        <w:t xml:space="preserve">         &lt;div&gt;</w:t>
      </w:r>
    </w:p>
    <w:p>
      <w:pPr>
        <w:rPr>
          <w:sz w:val="26"/>
          <w:szCs w:val="26"/>
        </w:rPr>
      </w:pPr>
      <w:r>
        <w:rPr>
          <w:sz w:val="26"/>
          <w:szCs w:val="26"/>
          <w:rtl w:val="0"/>
        </w:rPr>
        <w:t xml:space="preserve">            &lt;h1&gt; Hello World from Edureka!!&lt;/h1&gt;</w:t>
      </w:r>
    </w:p>
    <w:p>
      <w:pPr>
        <w:rPr>
          <w:sz w:val="26"/>
          <w:szCs w:val="26"/>
        </w:rPr>
      </w:pPr>
      <w:r>
        <w:rPr>
          <w:sz w:val="26"/>
          <w:szCs w:val="26"/>
          <w:rtl w:val="0"/>
        </w:rPr>
        <w:t xml:space="preserve">         &lt;/div&gt;</w:t>
      </w:r>
    </w:p>
    <w:p>
      <w:pPr>
        <w:rPr>
          <w:sz w:val="26"/>
          <w:szCs w:val="26"/>
        </w:rPr>
      </w:pPr>
      <w:r>
        <w:rPr>
          <w:sz w:val="26"/>
          <w:szCs w:val="26"/>
          <w:rtl w:val="0"/>
        </w:rPr>
        <w:t xml:space="preserve">    );</w:t>
      </w:r>
    </w:p>
    <w:p>
      <w:pPr>
        <w:rPr>
          <w:sz w:val="26"/>
          <w:szCs w:val="26"/>
        </w:rPr>
      </w:pPr>
      <w:r>
        <w:rPr>
          <w:sz w:val="26"/>
          <w:szCs w:val="26"/>
          <w:rtl w:val="0"/>
        </w:rPr>
        <w:t>}</w:t>
      </w:r>
    </w:p>
    <w:p>
      <w:pPr>
        <w:rPr>
          <w:sz w:val="26"/>
          <w:szCs w:val="26"/>
        </w:rPr>
      </w:pPr>
      <w:r>
        <w:rPr>
          <w:sz w:val="26"/>
          <w:szCs w:val="26"/>
          <w:rtl w:val="0"/>
        </w:rPr>
        <w:t xml:space="preserve"> </w:t>
      </w:r>
    </w:p>
    <w:p>
      <w:pPr>
        <w:rPr>
          <w:b/>
          <w:sz w:val="48"/>
          <w:szCs w:val="48"/>
        </w:rPr>
      </w:pPr>
      <w:r>
        <w:rPr>
          <w:b/>
          <w:sz w:val="48"/>
          <w:szCs w:val="48"/>
          <w:rtl w:val="0"/>
        </w:rPr>
        <w:t>7.What do you understand by Virtual DOM? Explain its working.</w:t>
      </w:r>
    </w:p>
    <w:p>
      <w:pPr>
        <w:rPr>
          <w:b/>
          <w:sz w:val="48"/>
          <w:szCs w:val="48"/>
        </w:rPr>
      </w:pPr>
      <w:r>
        <w:rPr>
          <w:b/>
          <w:sz w:val="48"/>
          <w:szCs w:val="48"/>
          <w:rtl w:val="0"/>
        </w:rPr>
        <w:t xml:space="preserve"> </w:t>
      </w:r>
    </w:p>
    <w:p>
      <w:pPr>
        <w:rPr>
          <w:sz w:val="28"/>
          <w:szCs w:val="28"/>
        </w:rPr>
      </w:pPr>
      <w:r>
        <w:rPr>
          <w:sz w:val="28"/>
          <w:szCs w:val="28"/>
          <w:rtl w:val="0"/>
        </w:rPr>
        <w:t>Here's what happens when you try to update the DOM in React:</w:t>
      </w:r>
    </w:p>
    <w:p>
      <w:pPr>
        <w:ind w:left="1440" w:hanging="720"/>
        <w:rPr>
          <w:sz w:val="28"/>
          <w:szCs w:val="28"/>
        </w:rPr>
      </w:pPr>
      <w:r>
        <w:rPr>
          <w:sz w:val="28"/>
          <w:szCs w:val="28"/>
          <w:rtl w:val="0"/>
        </w:rPr>
        <w:t>• The entire virtual DOM gets updated.</w:t>
      </w:r>
    </w:p>
    <w:p>
      <w:pPr>
        <w:ind w:left="1440" w:hanging="720"/>
        <w:rPr>
          <w:sz w:val="28"/>
          <w:szCs w:val="28"/>
        </w:rPr>
      </w:pPr>
      <w:r>
        <w:rPr>
          <w:sz w:val="28"/>
          <w:szCs w:val="28"/>
          <w:rtl w:val="0"/>
        </w:rPr>
        <w:t>• The virtual DOM gets compared to (real DOM) what it looked like before you updated it. React figures out which objects have changed.</w:t>
      </w:r>
    </w:p>
    <w:p>
      <w:pPr>
        <w:ind w:left="1440" w:hanging="720"/>
        <w:rPr>
          <w:sz w:val="28"/>
          <w:szCs w:val="28"/>
        </w:rPr>
      </w:pPr>
      <w:r>
        <w:rPr>
          <w:sz w:val="28"/>
          <w:szCs w:val="28"/>
          <w:rtl w:val="0"/>
        </w:rPr>
        <w:t>• The changed objects, and the changed objects only, get updated on the real DOM.</w:t>
      </w:r>
    </w:p>
    <w:p>
      <w:pPr>
        <w:ind w:left="1440" w:hanging="720"/>
        <w:rPr>
          <w:sz w:val="28"/>
          <w:szCs w:val="28"/>
        </w:rPr>
      </w:pPr>
      <w:r>
        <w:rPr>
          <w:sz w:val="28"/>
          <w:szCs w:val="28"/>
          <w:rtl w:val="0"/>
        </w:rPr>
        <w:t>• Changes on the real DOM cause the screen to change.</w:t>
      </w:r>
    </w:p>
    <w:p>
      <w:pPr>
        <w:ind w:left="1440" w:hanging="720"/>
        <w:rPr>
          <w:color w:val="CC0000"/>
          <w:sz w:val="28"/>
          <w:szCs w:val="28"/>
        </w:rPr>
      </w:pPr>
      <w:r>
        <w:rPr>
          <w:sz w:val="28"/>
          <w:szCs w:val="28"/>
          <w:rtl w:val="0"/>
        </w:rPr>
        <w:t xml:space="preserve">• </w:t>
      </w:r>
      <w:r>
        <w:rPr>
          <w:color w:val="CC0000"/>
          <w:sz w:val="28"/>
          <w:szCs w:val="28"/>
          <w:rtl w:val="0"/>
        </w:rPr>
        <w:t>A virtual DOM is a lightweight JavaScript object which originally</w:t>
      </w:r>
    </w:p>
    <w:p>
      <w:pPr>
        <w:ind w:left="1440" w:hanging="720"/>
        <w:rPr>
          <w:sz w:val="28"/>
          <w:szCs w:val="28"/>
        </w:rPr>
      </w:pPr>
      <w:r>
        <w:rPr>
          <w:color w:val="CC0000"/>
          <w:sz w:val="28"/>
          <w:szCs w:val="28"/>
          <w:rtl w:val="0"/>
        </w:rPr>
        <w:t xml:space="preserve"> is just the copy of the real DOM.</w:t>
      </w:r>
      <w:r>
        <w:rPr>
          <w:sz w:val="28"/>
          <w:szCs w:val="28"/>
          <w:rtl w:val="0"/>
        </w:rPr>
        <w:t xml:space="preserve"> </w:t>
      </w:r>
      <w:r>
        <w:rPr>
          <w:color w:val="CC4125"/>
          <w:sz w:val="28"/>
          <w:szCs w:val="28"/>
          <w:rtl w:val="0"/>
        </w:rPr>
        <w:t>It is a node tree that lists the elements, their attributes and content as Object and their properties.</w:t>
      </w:r>
      <w:r>
        <w:rPr>
          <w:sz w:val="28"/>
          <w:szCs w:val="28"/>
          <w:rtl w:val="0"/>
        </w:rPr>
        <w:t xml:space="preserve"> React render function creates a node tree out of the React components. It then updates their tree in response to the mutations in the data model which is caused by various actions done by the user or by the system.</w:t>
      </w:r>
    </w:p>
    <w:p>
      <w:pPr>
        <w:rPr>
          <w:sz w:val="28"/>
          <w:szCs w:val="28"/>
        </w:rPr>
      </w:pPr>
      <w:r>
        <w:rPr>
          <w:sz w:val="28"/>
          <w:szCs w:val="28"/>
          <w:rtl w:val="0"/>
        </w:rPr>
        <w:t>The Virtual DOM (VDOM) is an in-memory representation of Real DOM. The representation of a UI is kept in memory and synced with the "real" DOM. It's a step that happens between the render function being called and the displaying of elements on the screen. This entire process is called reconciliation.</w:t>
      </w:r>
    </w:p>
    <w:p>
      <w:pPr>
        <w:rPr>
          <w:sz w:val="28"/>
          <w:szCs w:val="28"/>
        </w:rPr>
      </w:pPr>
      <w:r>
        <w:rPr>
          <w:sz w:val="28"/>
          <w:szCs w:val="28"/>
          <w:rtl w:val="0"/>
        </w:rPr>
        <w:t xml:space="preserve"> </w:t>
      </w:r>
    </w:p>
    <w:p>
      <w:pPr>
        <w:rPr>
          <w:b/>
          <w:sz w:val="48"/>
          <w:szCs w:val="48"/>
        </w:rPr>
      </w:pPr>
      <w:r>
        <w:rPr>
          <w:b/>
          <w:sz w:val="48"/>
          <w:szCs w:val="48"/>
          <w:rtl w:val="0"/>
        </w:rPr>
        <w:t>8.Why can't browsers read JSX?</w:t>
      </w:r>
    </w:p>
    <w:p>
      <w:pPr>
        <w:rPr>
          <w:b/>
          <w:sz w:val="48"/>
          <w:szCs w:val="48"/>
        </w:rPr>
      </w:pPr>
      <w:r>
        <w:rPr>
          <w:b/>
          <w:sz w:val="48"/>
          <w:szCs w:val="48"/>
          <w:rtl w:val="0"/>
        </w:rPr>
        <w:t xml:space="preserve"> </w:t>
      </w:r>
    </w:p>
    <w:p>
      <w:pPr>
        <w:rPr>
          <w:sz w:val="28"/>
          <w:szCs w:val="28"/>
        </w:rPr>
      </w:pPr>
      <w:r>
        <w:rPr>
          <w:sz w:val="28"/>
          <w:szCs w:val="28"/>
          <w:rtl w:val="0"/>
        </w:rPr>
        <w:t>Browsers can only read JavaScript objects but JSX is not a regular JavaScript object. Thus to enable a browser to read JSX, first, we need to transform JSX file into a JavaScript object using JSX transformers e.g. Babel and then pass it to the browser.</w:t>
      </w:r>
    </w:p>
    <w:p>
      <w:pPr>
        <w:rPr>
          <w:sz w:val="28"/>
          <w:szCs w:val="28"/>
        </w:rPr>
      </w:pPr>
      <w:r>
        <w:rPr>
          <w:sz w:val="28"/>
          <w:szCs w:val="28"/>
          <w:rtl w:val="0"/>
        </w:rPr>
        <w:t xml:space="preserve"> </w:t>
      </w:r>
    </w:p>
    <w:p>
      <w:pPr>
        <w:rPr>
          <w:b/>
          <w:sz w:val="48"/>
          <w:szCs w:val="48"/>
        </w:rPr>
      </w:pPr>
      <w:r>
        <w:rPr>
          <w:b/>
          <w:sz w:val="48"/>
          <w:szCs w:val="48"/>
          <w:rtl w:val="0"/>
        </w:rPr>
        <w:t>9.How different is React's ES6 syntax when compared to ES5?</w:t>
      </w:r>
    </w:p>
    <w:p>
      <w:pPr>
        <w:rPr>
          <w:b/>
          <w:sz w:val="48"/>
          <w:szCs w:val="48"/>
        </w:rPr>
      </w:pPr>
      <w:r>
        <w:rPr>
          <w:b/>
          <w:sz w:val="48"/>
          <w:szCs w:val="48"/>
          <w:rtl w:val="0"/>
        </w:rPr>
        <w:t xml:space="preserve"> </w:t>
      </w:r>
    </w:p>
    <w:p>
      <w:pPr>
        <w:rPr>
          <w:sz w:val="28"/>
          <w:szCs w:val="28"/>
        </w:rPr>
      </w:pPr>
      <w:r>
        <w:rPr>
          <w:sz w:val="28"/>
          <w:szCs w:val="28"/>
          <w:rtl w:val="0"/>
        </w:rPr>
        <w:t>Syntax has changed from ES5 to Es6 in following aspects:</w:t>
      </w:r>
    </w:p>
    <w:p>
      <w:pPr>
        <w:rPr>
          <w:sz w:val="28"/>
          <w:szCs w:val="28"/>
          <w:u w:val="single"/>
        </w:rPr>
      </w:pPr>
      <w:r>
        <w:rPr>
          <w:sz w:val="28"/>
          <w:szCs w:val="28"/>
          <w:rtl w:val="0"/>
        </w:rPr>
        <w:t>1.</w:t>
      </w:r>
      <w:r>
        <w:rPr>
          <w:sz w:val="28"/>
          <w:szCs w:val="28"/>
          <w:u w:val="single"/>
          <w:rtl w:val="0"/>
        </w:rPr>
        <w:t>require vs import</w:t>
      </w:r>
    </w:p>
    <w:p>
      <w:pPr>
        <w:rPr>
          <w:sz w:val="26"/>
          <w:szCs w:val="26"/>
        </w:rPr>
      </w:pPr>
      <w:r>
        <w:rPr>
          <w:sz w:val="26"/>
          <w:szCs w:val="26"/>
          <w:rtl w:val="0"/>
        </w:rPr>
        <w:t>// ES5</w:t>
      </w:r>
    </w:p>
    <w:p>
      <w:pPr>
        <w:rPr>
          <w:sz w:val="26"/>
          <w:szCs w:val="26"/>
        </w:rPr>
      </w:pPr>
      <w:r>
        <w:rPr>
          <w:sz w:val="26"/>
          <w:szCs w:val="26"/>
          <w:rtl w:val="0"/>
        </w:rPr>
        <w:t>var React = require('react');</w:t>
      </w:r>
    </w:p>
    <w:p>
      <w:pPr>
        <w:rPr>
          <w:sz w:val="26"/>
          <w:szCs w:val="26"/>
        </w:rPr>
      </w:pPr>
      <w:r>
        <w:rPr>
          <w:sz w:val="26"/>
          <w:szCs w:val="26"/>
          <w:rtl w:val="0"/>
        </w:rPr>
        <w:t xml:space="preserve"> </w:t>
      </w:r>
    </w:p>
    <w:p>
      <w:pPr>
        <w:rPr>
          <w:sz w:val="26"/>
          <w:szCs w:val="26"/>
        </w:rPr>
      </w:pPr>
      <w:r>
        <w:rPr>
          <w:sz w:val="26"/>
          <w:szCs w:val="26"/>
          <w:rtl w:val="0"/>
        </w:rPr>
        <w:t>// ES6</w:t>
      </w:r>
    </w:p>
    <w:p>
      <w:pPr>
        <w:rPr>
          <w:sz w:val="26"/>
          <w:szCs w:val="26"/>
        </w:rPr>
      </w:pPr>
      <w:r>
        <w:rPr>
          <w:sz w:val="26"/>
          <w:szCs w:val="26"/>
          <w:rtl w:val="0"/>
        </w:rPr>
        <w:t>import React from 'react';</w:t>
      </w:r>
    </w:p>
    <w:p>
      <w:pPr>
        <w:rPr>
          <w:sz w:val="28"/>
          <w:szCs w:val="28"/>
          <w:u w:val="single"/>
        </w:rPr>
      </w:pPr>
      <w:r>
        <w:rPr>
          <w:sz w:val="28"/>
          <w:szCs w:val="28"/>
          <w:rtl w:val="0"/>
        </w:rPr>
        <w:t>2.</w:t>
      </w:r>
      <w:r>
        <w:rPr>
          <w:sz w:val="28"/>
          <w:szCs w:val="28"/>
          <w:u w:val="single"/>
          <w:rtl w:val="0"/>
        </w:rPr>
        <w:t>export vs exports</w:t>
      </w:r>
    </w:p>
    <w:p>
      <w:pPr>
        <w:rPr>
          <w:sz w:val="26"/>
          <w:szCs w:val="26"/>
        </w:rPr>
      </w:pPr>
      <w:r>
        <w:rPr>
          <w:sz w:val="26"/>
          <w:szCs w:val="26"/>
          <w:rtl w:val="0"/>
        </w:rPr>
        <w:t>module.exports = Component;</w:t>
      </w:r>
    </w:p>
    <w:p>
      <w:pPr>
        <w:rPr>
          <w:sz w:val="26"/>
          <w:szCs w:val="26"/>
        </w:rPr>
      </w:pPr>
      <w:r>
        <w:rPr>
          <w:sz w:val="26"/>
          <w:szCs w:val="26"/>
          <w:rtl w:val="0"/>
        </w:rPr>
        <w:t xml:space="preserve"> </w:t>
      </w:r>
    </w:p>
    <w:p>
      <w:pPr>
        <w:rPr>
          <w:sz w:val="26"/>
          <w:szCs w:val="26"/>
        </w:rPr>
      </w:pPr>
      <w:r>
        <w:rPr>
          <w:sz w:val="26"/>
          <w:szCs w:val="26"/>
          <w:rtl w:val="0"/>
        </w:rPr>
        <w:t>// ES6</w:t>
      </w:r>
    </w:p>
    <w:p>
      <w:pPr>
        <w:rPr>
          <w:sz w:val="26"/>
          <w:szCs w:val="26"/>
        </w:rPr>
      </w:pPr>
      <w:r>
        <w:rPr>
          <w:sz w:val="26"/>
          <w:szCs w:val="26"/>
          <w:rtl w:val="0"/>
        </w:rPr>
        <w:t>export default Component;</w:t>
      </w:r>
    </w:p>
    <w:p>
      <w:pPr>
        <w:rPr>
          <w:sz w:val="28"/>
          <w:szCs w:val="28"/>
          <w:u w:val="single"/>
        </w:rPr>
      </w:pPr>
      <w:r>
        <w:rPr>
          <w:sz w:val="28"/>
          <w:szCs w:val="28"/>
          <w:rtl w:val="0"/>
        </w:rPr>
        <w:t>3.</w:t>
      </w:r>
      <w:r>
        <w:rPr>
          <w:sz w:val="28"/>
          <w:szCs w:val="28"/>
          <w:u w:val="single"/>
          <w:rtl w:val="0"/>
        </w:rPr>
        <w:t>components and function</w:t>
      </w:r>
    </w:p>
    <w:p>
      <w:pPr>
        <w:rPr>
          <w:sz w:val="26"/>
          <w:szCs w:val="26"/>
        </w:rPr>
      </w:pPr>
      <w:r>
        <w:rPr>
          <w:sz w:val="26"/>
          <w:szCs w:val="26"/>
          <w:rtl w:val="0"/>
        </w:rPr>
        <w:t>// ES5</w:t>
      </w:r>
    </w:p>
    <w:p>
      <w:pPr>
        <w:rPr>
          <w:sz w:val="26"/>
          <w:szCs w:val="26"/>
        </w:rPr>
      </w:pPr>
      <w:r>
        <w:rPr>
          <w:sz w:val="26"/>
          <w:szCs w:val="26"/>
          <w:rtl w:val="0"/>
        </w:rPr>
        <w:t>var MyComponent = React.createClass({</w:t>
      </w:r>
    </w:p>
    <w:p>
      <w:pPr>
        <w:rPr>
          <w:sz w:val="26"/>
          <w:szCs w:val="26"/>
        </w:rPr>
      </w:pPr>
      <w:r>
        <w:rPr>
          <w:sz w:val="26"/>
          <w:szCs w:val="26"/>
          <w:rtl w:val="0"/>
        </w:rPr>
        <w:t xml:space="preserve">    render: function() {</w:t>
      </w:r>
    </w:p>
    <w:p>
      <w:pPr>
        <w:rPr>
          <w:sz w:val="26"/>
          <w:szCs w:val="26"/>
        </w:rPr>
      </w:pPr>
      <w:r>
        <w:rPr>
          <w:sz w:val="26"/>
          <w:szCs w:val="26"/>
          <w:rtl w:val="0"/>
        </w:rPr>
        <w:t xml:space="preserve">        return &lt;h3&gt;Hello Edureka!&lt;/h3&gt;;</w:t>
      </w:r>
    </w:p>
    <w:p>
      <w:pPr>
        <w:rPr>
          <w:sz w:val="26"/>
          <w:szCs w:val="26"/>
        </w:rPr>
      </w:pPr>
      <w:r>
        <w:rPr>
          <w:sz w:val="26"/>
          <w:szCs w:val="26"/>
          <w:rtl w:val="0"/>
        </w:rPr>
        <w:t xml:space="preserve">    }</w:t>
      </w:r>
    </w:p>
    <w:p>
      <w:pPr>
        <w:rPr>
          <w:sz w:val="26"/>
          <w:szCs w:val="26"/>
        </w:rPr>
      </w:pPr>
      <w:r>
        <w:rPr>
          <w:sz w:val="26"/>
          <w:szCs w:val="26"/>
          <w:rtl w:val="0"/>
        </w:rPr>
        <w:t>});</w:t>
      </w:r>
    </w:p>
    <w:p>
      <w:pPr>
        <w:rPr>
          <w:sz w:val="26"/>
          <w:szCs w:val="26"/>
        </w:rPr>
      </w:pPr>
      <w:r>
        <w:rPr>
          <w:sz w:val="26"/>
          <w:szCs w:val="26"/>
          <w:rtl w:val="0"/>
        </w:rPr>
        <w:t xml:space="preserve"> </w:t>
      </w:r>
    </w:p>
    <w:p>
      <w:pPr>
        <w:rPr>
          <w:sz w:val="26"/>
          <w:szCs w:val="26"/>
        </w:rPr>
      </w:pPr>
      <w:r>
        <w:rPr>
          <w:sz w:val="26"/>
          <w:szCs w:val="26"/>
          <w:rtl w:val="0"/>
        </w:rPr>
        <w:t>// ES6</w:t>
      </w:r>
    </w:p>
    <w:p>
      <w:pPr>
        <w:rPr>
          <w:sz w:val="26"/>
          <w:szCs w:val="26"/>
        </w:rPr>
      </w:pPr>
      <w:r>
        <w:rPr>
          <w:sz w:val="26"/>
          <w:szCs w:val="26"/>
          <w:rtl w:val="0"/>
        </w:rPr>
        <w:t>class MyComponent extends React.Component {</w:t>
      </w:r>
    </w:p>
    <w:p>
      <w:pPr>
        <w:rPr>
          <w:sz w:val="26"/>
          <w:szCs w:val="26"/>
        </w:rPr>
      </w:pPr>
      <w:r>
        <w:rPr>
          <w:sz w:val="26"/>
          <w:szCs w:val="26"/>
          <w:rtl w:val="0"/>
        </w:rPr>
        <w:t xml:space="preserve">    render() {</w:t>
      </w:r>
    </w:p>
    <w:p>
      <w:pPr>
        <w:rPr>
          <w:sz w:val="26"/>
          <w:szCs w:val="26"/>
        </w:rPr>
      </w:pPr>
      <w:r>
        <w:rPr>
          <w:sz w:val="26"/>
          <w:szCs w:val="26"/>
          <w:rtl w:val="0"/>
        </w:rPr>
        <w:t xml:space="preserve">        return &lt;h3&gt;Hello Edureka!&lt;/h3&gt;;</w:t>
      </w:r>
    </w:p>
    <w:p>
      <w:pPr>
        <w:rPr>
          <w:sz w:val="26"/>
          <w:szCs w:val="26"/>
        </w:rPr>
      </w:pPr>
      <w:r>
        <w:rPr>
          <w:sz w:val="26"/>
          <w:szCs w:val="26"/>
          <w:rtl w:val="0"/>
        </w:rPr>
        <w:t xml:space="preserve">    }</w:t>
      </w:r>
    </w:p>
    <w:p>
      <w:pPr>
        <w:rPr>
          <w:sz w:val="26"/>
          <w:szCs w:val="26"/>
        </w:rPr>
      </w:pPr>
      <w:r>
        <w:rPr>
          <w:sz w:val="26"/>
          <w:szCs w:val="26"/>
          <w:rtl w:val="0"/>
        </w:rPr>
        <w:t>}</w:t>
      </w:r>
    </w:p>
    <w:p>
      <w:pPr>
        <w:rPr>
          <w:sz w:val="28"/>
          <w:szCs w:val="28"/>
        </w:rPr>
      </w:pPr>
      <w:r>
        <w:rPr>
          <w:sz w:val="28"/>
          <w:szCs w:val="28"/>
          <w:rtl w:val="0"/>
        </w:rPr>
        <w:t>4.props</w:t>
      </w:r>
    </w:p>
    <w:p>
      <w:pPr>
        <w:rPr>
          <w:sz w:val="26"/>
          <w:szCs w:val="26"/>
        </w:rPr>
      </w:pPr>
      <w:r>
        <w:rPr>
          <w:sz w:val="26"/>
          <w:szCs w:val="26"/>
          <w:rtl w:val="0"/>
        </w:rPr>
        <w:t>// ES5</w:t>
      </w:r>
    </w:p>
    <w:p>
      <w:pPr>
        <w:rPr>
          <w:sz w:val="26"/>
          <w:szCs w:val="26"/>
        </w:rPr>
      </w:pPr>
      <w:r>
        <w:rPr>
          <w:sz w:val="26"/>
          <w:szCs w:val="26"/>
          <w:rtl w:val="0"/>
        </w:rPr>
        <w:t>var App = React.createClass({</w:t>
      </w:r>
    </w:p>
    <w:p>
      <w:pPr>
        <w:rPr>
          <w:sz w:val="26"/>
          <w:szCs w:val="26"/>
        </w:rPr>
      </w:pPr>
      <w:r>
        <w:rPr>
          <w:sz w:val="26"/>
          <w:szCs w:val="26"/>
          <w:rtl w:val="0"/>
        </w:rPr>
        <w:t xml:space="preserve">    propTypes: { name: React.PropTypes.string },</w:t>
      </w:r>
    </w:p>
    <w:p>
      <w:pPr>
        <w:rPr>
          <w:sz w:val="26"/>
          <w:szCs w:val="26"/>
        </w:rPr>
      </w:pPr>
      <w:r>
        <w:rPr>
          <w:sz w:val="26"/>
          <w:szCs w:val="26"/>
          <w:rtl w:val="0"/>
        </w:rPr>
        <w:t xml:space="preserve">    render: function() {</w:t>
      </w:r>
    </w:p>
    <w:p>
      <w:pPr>
        <w:rPr>
          <w:sz w:val="26"/>
          <w:szCs w:val="26"/>
        </w:rPr>
      </w:pPr>
      <w:r>
        <w:rPr>
          <w:sz w:val="26"/>
          <w:szCs w:val="26"/>
          <w:rtl w:val="0"/>
        </w:rPr>
        <w:t xml:space="preserve">        return &lt;h3&gt;Hello, {this.props.name}!&lt;/h3&gt;;</w:t>
      </w:r>
    </w:p>
    <w:p>
      <w:pPr>
        <w:rPr>
          <w:sz w:val="26"/>
          <w:szCs w:val="26"/>
        </w:rPr>
      </w:pPr>
      <w:r>
        <w:rPr>
          <w:sz w:val="26"/>
          <w:szCs w:val="26"/>
          <w:rtl w:val="0"/>
        </w:rPr>
        <w:t xml:space="preserve">    }</w:t>
      </w:r>
    </w:p>
    <w:p>
      <w:pPr>
        <w:rPr>
          <w:sz w:val="26"/>
          <w:szCs w:val="26"/>
        </w:rPr>
      </w:pPr>
      <w:r>
        <w:rPr>
          <w:sz w:val="26"/>
          <w:szCs w:val="26"/>
          <w:rtl w:val="0"/>
        </w:rPr>
        <w:t>});</w:t>
      </w:r>
    </w:p>
    <w:p>
      <w:pPr>
        <w:rPr>
          <w:sz w:val="26"/>
          <w:szCs w:val="26"/>
        </w:rPr>
      </w:pPr>
      <w:r>
        <w:rPr>
          <w:sz w:val="26"/>
          <w:szCs w:val="26"/>
          <w:rtl w:val="0"/>
        </w:rPr>
        <w:t xml:space="preserve"> </w:t>
      </w:r>
    </w:p>
    <w:p>
      <w:pPr>
        <w:rPr>
          <w:sz w:val="26"/>
          <w:szCs w:val="26"/>
        </w:rPr>
      </w:pPr>
      <w:r>
        <w:rPr>
          <w:sz w:val="26"/>
          <w:szCs w:val="26"/>
          <w:rtl w:val="0"/>
        </w:rPr>
        <w:t>// ES6</w:t>
      </w:r>
    </w:p>
    <w:p>
      <w:pPr>
        <w:rPr>
          <w:sz w:val="26"/>
          <w:szCs w:val="26"/>
        </w:rPr>
      </w:pPr>
      <w:r>
        <w:rPr>
          <w:sz w:val="26"/>
          <w:szCs w:val="26"/>
          <w:rtl w:val="0"/>
        </w:rPr>
        <w:t>class App extends React.Component {</w:t>
      </w:r>
    </w:p>
    <w:p>
      <w:pPr>
        <w:rPr>
          <w:sz w:val="26"/>
          <w:szCs w:val="26"/>
        </w:rPr>
      </w:pPr>
      <w:r>
        <w:rPr>
          <w:sz w:val="26"/>
          <w:szCs w:val="26"/>
          <w:rtl w:val="0"/>
        </w:rPr>
        <w:t xml:space="preserve">    render() {</w:t>
      </w:r>
    </w:p>
    <w:p>
      <w:pPr>
        <w:rPr>
          <w:sz w:val="26"/>
          <w:szCs w:val="26"/>
        </w:rPr>
      </w:pPr>
      <w:r>
        <w:rPr>
          <w:sz w:val="26"/>
          <w:szCs w:val="26"/>
          <w:rtl w:val="0"/>
        </w:rPr>
        <w:t xml:space="preserve">        return &lt;h3&gt;Hello, {this.props.name}!&lt;/h3&gt;;</w:t>
      </w:r>
    </w:p>
    <w:p>
      <w:pPr>
        <w:rPr>
          <w:sz w:val="26"/>
          <w:szCs w:val="26"/>
        </w:rPr>
      </w:pPr>
      <w:r>
        <w:rPr>
          <w:sz w:val="26"/>
          <w:szCs w:val="26"/>
          <w:rtl w:val="0"/>
        </w:rPr>
        <w:t xml:space="preserve">    }</w:t>
      </w:r>
    </w:p>
    <w:p>
      <w:pPr>
        <w:rPr>
          <w:sz w:val="26"/>
          <w:szCs w:val="26"/>
        </w:rPr>
      </w:pPr>
      <w:r>
        <w:rPr>
          <w:sz w:val="26"/>
          <w:szCs w:val="26"/>
          <w:rtl w:val="0"/>
        </w:rPr>
        <w:t>}</w:t>
      </w:r>
    </w:p>
    <w:p>
      <w:pPr>
        <w:rPr>
          <w:sz w:val="28"/>
          <w:szCs w:val="28"/>
        </w:rPr>
      </w:pPr>
      <w:r>
        <w:rPr>
          <w:sz w:val="28"/>
          <w:szCs w:val="28"/>
          <w:rtl w:val="0"/>
        </w:rPr>
        <w:t>5.state</w:t>
      </w:r>
    </w:p>
    <w:p>
      <w:pPr>
        <w:rPr>
          <w:sz w:val="26"/>
          <w:szCs w:val="26"/>
        </w:rPr>
      </w:pPr>
      <w:r>
        <w:rPr>
          <w:sz w:val="26"/>
          <w:szCs w:val="26"/>
          <w:rtl w:val="0"/>
        </w:rPr>
        <w:t>// ES5</w:t>
      </w:r>
    </w:p>
    <w:p>
      <w:pPr>
        <w:rPr>
          <w:sz w:val="26"/>
          <w:szCs w:val="26"/>
        </w:rPr>
      </w:pPr>
      <w:r>
        <w:rPr>
          <w:sz w:val="26"/>
          <w:szCs w:val="26"/>
          <w:rtl w:val="0"/>
        </w:rPr>
        <w:t>var App = React.createClass({</w:t>
      </w:r>
    </w:p>
    <w:p>
      <w:pPr>
        <w:rPr>
          <w:sz w:val="26"/>
          <w:szCs w:val="26"/>
        </w:rPr>
      </w:pPr>
      <w:r>
        <w:rPr>
          <w:sz w:val="26"/>
          <w:szCs w:val="26"/>
          <w:rtl w:val="0"/>
        </w:rPr>
        <w:t xml:space="preserve">    getInitialState: function() {</w:t>
      </w:r>
    </w:p>
    <w:p>
      <w:pPr>
        <w:rPr>
          <w:sz w:val="26"/>
          <w:szCs w:val="26"/>
        </w:rPr>
      </w:pPr>
      <w:r>
        <w:rPr>
          <w:sz w:val="26"/>
          <w:szCs w:val="26"/>
          <w:rtl w:val="0"/>
        </w:rPr>
        <w:t xml:space="preserve">        return { name: 'world' };</w:t>
      </w:r>
    </w:p>
    <w:p>
      <w:pPr>
        <w:rPr>
          <w:sz w:val="26"/>
          <w:szCs w:val="26"/>
        </w:rPr>
      </w:pPr>
      <w:r>
        <w:rPr>
          <w:sz w:val="26"/>
          <w:szCs w:val="26"/>
          <w:rtl w:val="0"/>
        </w:rPr>
        <w:t xml:space="preserve">    },</w:t>
      </w:r>
    </w:p>
    <w:p>
      <w:pPr>
        <w:rPr>
          <w:sz w:val="26"/>
          <w:szCs w:val="26"/>
        </w:rPr>
      </w:pPr>
      <w:r>
        <w:rPr>
          <w:sz w:val="26"/>
          <w:szCs w:val="26"/>
          <w:rtl w:val="0"/>
        </w:rPr>
        <w:t xml:space="preserve">    render: function() {</w:t>
      </w:r>
    </w:p>
    <w:p>
      <w:pPr>
        <w:rPr>
          <w:sz w:val="26"/>
          <w:szCs w:val="26"/>
        </w:rPr>
      </w:pPr>
      <w:r>
        <w:rPr>
          <w:sz w:val="26"/>
          <w:szCs w:val="26"/>
          <w:rtl w:val="0"/>
        </w:rPr>
        <w:t xml:space="preserve">        return &lt;h3&gt;Hello, {this.state.name}!&lt;/h3&gt;;</w:t>
      </w:r>
    </w:p>
    <w:p>
      <w:pPr>
        <w:rPr>
          <w:sz w:val="26"/>
          <w:szCs w:val="26"/>
        </w:rPr>
      </w:pPr>
      <w:r>
        <w:rPr>
          <w:sz w:val="26"/>
          <w:szCs w:val="26"/>
          <w:rtl w:val="0"/>
        </w:rPr>
        <w:t xml:space="preserve">    }</w:t>
      </w:r>
    </w:p>
    <w:p>
      <w:pPr>
        <w:rPr>
          <w:sz w:val="26"/>
          <w:szCs w:val="26"/>
        </w:rPr>
      </w:pPr>
      <w:r>
        <w:rPr>
          <w:sz w:val="26"/>
          <w:szCs w:val="26"/>
          <w:rtl w:val="0"/>
        </w:rPr>
        <w:t>});</w:t>
      </w:r>
    </w:p>
    <w:p>
      <w:pPr>
        <w:rPr>
          <w:sz w:val="26"/>
          <w:szCs w:val="26"/>
        </w:rPr>
      </w:pPr>
      <w:r>
        <w:rPr>
          <w:sz w:val="26"/>
          <w:szCs w:val="26"/>
          <w:rtl w:val="0"/>
        </w:rPr>
        <w:t xml:space="preserve"> </w:t>
      </w:r>
    </w:p>
    <w:p>
      <w:pPr>
        <w:rPr>
          <w:sz w:val="26"/>
          <w:szCs w:val="26"/>
        </w:rPr>
      </w:pPr>
      <w:r>
        <w:rPr>
          <w:sz w:val="26"/>
          <w:szCs w:val="26"/>
          <w:rtl w:val="0"/>
        </w:rPr>
        <w:t>// ES6</w:t>
      </w:r>
    </w:p>
    <w:p>
      <w:pPr>
        <w:rPr>
          <w:sz w:val="26"/>
          <w:szCs w:val="26"/>
        </w:rPr>
      </w:pPr>
      <w:r>
        <w:rPr>
          <w:sz w:val="26"/>
          <w:szCs w:val="26"/>
          <w:rtl w:val="0"/>
        </w:rPr>
        <w:t>class App extends React.Component {</w:t>
      </w:r>
    </w:p>
    <w:p>
      <w:pPr>
        <w:rPr>
          <w:sz w:val="26"/>
          <w:szCs w:val="26"/>
        </w:rPr>
      </w:pPr>
      <w:r>
        <w:rPr>
          <w:sz w:val="26"/>
          <w:szCs w:val="26"/>
          <w:rtl w:val="0"/>
        </w:rPr>
        <w:t xml:space="preserve">    constructor() {</w:t>
      </w:r>
    </w:p>
    <w:p>
      <w:pPr>
        <w:rPr>
          <w:sz w:val="26"/>
          <w:szCs w:val="26"/>
        </w:rPr>
      </w:pPr>
      <w:r>
        <w:rPr>
          <w:sz w:val="26"/>
          <w:szCs w:val="26"/>
          <w:rtl w:val="0"/>
        </w:rPr>
        <w:t xml:space="preserve">        super();</w:t>
      </w:r>
    </w:p>
    <w:p>
      <w:pPr>
        <w:rPr>
          <w:sz w:val="26"/>
          <w:szCs w:val="26"/>
        </w:rPr>
      </w:pPr>
      <w:r>
        <w:rPr>
          <w:sz w:val="26"/>
          <w:szCs w:val="26"/>
          <w:rtl w:val="0"/>
        </w:rPr>
        <w:t xml:space="preserve">        this.state = { name: 'world' };</w:t>
      </w:r>
    </w:p>
    <w:p>
      <w:pPr>
        <w:rPr>
          <w:sz w:val="26"/>
          <w:szCs w:val="26"/>
        </w:rPr>
      </w:pPr>
      <w:r>
        <w:rPr>
          <w:sz w:val="26"/>
          <w:szCs w:val="26"/>
          <w:rtl w:val="0"/>
        </w:rPr>
        <w:t xml:space="preserve">    }</w:t>
      </w:r>
    </w:p>
    <w:p>
      <w:pPr>
        <w:rPr>
          <w:sz w:val="26"/>
          <w:szCs w:val="26"/>
        </w:rPr>
      </w:pPr>
      <w:r>
        <w:rPr>
          <w:sz w:val="26"/>
          <w:szCs w:val="26"/>
          <w:rtl w:val="0"/>
        </w:rPr>
        <w:t xml:space="preserve">    render() {</w:t>
      </w:r>
    </w:p>
    <w:p>
      <w:pPr>
        <w:rPr>
          <w:sz w:val="26"/>
          <w:szCs w:val="26"/>
        </w:rPr>
      </w:pPr>
      <w:r>
        <w:rPr>
          <w:sz w:val="26"/>
          <w:szCs w:val="26"/>
          <w:rtl w:val="0"/>
        </w:rPr>
        <w:t xml:space="preserve">        return &lt;h3&gt;Hello, {this.state.name}!&lt;/h3&gt;;</w:t>
      </w:r>
    </w:p>
    <w:p>
      <w:pPr>
        <w:rPr>
          <w:sz w:val="26"/>
          <w:szCs w:val="26"/>
        </w:rPr>
      </w:pPr>
      <w:r>
        <w:rPr>
          <w:sz w:val="26"/>
          <w:szCs w:val="26"/>
          <w:rtl w:val="0"/>
        </w:rPr>
        <w:t xml:space="preserve">    }</w:t>
      </w:r>
    </w:p>
    <w:p>
      <w:pPr>
        <w:rPr>
          <w:sz w:val="26"/>
          <w:szCs w:val="26"/>
        </w:rPr>
      </w:pPr>
      <w:r>
        <w:rPr>
          <w:sz w:val="26"/>
          <w:szCs w:val="26"/>
          <w:rtl w:val="0"/>
        </w:rPr>
        <w:t>}</w:t>
      </w:r>
    </w:p>
    <w:p>
      <w:pPr>
        <w:rPr>
          <w:b/>
          <w:sz w:val="48"/>
          <w:szCs w:val="48"/>
        </w:rPr>
      </w:pPr>
      <w:r>
        <w:rPr>
          <w:b/>
          <w:sz w:val="48"/>
          <w:szCs w:val="48"/>
          <w:rtl w:val="0"/>
        </w:rPr>
        <w:t>10.How is React different from Angular?</w:t>
      </w:r>
    </w:p>
    <w:p>
      <w:pPr>
        <w:rPr>
          <w:sz w:val="28"/>
          <w:szCs w:val="28"/>
        </w:rPr>
      </w:pPr>
      <w:r>
        <w:rPr>
          <w:sz w:val="28"/>
          <w:szCs w:val="28"/>
          <w:rtl w:val="0"/>
        </w:rPr>
        <w:t xml:space="preserve"> </w:t>
      </w:r>
    </w:p>
    <w:p>
      <w:pPr>
        <w:rPr>
          <w:sz w:val="28"/>
          <w:szCs w:val="28"/>
        </w:rPr>
      </w:pPr>
      <w:r>
        <w:rPr>
          <w:sz w:val="28"/>
          <w:szCs w:val="28"/>
          <w:rtl w:val="0"/>
        </w:rPr>
        <w:t>React:</w:t>
      </w:r>
    </w:p>
    <w:p>
      <w:pPr>
        <w:ind w:left="1440" w:hanging="720"/>
        <w:rPr>
          <w:sz w:val="28"/>
          <w:szCs w:val="28"/>
        </w:rPr>
      </w:pPr>
      <w:r>
        <w:rPr>
          <w:sz w:val="28"/>
          <w:szCs w:val="28"/>
          <w:rtl w:val="0"/>
        </w:rPr>
        <w:t>• React is a library and has only the View layer</w:t>
      </w:r>
    </w:p>
    <w:p>
      <w:pPr>
        <w:ind w:left="1440" w:hanging="720"/>
        <w:rPr>
          <w:sz w:val="28"/>
          <w:szCs w:val="28"/>
        </w:rPr>
      </w:pPr>
      <w:r>
        <w:rPr>
          <w:sz w:val="28"/>
          <w:szCs w:val="28"/>
          <w:rtl w:val="0"/>
        </w:rPr>
        <w:t>• React handles rendering on the server side</w:t>
      </w:r>
    </w:p>
    <w:p>
      <w:pPr>
        <w:ind w:left="1440" w:hanging="720"/>
        <w:rPr>
          <w:sz w:val="28"/>
          <w:szCs w:val="28"/>
        </w:rPr>
      </w:pPr>
      <w:r>
        <w:rPr>
          <w:sz w:val="28"/>
          <w:szCs w:val="28"/>
          <w:rtl w:val="0"/>
        </w:rPr>
        <w:t>• React uses JSX that looks like HTML in JS which can be confusing</w:t>
      </w:r>
    </w:p>
    <w:p>
      <w:pPr>
        <w:ind w:left="1440" w:hanging="720"/>
        <w:rPr>
          <w:sz w:val="28"/>
          <w:szCs w:val="28"/>
        </w:rPr>
      </w:pPr>
      <w:r>
        <w:rPr>
          <w:sz w:val="28"/>
          <w:szCs w:val="28"/>
          <w:rtl w:val="0"/>
        </w:rPr>
        <w:t>• React Native, which is a React type to build mobile applications are faster and more stable</w:t>
      </w:r>
    </w:p>
    <w:p>
      <w:pPr>
        <w:ind w:left="1440" w:hanging="720"/>
        <w:rPr>
          <w:sz w:val="28"/>
          <w:szCs w:val="28"/>
        </w:rPr>
      </w:pPr>
      <w:r>
        <w:rPr>
          <w:sz w:val="28"/>
          <w:szCs w:val="28"/>
          <w:rtl w:val="0"/>
        </w:rPr>
        <w:t>• In React, data flows only in one way and hence debugging is easy</w:t>
      </w:r>
    </w:p>
    <w:p>
      <w:pPr>
        <w:rPr>
          <w:sz w:val="28"/>
          <w:szCs w:val="28"/>
        </w:rPr>
      </w:pPr>
      <w:r>
        <w:rPr>
          <w:sz w:val="28"/>
          <w:szCs w:val="28"/>
          <w:rtl w:val="0"/>
        </w:rPr>
        <w:t>Angular:</w:t>
      </w:r>
    </w:p>
    <w:p>
      <w:pPr>
        <w:ind w:left="1440" w:hanging="720"/>
        <w:rPr>
          <w:sz w:val="28"/>
          <w:szCs w:val="28"/>
        </w:rPr>
      </w:pPr>
      <w:r>
        <w:rPr>
          <w:sz w:val="28"/>
          <w:szCs w:val="28"/>
          <w:rtl w:val="0"/>
        </w:rPr>
        <w:t>• Angular is a framework and has complete MVC functionality</w:t>
      </w:r>
    </w:p>
    <w:p>
      <w:pPr>
        <w:ind w:left="1440" w:hanging="720"/>
        <w:rPr>
          <w:sz w:val="28"/>
          <w:szCs w:val="28"/>
        </w:rPr>
      </w:pPr>
      <w:r>
        <w:rPr>
          <w:sz w:val="28"/>
          <w:szCs w:val="28"/>
          <w:rtl w:val="0"/>
        </w:rPr>
        <w:t>• AngularJS renders only on the client side but Angular 2 and above renders on the server side</w:t>
      </w:r>
    </w:p>
    <w:p>
      <w:pPr>
        <w:ind w:left="1440" w:hanging="720"/>
        <w:rPr>
          <w:sz w:val="28"/>
          <w:szCs w:val="28"/>
        </w:rPr>
      </w:pPr>
      <w:r>
        <w:rPr>
          <w:sz w:val="28"/>
          <w:szCs w:val="28"/>
          <w:rtl w:val="0"/>
        </w:rPr>
        <w:t>• Angular follows the template approach for HTML, which makes code shorter and easy to understand</w:t>
      </w:r>
    </w:p>
    <w:p>
      <w:pPr>
        <w:ind w:left="1440" w:hanging="720"/>
        <w:rPr>
          <w:sz w:val="28"/>
          <w:szCs w:val="28"/>
        </w:rPr>
      </w:pPr>
      <w:r>
        <w:rPr>
          <w:sz w:val="28"/>
          <w:szCs w:val="28"/>
          <w:rtl w:val="0"/>
        </w:rPr>
        <w:t>• Ionic, Angular's mobile native app is relatively less stable and slower</w:t>
      </w:r>
    </w:p>
    <w:p>
      <w:pPr>
        <w:ind w:left="1440" w:hanging="720"/>
        <w:rPr>
          <w:sz w:val="28"/>
          <w:szCs w:val="28"/>
        </w:rPr>
      </w:pPr>
      <w:r>
        <w:rPr>
          <w:sz w:val="28"/>
          <w:szCs w:val="28"/>
          <w:rtl w:val="0"/>
        </w:rPr>
        <w:t>• In Angular, data flows both way i.e it has two-way data binding between children and parent and hence debugging is often difficult</w:t>
      </w:r>
    </w:p>
    <w:p>
      <w:pPr>
        <w:ind w:left="720" w:firstLine="0"/>
        <w:rPr>
          <w:sz w:val="28"/>
          <w:szCs w:val="28"/>
        </w:rPr>
      </w:pPr>
      <w:r>
        <w:rPr>
          <w:sz w:val="28"/>
          <w:szCs w:val="28"/>
          <w:rtl w:val="0"/>
        </w:rPr>
        <w:t xml:space="preserve"> </w:t>
      </w:r>
    </w:p>
    <w:p>
      <w:pPr>
        <w:rPr>
          <w:b/>
          <w:sz w:val="48"/>
          <w:szCs w:val="48"/>
        </w:rPr>
      </w:pPr>
      <w:r>
        <w:rPr>
          <w:b/>
          <w:sz w:val="48"/>
          <w:szCs w:val="48"/>
          <w:rtl w:val="0"/>
        </w:rPr>
        <w:t>11. What do you understand from "In react, everything is a component."</w:t>
      </w:r>
    </w:p>
    <w:p>
      <w:pPr>
        <w:rPr>
          <w:sz w:val="28"/>
          <w:szCs w:val="28"/>
        </w:rPr>
      </w:pPr>
      <w:r>
        <w:rPr>
          <w:sz w:val="28"/>
          <w:szCs w:val="28"/>
          <w:rtl w:val="0"/>
        </w:rPr>
        <w:t>Components are the building blocks of a React application’s UI. These components split up the entire UI into small independent and reusable pieces. Then it renders each of these components independent of each other without affecting the rest of the UI.</w:t>
      </w:r>
    </w:p>
    <w:p>
      <w:pPr>
        <w:rPr>
          <w:sz w:val="28"/>
          <w:szCs w:val="28"/>
        </w:rPr>
      </w:pPr>
      <w:r>
        <w:rPr>
          <w:sz w:val="28"/>
          <w:szCs w:val="28"/>
          <w:rtl w:val="0"/>
        </w:rPr>
        <w:t xml:space="preserve"> </w:t>
      </w:r>
    </w:p>
    <w:p>
      <w:pPr>
        <w:rPr>
          <w:b/>
          <w:sz w:val="48"/>
          <w:szCs w:val="48"/>
        </w:rPr>
      </w:pPr>
      <w:r>
        <w:rPr>
          <w:b/>
          <w:sz w:val="48"/>
          <w:szCs w:val="48"/>
          <w:rtl w:val="0"/>
        </w:rPr>
        <w:t>12. Explain the purpose of render() in React.</w:t>
      </w:r>
    </w:p>
    <w:p>
      <w:pPr>
        <w:rPr>
          <w:sz w:val="28"/>
          <w:szCs w:val="28"/>
        </w:rPr>
      </w:pPr>
      <w:r>
        <w:rPr>
          <w:color w:val="CC0000"/>
          <w:sz w:val="28"/>
          <w:szCs w:val="28"/>
          <w:rtl w:val="0"/>
        </w:rPr>
        <w:t>Each React component must have a render() mandatorily.</w:t>
      </w:r>
      <w:r>
        <w:rPr>
          <w:sz w:val="28"/>
          <w:szCs w:val="28"/>
          <w:rtl w:val="0"/>
        </w:rPr>
        <w:t xml:space="preserve"> </w:t>
      </w:r>
      <w:r>
        <w:rPr>
          <w:color w:val="CC0000"/>
          <w:sz w:val="28"/>
          <w:szCs w:val="28"/>
          <w:rtl w:val="0"/>
        </w:rPr>
        <w:t>It returns a single React element which is the representation of the native DOM component.</w:t>
      </w:r>
      <w:r>
        <w:rPr>
          <w:sz w:val="28"/>
          <w:szCs w:val="28"/>
          <w:rtl w:val="0"/>
        </w:rPr>
        <w:t xml:space="preserve"> If more than one HTML element needs to be rendered, then they must be grouped together inside one enclosing tag such as form, group, div etc. This function must be kept pure i.e.,it must return the same result each time it is invoked.</w:t>
      </w:r>
    </w:p>
    <w:p>
      <w:pPr>
        <w:rPr>
          <w:sz w:val="28"/>
          <w:szCs w:val="28"/>
        </w:rPr>
      </w:pPr>
      <w:r>
        <w:rPr>
          <w:sz w:val="28"/>
          <w:szCs w:val="28"/>
          <w:rtl w:val="0"/>
        </w:rPr>
        <w:t xml:space="preserve"> </w:t>
      </w:r>
    </w:p>
    <w:p>
      <w:pPr>
        <w:rPr>
          <w:b/>
          <w:sz w:val="48"/>
          <w:szCs w:val="48"/>
        </w:rPr>
      </w:pPr>
      <w:r>
        <w:rPr>
          <w:b/>
          <w:sz w:val="48"/>
          <w:szCs w:val="48"/>
          <w:rtl w:val="0"/>
        </w:rPr>
        <w:t>13. How can you embed two or more components into one?</w:t>
      </w:r>
    </w:p>
    <w:p>
      <w:pPr>
        <w:rPr>
          <w:sz w:val="26"/>
          <w:szCs w:val="26"/>
        </w:rPr>
      </w:pPr>
      <w:r>
        <w:rPr>
          <w:sz w:val="26"/>
          <w:szCs w:val="26"/>
          <w:rtl w:val="0"/>
        </w:rPr>
        <w:t>class MyComponent extends React.Component{</w:t>
      </w:r>
    </w:p>
    <w:p>
      <w:pPr>
        <w:rPr>
          <w:sz w:val="26"/>
          <w:szCs w:val="26"/>
        </w:rPr>
      </w:pPr>
      <w:r>
        <w:rPr>
          <w:sz w:val="26"/>
          <w:szCs w:val="26"/>
          <w:rtl w:val="0"/>
        </w:rPr>
        <w:t xml:space="preserve">    render(){</w:t>
      </w:r>
    </w:p>
    <w:p>
      <w:pPr>
        <w:rPr>
          <w:sz w:val="26"/>
          <w:szCs w:val="26"/>
        </w:rPr>
      </w:pPr>
      <w:r>
        <w:rPr>
          <w:sz w:val="26"/>
          <w:szCs w:val="26"/>
          <w:rtl w:val="0"/>
        </w:rPr>
        <w:t xml:space="preserve">        return(          </w:t>
      </w:r>
    </w:p>
    <w:p>
      <w:pPr>
        <w:rPr>
          <w:sz w:val="26"/>
          <w:szCs w:val="26"/>
        </w:rPr>
      </w:pPr>
      <w:r>
        <w:rPr>
          <w:sz w:val="26"/>
          <w:szCs w:val="26"/>
          <w:rtl w:val="0"/>
        </w:rPr>
        <w:t xml:space="preserve">            &lt;div&gt;              </w:t>
      </w:r>
    </w:p>
    <w:p>
      <w:pPr>
        <w:rPr>
          <w:sz w:val="26"/>
          <w:szCs w:val="26"/>
        </w:rPr>
      </w:pPr>
      <w:r>
        <w:rPr>
          <w:sz w:val="26"/>
          <w:szCs w:val="26"/>
          <w:rtl w:val="0"/>
        </w:rPr>
        <w:t xml:space="preserve">                &lt;h1&gt;Hello&lt;/h1&gt;</w:t>
      </w:r>
    </w:p>
    <w:p>
      <w:pPr>
        <w:rPr>
          <w:sz w:val="26"/>
          <w:szCs w:val="26"/>
        </w:rPr>
      </w:pPr>
      <w:r>
        <w:rPr>
          <w:sz w:val="26"/>
          <w:szCs w:val="26"/>
          <w:rtl w:val="0"/>
        </w:rPr>
        <w:t xml:space="preserve">                &lt;Header/&gt;</w:t>
      </w:r>
    </w:p>
    <w:p>
      <w:pPr>
        <w:rPr>
          <w:sz w:val="26"/>
          <w:szCs w:val="26"/>
        </w:rPr>
      </w:pPr>
      <w:r>
        <w:rPr>
          <w:sz w:val="26"/>
          <w:szCs w:val="26"/>
          <w:rtl w:val="0"/>
        </w:rPr>
        <w:t xml:space="preserve">            &lt;/div&gt;</w:t>
      </w:r>
    </w:p>
    <w:p>
      <w:pPr>
        <w:rPr>
          <w:sz w:val="26"/>
          <w:szCs w:val="26"/>
        </w:rPr>
      </w:pPr>
      <w:r>
        <w:rPr>
          <w:sz w:val="26"/>
          <w:szCs w:val="26"/>
          <w:rtl w:val="0"/>
        </w:rPr>
        <w:t xml:space="preserve">        );</w:t>
      </w:r>
    </w:p>
    <w:p>
      <w:pPr>
        <w:rPr>
          <w:sz w:val="26"/>
          <w:szCs w:val="26"/>
        </w:rPr>
      </w:pPr>
      <w:r>
        <w:rPr>
          <w:sz w:val="26"/>
          <w:szCs w:val="26"/>
          <w:rtl w:val="0"/>
        </w:rPr>
        <w:t xml:space="preserve">    }</w:t>
      </w:r>
    </w:p>
    <w:p>
      <w:pPr>
        <w:rPr>
          <w:sz w:val="26"/>
          <w:szCs w:val="26"/>
        </w:rPr>
      </w:pPr>
      <w:r>
        <w:rPr>
          <w:sz w:val="26"/>
          <w:szCs w:val="26"/>
          <w:rtl w:val="0"/>
        </w:rPr>
        <w:t>}</w:t>
      </w:r>
    </w:p>
    <w:p>
      <w:pPr>
        <w:rPr>
          <w:sz w:val="26"/>
          <w:szCs w:val="26"/>
        </w:rPr>
      </w:pPr>
      <w:r>
        <w:rPr>
          <w:sz w:val="26"/>
          <w:szCs w:val="26"/>
          <w:rtl w:val="0"/>
        </w:rPr>
        <w:t>class Header extends React.Component{</w:t>
      </w:r>
    </w:p>
    <w:p>
      <w:pPr>
        <w:rPr>
          <w:sz w:val="26"/>
          <w:szCs w:val="26"/>
        </w:rPr>
      </w:pPr>
      <w:r>
        <w:rPr>
          <w:sz w:val="26"/>
          <w:szCs w:val="26"/>
          <w:rtl w:val="0"/>
        </w:rPr>
        <w:t xml:space="preserve">    render(){</w:t>
      </w:r>
    </w:p>
    <w:p>
      <w:pPr>
        <w:rPr>
          <w:sz w:val="26"/>
          <w:szCs w:val="26"/>
        </w:rPr>
      </w:pPr>
      <w:r>
        <w:rPr>
          <w:sz w:val="26"/>
          <w:szCs w:val="26"/>
          <w:rtl w:val="0"/>
        </w:rPr>
        <w:t xml:space="preserve">        return &lt;h1&gt;Header Component&lt;/h1&gt;   </w:t>
      </w:r>
    </w:p>
    <w:p>
      <w:pPr>
        <w:rPr>
          <w:sz w:val="26"/>
          <w:szCs w:val="26"/>
        </w:rPr>
      </w:pPr>
      <w:r>
        <w:rPr>
          <w:sz w:val="26"/>
          <w:szCs w:val="26"/>
          <w:rtl w:val="0"/>
        </w:rPr>
        <w:t xml:space="preserve">   };</w:t>
      </w:r>
    </w:p>
    <w:p>
      <w:pPr>
        <w:rPr>
          <w:sz w:val="26"/>
          <w:szCs w:val="26"/>
        </w:rPr>
      </w:pPr>
      <w:r>
        <w:rPr>
          <w:sz w:val="26"/>
          <w:szCs w:val="26"/>
          <w:rtl w:val="0"/>
        </w:rPr>
        <w:t>}</w:t>
      </w:r>
    </w:p>
    <w:p>
      <w:pPr>
        <w:rPr>
          <w:sz w:val="26"/>
          <w:szCs w:val="26"/>
        </w:rPr>
      </w:pPr>
      <w:r>
        <w:rPr>
          <w:sz w:val="26"/>
          <w:szCs w:val="26"/>
          <w:rtl w:val="0"/>
        </w:rPr>
        <w:t>ReactDOM.render(</w:t>
      </w:r>
    </w:p>
    <w:p>
      <w:pPr>
        <w:rPr>
          <w:sz w:val="26"/>
          <w:szCs w:val="26"/>
        </w:rPr>
      </w:pPr>
      <w:r>
        <w:rPr>
          <w:sz w:val="26"/>
          <w:szCs w:val="26"/>
          <w:rtl w:val="0"/>
        </w:rPr>
        <w:t xml:space="preserve">    &lt;MyComponent/&gt;, document.getElementById('content')</w:t>
      </w:r>
    </w:p>
    <w:p>
      <w:pPr>
        <w:rPr>
          <w:sz w:val="26"/>
          <w:szCs w:val="26"/>
        </w:rPr>
      </w:pPr>
      <w:r>
        <w:rPr>
          <w:sz w:val="26"/>
          <w:szCs w:val="26"/>
          <w:rtl w:val="0"/>
        </w:rPr>
        <w:t>);</w:t>
      </w:r>
    </w:p>
    <w:p>
      <w:pPr>
        <w:rPr>
          <w:sz w:val="26"/>
          <w:szCs w:val="26"/>
        </w:rPr>
      </w:pPr>
      <w:r>
        <w:rPr>
          <w:sz w:val="26"/>
          <w:szCs w:val="26"/>
          <w:rtl w:val="0"/>
        </w:rPr>
        <w:t xml:space="preserve"> </w:t>
      </w:r>
    </w:p>
    <w:p>
      <w:pPr>
        <w:rPr>
          <w:b/>
          <w:sz w:val="48"/>
          <w:szCs w:val="48"/>
        </w:rPr>
      </w:pPr>
      <w:r>
        <w:rPr>
          <w:b/>
          <w:sz w:val="48"/>
          <w:szCs w:val="48"/>
          <w:rtl w:val="0"/>
        </w:rPr>
        <w:t>14.What is Props?</w:t>
      </w:r>
    </w:p>
    <w:p>
      <w:pPr>
        <w:rPr>
          <w:sz w:val="28"/>
          <w:szCs w:val="28"/>
        </w:rPr>
      </w:pPr>
      <w:r>
        <w:rPr>
          <w:sz w:val="28"/>
          <w:szCs w:val="28"/>
          <w:rtl w:val="0"/>
        </w:rPr>
        <w:t>Props are inputs to components. They are single values or objects containing a set of values that are passed to components on creation using a naming convention similar to HTML-tag attributes. They are data passed down from a parent component to a child component.</w:t>
      </w:r>
    </w:p>
    <w:p>
      <w:pPr>
        <w:rPr>
          <w:sz w:val="28"/>
          <w:szCs w:val="28"/>
        </w:rPr>
      </w:pPr>
      <w:r>
        <w:rPr>
          <w:sz w:val="28"/>
          <w:szCs w:val="28"/>
          <w:rtl w:val="0"/>
        </w:rPr>
        <w:t>The primary purpose of props in React is to provide following component functionality:</w:t>
      </w:r>
    </w:p>
    <w:p>
      <w:pPr>
        <w:ind w:left="1440" w:hanging="720"/>
        <w:rPr>
          <w:sz w:val="28"/>
          <w:szCs w:val="28"/>
        </w:rPr>
      </w:pPr>
      <w:r>
        <w:rPr>
          <w:sz w:val="28"/>
          <w:szCs w:val="28"/>
          <w:rtl w:val="0"/>
        </w:rPr>
        <w:t>• Pass custom data to your component.</w:t>
      </w:r>
    </w:p>
    <w:p>
      <w:pPr>
        <w:ind w:left="1440" w:hanging="720"/>
        <w:rPr>
          <w:sz w:val="28"/>
          <w:szCs w:val="28"/>
        </w:rPr>
      </w:pPr>
      <w:r>
        <w:rPr>
          <w:sz w:val="28"/>
          <w:szCs w:val="28"/>
          <w:rtl w:val="0"/>
        </w:rPr>
        <w:t>• Trigger state changes.</w:t>
      </w:r>
    </w:p>
    <w:p>
      <w:pPr>
        <w:ind w:left="1440" w:hanging="720"/>
        <w:rPr>
          <w:sz w:val="28"/>
          <w:szCs w:val="28"/>
        </w:rPr>
      </w:pPr>
      <w:r>
        <w:rPr>
          <w:sz w:val="28"/>
          <w:szCs w:val="28"/>
          <w:rtl w:val="0"/>
        </w:rPr>
        <w:t>• Use via this.props.reactProp inside component's render() method.</w:t>
      </w:r>
    </w:p>
    <w:p>
      <w:pPr>
        <w:rPr>
          <w:sz w:val="28"/>
          <w:szCs w:val="28"/>
        </w:rPr>
      </w:pPr>
      <w:r>
        <w:rPr>
          <w:sz w:val="28"/>
          <w:szCs w:val="28"/>
          <w:rtl w:val="0"/>
        </w:rPr>
        <w:t>For example, let us create an element with reactProp property:</w:t>
      </w:r>
    </w:p>
    <w:p>
      <w:pPr>
        <w:rPr>
          <w:sz w:val="26"/>
          <w:szCs w:val="26"/>
        </w:rPr>
      </w:pPr>
      <w:r>
        <w:rPr>
          <w:sz w:val="26"/>
          <w:szCs w:val="26"/>
          <w:rtl w:val="0"/>
        </w:rPr>
        <w:t>&lt;Element reactProp={'1'} /&gt;</w:t>
      </w:r>
    </w:p>
    <w:p>
      <w:pPr>
        <w:rPr>
          <w:sz w:val="28"/>
          <w:szCs w:val="28"/>
        </w:rPr>
      </w:pPr>
      <w:r>
        <w:rPr>
          <w:sz w:val="28"/>
          <w:szCs w:val="28"/>
          <w:rtl w:val="0"/>
        </w:rPr>
        <w:t>This reactProp (or whatever you came up with) name then becomes a property attached to React's native props object which originally already exists on all components created using React library.</w:t>
      </w:r>
    </w:p>
    <w:p>
      <w:pPr>
        <w:rPr>
          <w:sz w:val="26"/>
          <w:szCs w:val="26"/>
        </w:rPr>
      </w:pPr>
      <w:r>
        <w:rPr>
          <w:sz w:val="26"/>
          <w:szCs w:val="26"/>
          <w:rtl w:val="0"/>
        </w:rPr>
        <w:t>props.reactProp</w:t>
      </w:r>
    </w:p>
    <w:p>
      <w:pPr>
        <w:rPr>
          <w:sz w:val="28"/>
          <w:szCs w:val="28"/>
          <w:highlight w:val="yellow"/>
        </w:rPr>
      </w:pPr>
      <w:r>
        <w:rPr>
          <w:sz w:val="28"/>
          <w:szCs w:val="28"/>
          <w:highlight w:val="yellow"/>
          <w:rtl w:val="0"/>
        </w:rPr>
        <w:t>Props is the shorthand for Properties in React. They are read-only components which must be kept pure i.e. immutable. They are always passed down from the parent to the child components throughout the application. A child component never send a prop back to the parent component. This help in maintaining the one-way data flow and are generally used to render the dynamically generated data.</w:t>
      </w:r>
    </w:p>
    <w:p>
      <w:pPr>
        <w:rPr>
          <w:sz w:val="28"/>
          <w:szCs w:val="28"/>
        </w:rPr>
      </w:pPr>
      <w:r>
        <w:rPr>
          <w:sz w:val="28"/>
          <w:szCs w:val="28"/>
          <w:rtl w:val="0"/>
        </w:rPr>
        <w:t xml:space="preserve"> </w:t>
      </w:r>
    </w:p>
    <w:p>
      <w:pPr>
        <w:rPr>
          <w:b/>
          <w:sz w:val="48"/>
          <w:szCs w:val="48"/>
        </w:rPr>
      </w:pPr>
      <w:r>
        <w:rPr>
          <w:b/>
          <w:sz w:val="48"/>
          <w:szCs w:val="48"/>
          <w:rtl w:val="0"/>
        </w:rPr>
        <w:t>15.What is a state in React and how is it used?</w:t>
      </w:r>
    </w:p>
    <w:p>
      <w:pPr>
        <w:rPr>
          <w:sz w:val="28"/>
          <w:szCs w:val="28"/>
        </w:rPr>
      </w:pPr>
      <w:r>
        <w:rPr>
          <w:sz w:val="28"/>
          <w:szCs w:val="28"/>
          <w:rtl w:val="0"/>
        </w:rPr>
        <w:t xml:space="preserve">States are the hearts of React components. </w:t>
      </w:r>
      <w:r>
        <w:rPr>
          <w:sz w:val="28"/>
          <w:szCs w:val="28"/>
          <w:shd w:val="clear" w:fill="F1C232"/>
          <w:rtl w:val="0"/>
        </w:rPr>
        <w:t>State of a component is an object that holds some information that may change over the lifetime of the component.</w:t>
      </w:r>
      <w:r>
        <w:rPr>
          <w:sz w:val="28"/>
          <w:szCs w:val="28"/>
          <w:rtl w:val="0"/>
        </w:rPr>
        <w:t xml:space="preserve"> We should always try to make our state as simple as possible and minimize the number of stateful components. Let's create an user component with message state. States are the source of data and must be kept as simple as possible. Basically, states are the objects which determines components rendering and behaviors. They are mutable unlike the props and create dynamic and interactive components. They are accessed via this.state().</w:t>
      </w:r>
    </w:p>
    <w:p>
      <w:pPr>
        <w:rPr>
          <w:sz w:val="28"/>
          <w:szCs w:val="28"/>
        </w:rPr>
      </w:pPr>
      <w:r>
        <w:rPr>
          <w:sz w:val="28"/>
          <w:szCs w:val="28"/>
          <w:rtl w:val="0"/>
        </w:rPr>
        <w:t xml:space="preserve"> </w:t>
      </w:r>
    </w:p>
    <w:p>
      <w:pPr>
        <w:rPr>
          <w:b/>
          <w:sz w:val="48"/>
          <w:szCs w:val="48"/>
        </w:rPr>
      </w:pPr>
      <w:r>
        <w:rPr>
          <w:b/>
          <w:sz w:val="48"/>
          <w:szCs w:val="48"/>
          <w:rtl w:val="0"/>
        </w:rPr>
        <w:t>16.Difference between states and props</w:t>
      </w:r>
    </w:p>
    <w:p>
      <w:pPr>
        <w:rPr>
          <w:sz w:val="28"/>
          <w:szCs w:val="28"/>
        </w:rPr>
      </w:pPr>
      <w:r>
        <w:rPr>
          <w:sz w:val="28"/>
          <w:szCs w:val="28"/>
          <w:rtl w:val="0"/>
        </w:rPr>
        <w:t xml:space="preserve"> </w:t>
      </w:r>
    </w:p>
    <w:p>
      <w:pPr>
        <w:rPr>
          <w:sz w:val="28"/>
          <w:szCs w:val="28"/>
        </w:rPr>
      </w:pPr>
      <w:r>
        <w:rPr>
          <w:sz w:val="28"/>
          <w:szCs w:val="28"/>
          <w:rtl w:val="0"/>
        </w:rPr>
        <w:t>Both props and state are plain JavaScript objects. While both of them hold information that influences the output of render, they are different in their functionality with respect to component. Props get passed to the component similar to function parameters whereas state is managed within the component similar to variables declared within a function.</w:t>
      </w:r>
    </w:p>
    <w:p>
      <w:pPr>
        <w:rPr>
          <w:sz w:val="28"/>
          <w:szCs w:val="28"/>
        </w:rPr>
      </w:pPr>
      <w:r>
        <w:rPr>
          <w:sz w:val="28"/>
          <w:szCs w:val="28"/>
          <w:rtl w:val="0"/>
        </w:rPr>
        <w:t xml:space="preserve"> </w:t>
      </w:r>
    </w:p>
    <w:p>
      <w:pPr>
        <w:rPr>
          <w:b/>
          <w:sz w:val="36"/>
          <w:szCs w:val="36"/>
        </w:rPr>
      </w:pPr>
      <w:r>
        <w:rPr>
          <w:b/>
          <w:sz w:val="36"/>
          <w:szCs w:val="36"/>
          <w:rtl w:val="0"/>
        </w:rPr>
        <w:t>Why should not we update the state directly?</w:t>
      </w:r>
    </w:p>
    <w:p>
      <w:pPr>
        <w:rPr>
          <w:sz w:val="28"/>
          <w:szCs w:val="28"/>
          <w:shd w:val="clear" w:fill="FFD966"/>
        </w:rPr>
      </w:pPr>
      <w:r>
        <w:rPr>
          <w:sz w:val="28"/>
          <w:szCs w:val="28"/>
          <w:shd w:val="clear" w:fill="FFD966"/>
          <w:rtl w:val="0"/>
        </w:rPr>
        <w:t>If you try to update state directly then it won't re-render the component.</w:t>
      </w:r>
    </w:p>
    <w:p>
      <w:pPr>
        <w:rPr>
          <w:sz w:val="26"/>
          <w:szCs w:val="26"/>
        </w:rPr>
      </w:pPr>
      <w:r>
        <w:rPr>
          <w:sz w:val="26"/>
          <w:szCs w:val="26"/>
          <w:rtl w:val="0"/>
        </w:rPr>
        <w:t>//Wrong</w:t>
      </w:r>
    </w:p>
    <w:p>
      <w:pPr>
        <w:rPr>
          <w:sz w:val="26"/>
          <w:szCs w:val="26"/>
        </w:rPr>
      </w:pPr>
      <w:r>
        <w:rPr>
          <w:sz w:val="26"/>
          <w:szCs w:val="26"/>
          <w:shd w:val="clear" w:fill="E6B8AF"/>
          <w:rtl w:val="0"/>
        </w:rPr>
        <w:t xml:space="preserve">this.state.message </w:t>
      </w:r>
      <w:r>
        <w:rPr>
          <w:sz w:val="26"/>
          <w:szCs w:val="26"/>
          <w:rtl w:val="0"/>
        </w:rPr>
        <w:t>= 'Hello world'</w:t>
      </w:r>
    </w:p>
    <w:p>
      <w:pPr>
        <w:rPr>
          <w:sz w:val="28"/>
          <w:szCs w:val="28"/>
        </w:rPr>
      </w:pPr>
      <w:r>
        <w:rPr>
          <w:sz w:val="28"/>
          <w:szCs w:val="28"/>
          <w:rtl w:val="0"/>
        </w:rPr>
        <w:t>Instead use setState() method. It schedules an update to a component's state object. When state changes, the component responds by re-rendering.</w:t>
      </w:r>
    </w:p>
    <w:p>
      <w:pPr>
        <w:rPr>
          <w:sz w:val="26"/>
          <w:szCs w:val="26"/>
        </w:rPr>
      </w:pPr>
      <w:r>
        <w:rPr>
          <w:sz w:val="26"/>
          <w:szCs w:val="26"/>
          <w:rtl w:val="0"/>
        </w:rPr>
        <w:t>//Correct</w:t>
      </w:r>
    </w:p>
    <w:p>
      <w:pPr>
        <w:rPr>
          <w:sz w:val="26"/>
          <w:szCs w:val="26"/>
        </w:rPr>
      </w:pPr>
      <w:r>
        <w:rPr>
          <w:sz w:val="26"/>
          <w:szCs w:val="26"/>
          <w:shd w:val="clear" w:fill="D9EAD3"/>
          <w:rtl w:val="0"/>
        </w:rPr>
        <w:t>this.setState</w:t>
      </w:r>
      <w:r>
        <w:rPr>
          <w:sz w:val="26"/>
          <w:szCs w:val="26"/>
          <w:rtl w:val="0"/>
        </w:rPr>
        <w:t>({ message: 'Hello World' })</w:t>
      </w:r>
    </w:p>
    <w:p>
      <w:pPr>
        <w:rPr>
          <w:sz w:val="28"/>
          <w:szCs w:val="28"/>
        </w:rPr>
      </w:pPr>
      <w:r>
        <w:rPr>
          <w:sz w:val="28"/>
          <w:szCs w:val="28"/>
          <w:rtl w:val="0"/>
        </w:rPr>
        <w:t>Note: You can directly assign to the state object either in constructor or using latest javascript's class field declaration syntax.</w:t>
      </w:r>
    </w:p>
    <w:p>
      <w:pPr>
        <w:rPr>
          <w:sz w:val="28"/>
          <w:szCs w:val="28"/>
        </w:rPr>
      </w:pPr>
      <w:r>
        <w:rPr>
          <w:sz w:val="28"/>
          <w:szCs w:val="28"/>
          <w:rtl w:val="0"/>
        </w:rPr>
        <w:t xml:space="preserve"> </w:t>
      </w:r>
    </w:p>
    <w:p>
      <w:pPr>
        <w:rPr>
          <w:b/>
          <w:sz w:val="48"/>
          <w:szCs w:val="48"/>
        </w:rPr>
      </w:pPr>
      <w:r>
        <w:rPr>
          <w:b/>
          <w:sz w:val="48"/>
          <w:szCs w:val="48"/>
          <w:rtl w:val="0"/>
        </w:rPr>
        <w:t xml:space="preserve"> </w:t>
      </w:r>
    </w:p>
    <w:p>
      <w:pPr>
        <w:rPr>
          <w:b/>
          <w:sz w:val="48"/>
          <w:szCs w:val="48"/>
        </w:rPr>
      </w:pPr>
      <w:r>
        <w:rPr>
          <w:b/>
          <w:sz w:val="48"/>
          <w:szCs w:val="48"/>
          <w:rtl w:val="0"/>
        </w:rPr>
        <w:t>17. Explain the lifecycle methods of React components in details.</w:t>
      </w:r>
    </w:p>
    <w:p>
      <w:pPr>
        <w:ind w:left="1440" w:hanging="720"/>
        <w:rPr>
          <w:sz w:val="28"/>
          <w:szCs w:val="28"/>
        </w:rPr>
      </w:pPr>
      <w:r>
        <w:rPr>
          <w:sz w:val="28"/>
          <w:szCs w:val="28"/>
          <w:rtl w:val="0"/>
        </w:rPr>
        <w:t>• componentWillMount() – Executed just before rendering takes place both on the client as well as server-side.</w:t>
      </w:r>
    </w:p>
    <w:p>
      <w:pPr>
        <w:ind w:left="1440" w:hanging="720"/>
        <w:rPr>
          <w:sz w:val="28"/>
          <w:szCs w:val="28"/>
        </w:rPr>
      </w:pPr>
      <w:r>
        <w:rPr>
          <w:sz w:val="28"/>
          <w:szCs w:val="28"/>
          <w:rtl w:val="0"/>
        </w:rPr>
        <w:t>• componentDidMount() – Executed on the client side only after the first render.</w:t>
      </w:r>
    </w:p>
    <w:p>
      <w:pPr>
        <w:ind w:left="1440" w:hanging="720"/>
        <w:rPr>
          <w:sz w:val="28"/>
          <w:szCs w:val="28"/>
        </w:rPr>
      </w:pPr>
      <w:r>
        <w:rPr>
          <w:sz w:val="28"/>
          <w:szCs w:val="28"/>
          <w:rtl w:val="0"/>
        </w:rPr>
        <w:t>• componentWillReceiveProps() – Invoked as soon as the props are received from the parent class and before another render is called.</w:t>
      </w:r>
    </w:p>
    <w:p>
      <w:pPr>
        <w:ind w:left="1440" w:hanging="720"/>
        <w:rPr>
          <w:sz w:val="28"/>
          <w:szCs w:val="28"/>
        </w:rPr>
      </w:pPr>
      <w:r>
        <w:rPr>
          <w:sz w:val="28"/>
          <w:szCs w:val="28"/>
          <w:rtl w:val="0"/>
        </w:rPr>
        <w:t>• shouldComponentUpdate() – Returns true or false value based on certain conditions. If you want your component to update, return true else return false. By default, it returns true.</w:t>
      </w:r>
    </w:p>
    <w:p>
      <w:pPr>
        <w:ind w:left="1440" w:hanging="720"/>
        <w:rPr>
          <w:sz w:val="28"/>
          <w:szCs w:val="28"/>
        </w:rPr>
      </w:pPr>
      <w:r>
        <w:rPr>
          <w:sz w:val="28"/>
          <w:szCs w:val="28"/>
          <w:rtl w:val="0"/>
        </w:rPr>
        <w:t>• componentWillUpdate() – Called just before rendering takes place in the DOM.</w:t>
      </w:r>
    </w:p>
    <w:p>
      <w:pPr>
        <w:ind w:left="1440" w:hanging="720"/>
        <w:rPr>
          <w:sz w:val="28"/>
          <w:szCs w:val="28"/>
        </w:rPr>
      </w:pPr>
      <w:r>
        <w:rPr>
          <w:sz w:val="28"/>
          <w:szCs w:val="28"/>
          <w:rtl w:val="0"/>
        </w:rPr>
        <w:t>• componentDidUpdate() – Called immediately after rendering takes place. Don’t call setState() in componentDidUpdate(), it will cause infinite loop: componentDidUpdate()~setState()~render()~componentDidUpdate()</w:t>
      </w:r>
    </w:p>
    <w:p>
      <w:pPr>
        <w:ind w:left="1440" w:hanging="720"/>
        <w:rPr>
          <w:sz w:val="28"/>
          <w:szCs w:val="28"/>
        </w:rPr>
      </w:pPr>
      <w:r>
        <w:rPr>
          <w:sz w:val="28"/>
          <w:szCs w:val="28"/>
          <w:rtl w:val="0"/>
        </w:rPr>
        <w:t>• componentWillUnmount() – Called after the component is unmounted from the DOM. It is used to clear up the memory spaces.</w:t>
      </w:r>
    </w:p>
    <w:p>
      <w:pPr>
        <w:rPr>
          <w:b/>
          <w:sz w:val="48"/>
          <w:szCs w:val="48"/>
        </w:rPr>
      </w:pPr>
      <w:r>
        <w:rPr>
          <w:b/>
          <w:sz w:val="48"/>
          <w:szCs w:val="48"/>
          <w:rtl w:val="0"/>
        </w:rPr>
        <w:t xml:space="preserve"> </w:t>
      </w:r>
    </w:p>
    <w:p>
      <w:pPr>
        <w:rPr>
          <w:b/>
          <w:sz w:val="48"/>
          <w:szCs w:val="48"/>
        </w:rPr>
      </w:pPr>
      <w:r>
        <w:rPr>
          <w:b/>
          <w:sz w:val="48"/>
          <w:szCs w:val="48"/>
          <w:rtl w:val="0"/>
        </w:rPr>
        <w:t>18. What are</w:t>
      </w:r>
      <w:r>
        <w:rPr>
          <w:b/>
          <w:sz w:val="48"/>
          <w:szCs w:val="48"/>
          <w:shd w:val="clear" w:fill="FFD966"/>
          <w:rtl w:val="0"/>
        </w:rPr>
        <w:t xml:space="preserve"> synthetic events</w:t>
      </w:r>
      <w:r>
        <w:rPr>
          <w:b/>
          <w:sz w:val="48"/>
          <w:szCs w:val="48"/>
          <w:rtl w:val="0"/>
        </w:rPr>
        <w:t xml:space="preserve"> in React?</w:t>
      </w:r>
    </w:p>
    <w:p>
      <w:pPr>
        <w:rPr>
          <w:sz w:val="28"/>
          <w:szCs w:val="28"/>
        </w:rPr>
      </w:pPr>
      <w:r>
        <w:rPr>
          <w:sz w:val="28"/>
          <w:szCs w:val="28"/>
          <w:rtl w:val="0"/>
        </w:rPr>
        <w:t>Synthetic events are the objects which act as a cross-browser wrapper around the browser’s native event. They combine the behavior of different browsers into one API. This is done to make sure that the events show consistent properties across different browsers.</w:t>
      </w:r>
    </w:p>
    <w:p>
      <w:pPr>
        <w:rPr>
          <w:sz w:val="26"/>
          <w:szCs w:val="26"/>
        </w:rPr>
      </w:pPr>
      <w:r>
        <w:rPr>
          <w:sz w:val="26"/>
          <w:szCs w:val="26"/>
          <w:rtl w:val="0"/>
        </w:rPr>
        <w:t>import React, { Component } from 'react';</w:t>
      </w:r>
    </w:p>
    <w:p>
      <w:pPr>
        <w:rPr>
          <w:sz w:val="26"/>
          <w:szCs w:val="26"/>
        </w:rPr>
      </w:pPr>
      <w:r>
        <w:rPr>
          <w:sz w:val="26"/>
          <w:szCs w:val="26"/>
          <w:rtl w:val="0"/>
        </w:rPr>
        <w:t xml:space="preserve"> </w:t>
      </w:r>
    </w:p>
    <w:p>
      <w:pPr>
        <w:rPr>
          <w:sz w:val="26"/>
          <w:szCs w:val="26"/>
        </w:rPr>
      </w:pPr>
      <w:r>
        <w:rPr>
          <w:sz w:val="26"/>
          <w:szCs w:val="26"/>
          <w:rtl w:val="0"/>
        </w:rPr>
        <w:t>class ShowAlert extends Component {</w:t>
      </w:r>
    </w:p>
    <w:p>
      <w:pPr>
        <w:rPr>
          <w:sz w:val="26"/>
          <w:szCs w:val="26"/>
        </w:rPr>
      </w:pPr>
      <w:r>
        <w:rPr>
          <w:sz w:val="26"/>
          <w:szCs w:val="26"/>
          <w:rtl w:val="0"/>
        </w:rPr>
        <w:t xml:space="preserve">  </w:t>
      </w:r>
    </w:p>
    <w:p>
      <w:pPr>
        <w:rPr>
          <w:sz w:val="26"/>
          <w:szCs w:val="26"/>
        </w:rPr>
      </w:pPr>
      <w:r>
        <w:rPr>
          <w:sz w:val="26"/>
          <w:szCs w:val="26"/>
          <w:rtl w:val="0"/>
        </w:rPr>
        <w:t xml:space="preserve">  showAlert() {</w:t>
      </w:r>
    </w:p>
    <w:p>
      <w:pPr>
        <w:rPr>
          <w:sz w:val="26"/>
          <w:szCs w:val="26"/>
        </w:rPr>
      </w:pPr>
      <w:r>
        <w:rPr>
          <w:sz w:val="26"/>
          <w:szCs w:val="26"/>
          <w:rtl w:val="0"/>
        </w:rPr>
        <w:t xml:space="preserve">    alert("Im an alert");</w:t>
      </w:r>
    </w:p>
    <w:p>
      <w:pPr>
        <w:rPr>
          <w:sz w:val="26"/>
          <w:szCs w:val="26"/>
        </w:rPr>
      </w:pPr>
      <w:r>
        <w:rPr>
          <w:sz w:val="26"/>
          <w:szCs w:val="26"/>
          <w:rtl w:val="0"/>
        </w:rPr>
        <w:t xml:space="preserve">  }</w:t>
      </w:r>
    </w:p>
    <w:p>
      <w:pPr>
        <w:rPr>
          <w:sz w:val="26"/>
          <w:szCs w:val="26"/>
        </w:rPr>
      </w:pPr>
      <w:r>
        <w:rPr>
          <w:sz w:val="26"/>
          <w:szCs w:val="26"/>
          <w:rtl w:val="0"/>
        </w:rPr>
        <w:t xml:space="preserve"> </w:t>
      </w:r>
    </w:p>
    <w:p>
      <w:pPr>
        <w:rPr>
          <w:sz w:val="26"/>
          <w:szCs w:val="26"/>
        </w:rPr>
      </w:pPr>
      <w:r>
        <w:rPr>
          <w:sz w:val="26"/>
          <w:szCs w:val="26"/>
          <w:rtl w:val="0"/>
        </w:rPr>
        <w:t xml:space="preserve">  render() {</w:t>
      </w:r>
    </w:p>
    <w:p>
      <w:pPr>
        <w:rPr>
          <w:sz w:val="26"/>
          <w:szCs w:val="26"/>
        </w:rPr>
      </w:pPr>
      <w:r>
        <w:rPr>
          <w:sz w:val="26"/>
          <w:szCs w:val="26"/>
          <w:rtl w:val="0"/>
        </w:rPr>
        <w:t xml:space="preserve">    return (</w:t>
      </w:r>
    </w:p>
    <w:p>
      <w:pPr>
        <w:rPr>
          <w:sz w:val="26"/>
          <w:szCs w:val="26"/>
        </w:rPr>
      </w:pPr>
      <w:r>
        <w:rPr>
          <w:sz w:val="26"/>
          <w:szCs w:val="26"/>
          <w:rtl w:val="0"/>
        </w:rPr>
        <w:t xml:space="preserve">      &lt;button onClick={this.showAlert}&gt;show alert &lt;/button&gt;</w:t>
      </w:r>
    </w:p>
    <w:p>
      <w:pPr>
        <w:rPr>
          <w:sz w:val="26"/>
          <w:szCs w:val="26"/>
        </w:rPr>
      </w:pPr>
      <w:r>
        <w:rPr>
          <w:sz w:val="26"/>
          <w:szCs w:val="26"/>
          <w:rtl w:val="0"/>
        </w:rPr>
        <w:t xml:space="preserve">    );</w:t>
      </w:r>
    </w:p>
    <w:p>
      <w:pPr>
        <w:rPr>
          <w:sz w:val="26"/>
          <w:szCs w:val="26"/>
        </w:rPr>
      </w:pPr>
      <w:r>
        <w:rPr>
          <w:sz w:val="26"/>
          <w:szCs w:val="26"/>
          <w:rtl w:val="0"/>
        </w:rPr>
        <w:t xml:space="preserve">  }</w:t>
      </w:r>
    </w:p>
    <w:p>
      <w:pPr>
        <w:rPr>
          <w:sz w:val="26"/>
          <w:szCs w:val="26"/>
        </w:rPr>
      </w:pPr>
      <w:r>
        <w:rPr>
          <w:sz w:val="26"/>
          <w:szCs w:val="26"/>
          <w:rtl w:val="0"/>
        </w:rPr>
        <w:t>}</w:t>
      </w:r>
    </w:p>
    <w:p>
      <w:pPr>
        <w:rPr>
          <w:sz w:val="26"/>
          <w:szCs w:val="26"/>
        </w:rPr>
      </w:pPr>
      <w:r>
        <w:rPr>
          <w:sz w:val="26"/>
          <w:szCs w:val="26"/>
          <w:rtl w:val="0"/>
        </w:rPr>
        <w:t xml:space="preserve"> </w:t>
      </w:r>
    </w:p>
    <w:p>
      <w:pPr>
        <w:rPr>
          <w:sz w:val="26"/>
          <w:szCs w:val="26"/>
        </w:rPr>
      </w:pPr>
      <w:r>
        <w:rPr>
          <w:sz w:val="26"/>
          <w:szCs w:val="26"/>
          <w:rtl w:val="0"/>
        </w:rPr>
        <w:t>export default ShowAlert;</w:t>
      </w:r>
    </w:p>
    <w:p>
      <w:pPr>
        <w:rPr>
          <w:b/>
          <w:sz w:val="48"/>
          <w:szCs w:val="48"/>
        </w:rPr>
      </w:pPr>
      <w:r>
        <w:rPr>
          <w:b/>
          <w:sz w:val="48"/>
          <w:szCs w:val="48"/>
          <w:rtl w:val="0"/>
        </w:rPr>
        <w:t xml:space="preserve"> </w:t>
      </w:r>
    </w:p>
    <w:p>
      <w:pPr>
        <w:rPr>
          <w:b/>
          <w:sz w:val="48"/>
          <w:szCs w:val="48"/>
        </w:rPr>
      </w:pPr>
      <w:r>
        <w:rPr>
          <w:b/>
          <w:sz w:val="48"/>
          <w:szCs w:val="48"/>
          <w:rtl w:val="0"/>
        </w:rPr>
        <w:t>19. What do you understand by refs in React?</w:t>
      </w:r>
    </w:p>
    <w:p>
      <w:pPr>
        <w:rPr>
          <w:sz w:val="28"/>
          <w:szCs w:val="28"/>
        </w:rPr>
      </w:pPr>
      <w:r>
        <w:rPr>
          <w:sz w:val="28"/>
          <w:szCs w:val="28"/>
          <w:rtl w:val="0"/>
        </w:rPr>
        <w:t>Refs is the shorthand for References in React. It is an attribute which helps to store a reference to a particular React element or component, which will be returned by the components render configuration function. It is used to return references to a particular element or component returned by render(). They come in handy when we need DOM measurements or to add methods to the components.</w:t>
      </w:r>
    </w:p>
    <w:p>
      <w:pPr>
        <w:rPr>
          <w:sz w:val="28"/>
          <w:szCs w:val="28"/>
        </w:rPr>
      </w:pPr>
      <w:r>
        <w:rPr>
          <w:sz w:val="28"/>
          <w:szCs w:val="28"/>
          <w:rtl w:val="0"/>
        </w:rPr>
        <w:t>The callback function receives the React component instance or HTML DOM element as its argument, which can be stored and accessed elsewhere.</w:t>
      </w:r>
    </w:p>
    <w:p>
      <w:pPr>
        <w:rPr>
          <w:sz w:val="28"/>
          <w:szCs w:val="28"/>
        </w:rPr>
      </w:pPr>
      <w:r>
        <w:rPr>
          <w:sz w:val="28"/>
          <w:szCs w:val="28"/>
          <w:rtl w:val="0"/>
        </w:rPr>
        <w:t>First we defined the ref using a callback function and storing it in this.inputDemo as follows:</w:t>
      </w:r>
    </w:p>
    <w:p>
      <w:pPr>
        <w:rPr>
          <w:sz w:val="26"/>
          <w:szCs w:val="26"/>
        </w:rPr>
      </w:pPr>
      <w:r>
        <w:rPr>
          <w:sz w:val="26"/>
          <w:szCs w:val="26"/>
          <w:rtl w:val="0"/>
        </w:rPr>
        <w:t>class ReferenceDemo extends React.Component{</w:t>
      </w:r>
    </w:p>
    <w:p>
      <w:pPr>
        <w:rPr>
          <w:sz w:val="26"/>
          <w:szCs w:val="26"/>
        </w:rPr>
      </w:pPr>
      <w:r>
        <w:rPr>
          <w:sz w:val="26"/>
          <w:szCs w:val="26"/>
          <w:rtl w:val="0"/>
        </w:rPr>
        <w:t xml:space="preserve">     display() {</w:t>
      </w:r>
    </w:p>
    <w:p>
      <w:pPr>
        <w:rPr>
          <w:sz w:val="26"/>
          <w:szCs w:val="26"/>
        </w:rPr>
      </w:pPr>
      <w:r>
        <w:rPr>
          <w:sz w:val="26"/>
          <w:szCs w:val="26"/>
          <w:rtl w:val="0"/>
        </w:rPr>
        <w:t xml:space="preserve">         const name = this.inputDemo.value;</w:t>
      </w:r>
    </w:p>
    <w:p>
      <w:pPr>
        <w:rPr>
          <w:sz w:val="26"/>
          <w:szCs w:val="26"/>
        </w:rPr>
      </w:pPr>
      <w:r>
        <w:rPr>
          <w:sz w:val="26"/>
          <w:szCs w:val="26"/>
          <w:rtl w:val="0"/>
        </w:rPr>
        <w:t xml:space="preserve">         document.getElementById('disp').innerHTML = name;</w:t>
      </w:r>
    </w:p>
    <w:p>
      <w:pPr>
        <w:rPr>
          <w:sz w:val="26"/>
          <w:szCs w:val="26"/>
        </w:rPr>
      </w:pPr>
      <w:r>
        <w:rPr>
          <w:sz w:val="26"/>
          <w:szCs w:val="26"/>
          <w:rtl w:val="0"/>
        </w:rPr>
        <w:t xml:space="preserve">     }</w:t>
      </w:r>
    </w:p>
    <w:p>
      <w:pPr>
        <w:rPr>
          <w:sz w:val="26"/>
          <w:szCs w:val="26"/>
        </w:rPr>
      </w:pPr>
      <w:r>
        <w:rPr>
          <w:sz w:val="26"/>
          <w:szCs w:val="26"/>
          <w:rtl w:val="0"/>
        </w:rPr>
        <w:t>render() {</w:t>
      </w:r>
    </w:p>
    <w:p>
      <w:pPr>
        <w:rPr>
          <w:sz w:val="26"/>
          <w:szCs w:val="26"/>
        </w:rPr>
      </w:pPr>
      <w:r>
        <w:rPr>
          <w:sz w:val="26"/>
          <w:szCs w:val="26"/>
          <w:rtl w:val="0"/>
        </w:rPr>
        <w:t xml:space="preserve">    return(        </w:t>
      </w:r>
    </w:p>
    <w:p>
      <w:pPr>
        <w:rPr>
          <w:sz w:val="26"/>
          <w:szCs w:val="26"/>
        </w:rPr>
      </w:pPr>
      <w:r>
        <w:rPr>
          <w:sz w:val="26"/>
          <w:szCs w:val="26"/>
          <w:rtl w:val="0"/>
        </w:rPr>
        <w:t xml:space="preserve">         &lt;div&gt;</w:t>
      </w:r>
    </w:p>
    <w:p>
      <w:pPr>
        <w:rPr>
          <w:sz w:val="26"/>
          <w:szCs w:val="26"/>
        </w:rPr>
      </w:pPr>
      <w:r>
        <w:rPr>
          <w:sz w:val="26"/>
          <w:szCs w:val="26"/>
          <w:rtl w:val="0"/>
        </w:rPr>
        <w:t xml:space="preserve">            Name: &lt;input type="text" ref={input =&gt; this.inputDemo = input} /&gt;</w:t>
      </w:r>
    </w:p>
    <w:p>
      <w:pPr>
        <w:rPr>
          <w:sz w:val="26"/>
          <w:szCs w:val="26"/>
        </w:rPr>
      </w:pPr>
      <w:r>
        <w:rPr>
          <w:sz w:val="26"/>
          <w:szCs w:val="26"/>
          <w:rtl w:val="0"/>
        </w:rPr>
        <w:t xml:space="preserve">            &lt;button name="Click" onClick={this.display}&gt;Click&lt;/button&gt;            </w:t>
      </w:r>
    </w:p>
    <w:p>
      <w:pPr>
        <w:rPr>
          <w:sz w:val="26"/>
          <w:szCs w:val="26"/>
        </w:rPr>
      </w:pPr>
      <w:r>
        <w:rPr>
          <w:sz w:val="26"/>
          <w:szCs w:val="26"/>
          <w:rtl w:val="0"/>
        </w:rPr>
        <w:t xml:space="preserve">            &lt;h2&gt;Hello &lt;span id="disp"&gt;&lt;/span&gt; !!!&lt;/h2&gt;</w:t>
      </w:r>
    </w:p>
    <w:p>
      <w:pPr>
        <w:rPr>
          <w:sz w:val="26"/>
          <w:szCs w:val="26"/>
        </w:rPr>
      </w:pPr>
      <w:r>
        <w:rPr>
          <w:sz w:val="26"/>
          <w:szCs w:val="26"/>
          <w:rtl w:val="0"/>
        </w:rPr>
        <w:t xml:space="preserve">        &lt;/div&gt;</w:t>
      </w:r>
    </w:p>
    <w:p>
      <w:pPr>
        <w:rPr>
          <w:sz w:val="26"/>
          <w:szCs w:val="26"/>
        </w:rPr>
      </w:pPr>
      <w:r>
        <w:rPr>
          <w:sz w:val="26"/>
          <w:szCs w:val="26"/>
          <w:rtl w:val="0"/>
        </w:rPr>
        <w:t xml:space="preserve">    );</w:t>
      </w:r>
    </w:p>
    <w:p>
      <w:pPr>
        <w:rPr>
          <w:sz w:val="26"/>
          <w:szCs w:val="26"/>
        </w:rPr>
      </w:pPr>
      <w:r>
        <w:rPr>
          <w:sz w:val="26"/>
          <w:szCs w:val="26"/>
          <w:rtl w:val="0"/>
        </w:rPr>
        <w:t xml:space="preserve">   }</w:t>
      </w:r>
    </w:p>
    <w:p>
      <w:pPr>
        <w:rPr>
          <w:sz w:val="26"/>
          <w:szCs w:val="26"/>
        </w:rPr>
      </w:pPr>
      <w:r>
        <w:rPr>
          <w:sz w:val="26"/>
          <w:szCs w:val="26"/>
          <w:rtl w:val="0"/>
        </w:rPr>
        <w:t xml:space="preserve"> }</w:t>
      </w:r>
    </w:p>
    <w:p>
      <w:pPr>
        <w:rPr>
          <w:b/>
          <w:sz w:val="48"/>
          <w:szCs w:val="48"/>
        </w:rPr>
      </w:pPr>
      <w:r>
        <w:rPr>
          <w:b/>
          <w:sz w:val="48"/>
          <w:szCs w:val="48"/>
          <w:rtl w:val="0"/>
        </w:rPr>
        <w:t xml:space="preserve"> </w:t>
      </w:r>
    </w:p>
    <w:p>
      <w:pPr>
        <w:rPr>
          <w:b/>
          <w:sz w:val="48"/>
          <w:szCs w:val="48"/>
        </w:rPr>
      </w:pPr>
      <w:r>
        <w:rPr>
          <w:b/>
          <w:sz w:val="48"/>
          <w:szCs w:val="48"/>
          <w:rtl w:val="0"/>
        </w:rPr>
        <w:t>20. List some of the cases when you should use Refs.</w:t>
      </w:r>
    </w:p>
    <w:p>
      <w:pPr>
        <w:rPr>
          <w:sz w:val="28"/>
          <w:szCs w:val="28"/>
        </w:rPr>
      </w:pPr>
      <w:r>
        <w:rPr>
          <w:sz w:val="28"/>
          <w:szCs w:val="28"/>
          <w:rtl w:val="0"/>
        </w:rPr>
        <w:t>Following are the cases when refs should be used:</w:t>
      </w:r>
    </w:p>
    <w:p>
      <w:pPr>
        <w:ind w:left="1440" w:hanging="720"/>
        <w:rPr>
          <w:sz w:val="28"/>
          <w:szCs w:val="28"/>
        </w:rPr>
      </w:pPr>
      <w:r>
        <w:rPr>
          <w:sz w:val="28"/>
          <w:szCs w:val="28"/>
          <w:rtl w:val="0"/>
        </w:rPr>
        <w:t>• When you need to manage focus, select text or media playback</w:t>
      </w:r>
    </w:p>
    <w:p>
      <w:pPr>
        <w:ind w:left="1440" w:hanging="720"/>
        <w:rPr>
          <w:sz w:val="28"/>
          <w:szCs w:val="28"/>
        </w:rPr>
      </w:pPr>
      <w:r>
        <w:rPr>
          <w:sz w:val="28"/>
          <w:szCs w:val="28"/>
          <w:rtl w:val="0"/>
        </w:rPr>
        <w:t>• To trigger imperative animations</w:t>
      </w:r>
    </w:p>
    <w:p>
      <w:pPr>
        <w:ind w:left="1440" w:hanging="720"/>
        <w:rPr>
          <w:sz w:val="28"/>
          <w:szCs w:val="28"/>
        </w:rPr>
      </w:pPr>
      <w:r>
        <w:rPr>
          <w:sz w:val="28"/>
          <w:szCs w:val="28"/>
          <w:rtl w:val="0"/>
        </w:rPr>
        <w:t>• Integrate with third-party DOM libraries</w:t>
      </w:r>
    </w:p>
    <w:p>
      <w:pPr>
        <w:rPr>
          <w:b/>
          <w:sz w:val="48"/>
          <w:szCs w:val="48"/>
        </w:rPr>
      </w:pPr>
      <w:r>
        <w:rPr>
          <w:b/>
          <w:sz w:val="48"/>
          <w:szCs w:val="48"/>
          <w:rtl w:val="0"/>
        </w:rPr>
        <w:t xml:space="preserve"> </w:t>
      </w:r>
    </w:p>
    <w:p>
      <w:pPr>
        <w:rPr>
          <w:b/>
          <w:sz w:val="48"/>
          <w:szCs w:val="48"/>
        </w:rPr>
      </w:pPr>
      <w:r>
        <w:rPr>
          <w:b/>
          <w:sz w:val="48"/>
          <w:szCs w:val="48"/>
          <w:rtl w:val="0"/>
        </w:rPr>
        <w:t>21. What are Higher Order Components(HOC)?</w:t>
      </w:r>
    </w:p>
    <w:p>
      <w:pPr>
        <w:rPr>
          <w:sz w:val="28"/>
          <w:szCs w:val="28"/>
        </w:rPr>
      </w:pPr>
      <w:r>
        <w:rPr>
          <w:sz w:val="28"/>
          <w:szCs w:val="28"/>
          <w:rtl w:val="0"/>
        </w:rPr>
        <w:t xml:space="preserve"> </w:t>
      </w:r>
    </w:p>
    <w:p>
      <w:pPr>
        <w:rPr>
          <w:sz w:val="28"/>
          <w:szCs w:val="28"/>
        </w:rPr>
      </w:pPr>
      <w:r>
        <w:rPr>
          <w:sz w:val="28"/>
          <w:szCs w:val="28"/>
          <w:rtl w:val="0"/>
        </w:rPr>
        <w:t>Higher Order Component is an advanced way of reusing the component logic. Basically, it’s a pattern that is derived from React’s compositional nature. HOC are custom components which wrap another component within it. They can accept any dynamically provided child component but they won’t modify or copy any behavior from their input components. You can say that HOC are ‘pure’ components.</w:t>
      </w:r>
    </w:p>
    <w:p>
      <w:pPr>
        <w:rPr>
          <w:sz w:val="28"/>
          <w:szCs w:val="28"/>
        </w:rPr>
      </w:pPr>
      <w:r>
        <w:rPr>
          <w:sz w:val="28"/>
          <w:szCs w:val="28"/>
          <w:rtl w:val="0"/>
        </w:rPr>
        <w:t xml:space="preserve"> </w:t>
      </w:r>
    </w:p>
    <w:p>
      <w:pPr>
        <w:rPr>
          <w:sz w:val="28"/>
          <w:szCs w:val="28"/>
          <w:highlight w:val="yellow"/>
        </w:rPr>
      </w:pPr>
      <w:r>
        <w:rPr>
          <w:sz w:val="28"/>
          <w:szCs w:val="28"/>
          <w:rtl w:val="0"/>
        </w:rPr>
        <w:t xml:space="preserve">A higher-order component in React is a pattern used to share common functionality between components without repeating code. </w:t>
      </w:r>
      <w:r>
        <w:rPr>
          <w:sz w:val="28"/>
          <w:szCs w:val="28"/>
          <w:highlight w:val="yellow"/>
          <w:rtl w:val="0"/>
        </w:rPr>
        <w:t>A higher-order component is actually not a component though, it is a function. A HOC function takes a component as an argument and returns a component. It transforms a component into another component and adds additional data or functionality.</w:t>
      </w:r>
    </w:p>
    <w:p>
      <w:pPr>
        <w:rPr>
          <w:sz w:val="28"/>
          <w:szCs w:val="28"/>
        </w:rPr>
      </w:pPr>
      <w:r>
        <w:rPr>
          <w:sz w:val="28"/>
          <w:szCs w:val="28"/>
          <w:rtl w:val="0"/>
        </w:rPr>
        <w:t xml:space="preserve"> </w:t>
      </w:r>
    </w:p>
    <w:p>
      <w:pPr>
        <w:rPr>
          <w:sz w:val="28"/>
          <w:szCs w:val="28"/>
        </w:rPr>
      </w:pPr>
      <w:r>
        <w:rPr>
          <w:sz w:val="28"/>
          <w:szCs w:val="28"/>
          <w:rtl w:val="0"/>
        </w:rPr>
        <w:t>Two HOC’s implementations that you may be familiar with in the React ecosystem are connect from Redux and withRouter from React Router. The connect function from Redux is used to give components access to the global state in the Redux store, and it passes these values to the component as props. The withRouter function injects the router information and functionality into the component, enabling the developer access or change the route.</w:t>
      </w:r>
    </w:p>
    <w:p>
      <w:pPr>
        <w:rPr>
          <w:b/>
          <w:sz w:val="48"/>
          <w:szCs w:val="48"/>
        </w:rPr>
      </w:pPr>
      <w:r>
        <w:rPr>
          <w:b/>
          <w:sz w:val="48"/>
          <w:szCs w:val="48"/>
          <w:rtl w:val="0"/>
        </w:rPr>
        <w:t xml:space="preserve"> </w:t>
      </w:r>
    </w:p>
    <w:p>
      <w:pPr>
        <w:rPr>
          <w:b/>
          <w:sz w:val="48"/>
          <w:szCs w:val="48"/>
        </w:rPr>
      </w:pPr>
      <w:r>
        <w:rPr>
          <w:rFonts w:ascii="Arial Unicode MS" w:hAnsi="Arial Unicode MS" w:eastAsia="Arial Unicode MS" w:cs="Arial Unicode MS"/>
          <w:b/>
          <w:sz w:val="48"/>
          <w:szCs w:val="48"/>
          <w:rtl w:val="0"/>
        </w:rPr>
        <w:t>22. What can you do with HOC?（看看就行. 行吧）</w:t>
      </w:r>
    </w:p>
    <w:p>
      <w:pPr>
        <w:rPr>
          <w:sz w:val="28"/>
          <w:szCs w:val="28"/>
        </w:rPr>
      </w:pPr>
      <w:r>
        <w:rPr>
          <w:sz w:val="28"/>
          <w:szCs w:val="28"/>
          <w:rtl w:val="0"/>
        </w:rPr>
        <w:t xml:space="preserve"> </w:t>
      </w:r>
    </w:p>
    <w:p>
      <w:pPr>
        <w:rPr>
          <w:sz w:val="28"/>
          <w:szCs w:val="28"/>
        </w:rPr>
      </w:pPr>
      <w:r>
        <w:rPr>
          <w:sz w:val="28"/>
          <w:szCs w:val="28"/>
          <w:rtl w:val="0"/>
        </w:rPr>
        <w:t>HOC can be used for many tasks like:</w:t>
      </w:r>
    </w:p>
    <w:p>
      <w:pPr>
        <w:ind w:left="1440" w:hanging="720"/>
        <w:rPr>
          <w:sz w:val="28"/>
          <w:szCs w:val="28"/>
        </w:rPr>
      </w:pPr>
      <w:r>
        <w:rPr>
          <w:sz w:val="28"/>
          <w:szCs w:val="28"/>
          <w:rtl w:val="0"/>
        </w:rPr>
        <w:t>• Code reuse, logic and bootstrap abstraction</w:t>
      </w:r>
    </w:p>
    <w:p>
      <w:pPr>
        <w:ind w:left="1440" w:hanging="720"/>
        <w:rPr>
          <w:sz w:val="28"/>
          <w:szCs w:val="28"/>
        </w:rPr>
      </w:pPr>
      <w:r>
        <w:rPr>
          <w:sz w:val="28"/>
          <w:szCs w:val="28"/>
          <w:rtl w:val="0"/>
        </w:rPr>
        <w:t>• Render High jacking</w:t>
      </w:r>
    </w:p>
    <w:p>
      <w:pPr>
        <w:ind w:left="1440" w:hanging="720"/>
        <w:rPr>
          <w:sz w:val="28"/>
          <w:szCs w:val="28"/>
        </w:rPr>
      </w:pPr>
      <w:r>
        <w:rPr>
          <w:sz w:val="28"/>
          <w:szCs w:val="28"/>
          <w:rtl w:val="0"/>
        </w:rPr>
        <w:t>• State abstraction and manipulation</w:t>
      </w:r>
    </w:p>
    <w:p>
      <w:pPr>
        <w:ind w:left="1440" w:hanging="720"/>
        <w:rPr>
          <w:sz w:val="28"/>
          <w:szCs w:val="28"/>
        </w:rPr>
      </w:pPr>
      <w:r>
        <w:rPr>
          <w:sz w:val="28"/>
          <w:szCs w:val="28"/>
          <w:rtl w:val="0"/>
        </w:rPr>
        <w:t>• Props manipulation</w:t>
      </w:r>
    </w:p>
    <w:p>
      <w:pPr>
        <w:rPr>
          <w:b/>
          <w:sz w:val="48"/>
          <w:szCs w:val="48"/>
        </w:rPr>
      </w:pPr>
      <w:r>
        <w:rPr>
          <w:b/>
          <w:sz w:val="48"/>
          <w:szCs w:val="48"/>
          <w:rtl w:val="0"/>
        </w:rPr>
        <w:t xml:space="preserve"> </w:t>
      </w:r>
    </w:p>
    <w:p>
      <w:pPr>
        <w:rPr>
          <w:b/>
          <w:sz w:val="48"/>
          <w:szCs w:val="48"/>
        </w:rPr>
      </w:pPr>
      <w:r>
        <w:rPr>
          <w:b/>
          <w:sz w:val="48"/>
          <w:szCs w:val="48"/>
          <w:rtl w:val="0"/>
        </w:rPr>
        <w:t>23 What are Pure Components?</w:t>
      </w:r>
    </w:p>
    <w:p>
      <w:pPr>
        <w:rPr>
          <w:sz w:val="28"/>
          <w:szCs w:val="28"/>
        </w:rPr>
      </w:pPr>
      <w:r>
        <w:rPr>
          <w:sz w:val="28"/>
          <w:szCs w:val="28"/>
          <w:rtl w:val="0"/>
        </w:rPr>
        <w:t xml:space="preserve"> </w:t>
      </w:r>
    </w:p>
    <w:p>
      <w:pPr>
        <w:rPr>
          <w:sz w:val="28"/>
          <w:szCs w:val="28"/>
        </w:rPr>
      </w:pPr>
      <w:r>
        <w:rPr>
          <w:sz w:val="28"/>
          <w:szCs w:val="28"/>
          <w:rtl w:val="0"/>
        </w:rPr>
        <w:t>Pure components are the simplest and fastest components which can be written. They can replace any component which only has a render(). These components enhance the simplicity of the code and performance of the application.</w:t>
      </w:r>
    </w:p>
    <w:p>
      <w:pPr>
        <w:rPr>
          <w:sz w:val="28"/>
          <w:szCs w:val="28"/>
        </w:rPr>
      </w:pPr>
    </w:p>
    <w:p>
      <w:pPr>
        <w:rPr>
          <w:sz w:val="28"/>
          <w:szCs w:val="28"/>
        </w:rPr>
      </w:pPr>
      <w:r>
        <w:rPr>
          <w:sz w:val="28"/>
          <w:szCs w:val="28"/>
          <w:shd w:val="clear" w:fill="F1C232"/>
          <w:rtl w:val="0"/>
        </w:rPr>
        <w:t xml:space="preserve">React.PureComponent </w:t>
      </w:r>
      <w:r>
        <w:rPr>
          <w:sz w:val="28"/>
          <w:szCs w:val="28"/>
          <w:rtl w:val="0"/>
        </w:rPr>
        <w:t xml:space="preserve">is exactly the same as React.Component except that it </w:t>
      </w:r>
      <w:r>
        <w:rPr>
          <w:sz w:val="28"/>
          <w:szCs w:val="28"/>
          <w:shd w:val="clear" w:fill="F1C232"/>
          <w:rtl w:val="0"/>
        </w:rPr>
        <w:t>handles the shouldComponentUpdate()method for you</w:t>
      </w:r>
      <w:r>
        <w:rPr>
          <w:sz w:val="28"/>
          <w:szCs w:val="28"/>
          <w:rtl w:val="0"/>
        </w:rPr>
        <w:t xml:space="preserve">. </w:t>
      </w:r>
      <w:r>
        <w:rPr>
          <w:sz w:val="28"/>
          <w:szCs w:val="28"/>
          <w:shd w:val="clear" w:fill="F1C232"/>
          <w:rtl w:val="0"/>
        </w:rPr>
        <w:t>When props or state changes, PureComponent will do a shallow comparison on both props and state.</w:t>
      </w:r>
      <w:r>
        <w:rPr>
          <w:sz w:val="28"/>
          <w:szCs w:val="28"/>
          <w:rtl w:val="0"/>
        </w:rPr>
        <w:t xml:space="preserve"> Component on the other hand won't compare current props and state to next out of the box. Thus, the component will re-render by default whenever shouldComponentUpdate is called.</w:t>
      </w:r>
    </w:p>
    <w:p>
      <w:pPr>
        <w:rPr>
          <w:b/>
          <w:sz w:val="48"/>
          <w:szCs w:val="48"/>
        </w:rPr>
      </w:pPr>
      <w:r>
        <w:rPr>
          <w:b/>
          <w:sz w:val="48"/>
          <w:szCs w:val="48"/>
          <w:rtl w:val="0"/>
        </w:rPr>
        <w:t xml:space="preserve"> </w:t>
      </w:r>
    </w:p>
    <w:p>
      <w:pPr>
        <w:rPr>
          <w:b/>
          <w:sz w:val="48"/>
          <w:szCs w:val="48"/>
        </w:rPr>
      </w:pPr>
      <w:r>
        <w:rPr>
          <w:b/>
          <w:sz w:val="48"/>
          <w:szCs w:val="48"/>
          <w:rtl w:val="0"/>
        </w:rPr>
        <w:t>24 What is Lifting State Up in React?</w:t>
      </w:r>
    </w:p>
    <w:p>
      <w:pPr>
        <w:rPr>
          <w:sz w:val="28"/>
          <w:szCs w:val="28"/>
        </w:rPr>
      </w:pPr>
      <w:r>
        <w:rPr>
          <w:sz w:val="28"/>
          <w:szCs w:val="28"/>
          <w:rtl w:val="0"/>
        </w:rPr>
        <w:t xml:space="preserve"> </w:t>
      </w:r>
    </w:p>
    <w:p>
      <w:pPr>
        <w:rPr>
          <w:sz w:val="28"/>
          <w:szCs w:val="28"/>
        </w:rPr>
      </w:pPr>
      <w:r>
        <w:rPr>
          <w:sz w:val="28"/>
          <w:szCs w:val="28"/>
          <w:rtl w:val="0"/>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pPr>
        <w:rPr>
          <w:sz w:val="28"/>
          <w:szCs w:val="28"/>
        </w:rPr>
      </w:pPr>
      <w:r>
        <w:rPr>
          <w:sz w:val="28"/>
          <w:szCs w:val="28"/>
          <w:rtl w:val="0"/>
        </w:rPr>
        <w:t xml:space="preserve"> </w:t>
      </w:r>
    </w:p>
    <w:p>
      <w:pPr>
        <w:spacing w:line="327" w:lineRule="auto"/>
        <w:rPr>
          <w:color w:val="88C6BE"/>
          <w:sz w:val="21"/>
          <w:szCs w:val="21"/>
          <w:shd w:val="clear" w:fill="282C34"/>
        </w:rPr>
      </w:pPr>
      <w:r>
        <w:rPr>
          <w:color w:val="FFFFFF"/>
          <w:sz w:val="21"/>
          <w:szCs w:val="21"/>
          <w:shd w:val="clear" w:fill="282C34"/>
          <w:rtl w:val="0"/>
        </w:rPr>
        <w:t xml:space="preserve">class </w:t>
      </w:r>
      <w:r>
        <w:rPr>
          <w:color w:val="FAC863"/>
          <w:sz w:val="21"/>
          <w:szCs w:val="21"/>
          <w:shd w:val="clear" w:fill="282C34"/>
          <w:rtl w:val="0"/>
        </w:rPr>
        <w:t>Calculator</w:t>
      </w:r>
      <w:r>
        <w:rPr>
          <w:color w:val="FFFFFF"/>
          <w:sz w:val="21"/>
          <w:szCs w:val="21"/>
          <w:shd w:val="clear" w:fill="282C34"/>
          <w:rtl w:val="0"/>
        </w:rPr>
        <w:t xml:space="preserve"> </w:t>
      </w:r>
      <w:r>
        <w:rPr>
          <w:color w:val="C5A5C5"/>
          <w:sz w:val="21"/>
          <w:szCs w:val="21"/>
          <w:shd w:val="clear" w:fill="282C34"/>
          <w:rtl w:val="0"/>
        </w:rPr>
        <w:t>extends</w:t>
      </w:r>
      <w:r>
        <w:rPr>
          <w:color w:val="FFFFFF"/>
          <w:sz w:val="21"/>
          <w:szCs w:val="21"/>
          <w:shd w:val="clear" w:fill="282C34"/>
          <w:rtl w:val="0"/>
        </w:rPr>
        <w:t xml:space="preserve"> </w:t>
      </w:r>
      <w:r>
        <w:rPr>
          <w:color w:val="FAC863"/>
          <w:sz w:val="21"/>
          <w:szCs w:val="21"/>
          <w:shd w:val="clear" w:fill="282C34"/>
          <w:rtl w:val="0"/>
        </w:rPr>
        <w:t>React</w:t>
      </w:r>
      <w:r>
        <w:rPr>
          <w:color w:val="88C6BE"/>
          <w:sz w:val="21"/>
          <w:szCs w:val="21"/>
          <w:shd w:val="clear" w:fill="282C34"/>
          <w:rtl w:val="0"/>
        </w:rPr>
        <w:t>.</w:t>
      </w:r>
      <w:r>
        <w:rPr>
          <w:color w:val="FAC863"/>
          <w:sz w:val="21"/>
          <w:szCs w:val="21"/>
          <w:shd w:val="clear" w:fill="282C34"/>
          <w:rtl w:val="0"/>
        </w:rPr>
        <w:t>Component</w:t>
      </w:r>
      <w:r>
        <w:rPr>
          <w:color w:val="FFFFFF"/>
          <w:sz w:val="21"/>
          <w:szCs w:val="21"/>
          <w:shd w:val="clear" w:fill="282C34"/>
          <w:rtl w:val="0"/>
        </w:rPr>
        <w:t xml:space="preserve"> </w:t>
      </w:r>
      <w:r>
        <w:rPr>
          <w:color w:val="88C6BE"/>
          <w:sz w:val="21"/>
          <w:szCs w:val="21"/>
          <w:shd w:val="clear" w:fill="282C34"/>
          <w:rtl w:val="0"/>
        </w:rPr>
        <w:t>{</w:t>
      </w:r>
    </w:p>
    <w:p>
      <w:pPr>
        <w:spacing w:line="327" w:lineRule="auto"/>
        <w:rPr>
          <w:color w:val="88C6BE"/>
          <w:sz w:val="21"/>
          <w:szCs w:val="21"/>
          <w:shd w:val="clear" w:fill="282C34"/>
        </w:rPr>
      </w:pPr>
      <w:r>
        <w:rPr>
          <w:color w:val="FFFFFF"/>
          <w:sz w:val="21"/>
          <w:szCs w:val="21"/>
          <w:shd w:val="clear" w:fill="282C34"/>
          <w:rtl w:val="0"/>
        </w:rPr>
        <w:t xml:space="preserve">  </w:t>
      </w:r>
      <w:r>
        <w:rPr>
          <w:color w:val="79B6F2"/>
          <w:sz w:val="21"/>
          <w:szCs w:val="21"/>
          <w:shd w:val="clear" w:fill="282C34"/>
          <w:rtl w:val="0"/>
        </w:rPr>
        <w:t>constructor</w:t>
      </w:r>
      <w:r>
        <w:rPr>
          <w:color w:val="88C6BE"/>
          <w:sz w:val="21"/>
          <w:szCs w:val="21"/>
          <w:shd w:val="clear" w:fill="282C34"/>
          <w:rtl w:val="0"/>
        </w:rPr>
        <w:t>(</w:t>
      </w:r>
      <w:r>
        <w:rPr>
          <w:color w:val="FFFFFF"/>
          <w:sz w:val="21"/>
          <w:szCs w:val="21"/>
          <w:shd w:val="clear" w:fill="282C34"/>
          <w:rtl w:val="0"/>
        </w:rPr>
        <w:t>props</w:t>
      </w:r>
      <w:r>
        <w:rPr>
          <w:color w:val="88C6BE"/>
          <w:sz w:val="21"/>
          <w:szCs w:val="21"/>
          <w:shd w:val="clear" w:fill="282C34"/>
          <w:rtl w:val="0"/>
        </w:rPr>
        <w:t>)</w:t>
      </w:r>
      <w:r>
        <w:rPr>
          <w:color w:val="FFFFFF"/>
          <w:sz w:val="21"/>
          <w:szCs w:val="21"/>
          <w:shd w:val="clear" w:fill="282C34"/>
          <w:rtl w:val="0"/>
        </w:rPr>
        <w:t xml:space="preserve"> </w:t>
      </w:r>
      <w:r>
        <w:rPr>
          <w:color w:val="88C6BE"/>
          <w:sz w:val="21"/>
          <w:szCs w:val="21"/>
          <w:shd w:val="clear" w:fill="282C34"/>
          <w:rtl w:val="0"/>
        </w:rPr>
        <w:t>{</w:t>
      </w:r>
    </w:p>
    <w:p>
      <w:pPr>
        <w:spacing w:line="327" w:lineRule="auto"/>
        <w:rPr>
          <w:color w:val="88C6BE"/>
          <w:sz w:val="21"/>
          <w:szCs w:val="21"/>
          <w:shd w:val="clear" w:fill="282C34"/>
        </w:rPr>
      </w:pPr>
      <w:r>
        <w:rPr>
          <w:color w:val="FFFFFF"/>
          <w:sz w:val="21"/>
          <w:szCs w:val="21"/>
          <w:shd w:val="clear" w:fill="282C34"/>
          <w:rtl w:val="0"/>
        </w:rPr>
        <w:t xml:space="preserve">    </w:t>
      </w:r>
      <w:r>
        <w:rPr>
          <w:color w:val="C5A5C5"/>
          <w:sz w:val="21"/>
          <w:szCs w:val="21"/>
          <w:shd w:val="clear" w:fill="282C34"/>
          <w:rtl w:val="0"/>
        </w:rPr>
        <w:t>super</w:t>
      </w:r>
      <w:r>
        <w:rPr>
          <w:color w:val="88C6BE"/>
          <w:sz w:val="21"/>
          <w:szCs w:val="21"/>
          <w:shd w:val="clear" w:fill="282C34"/>
          <w:rtl w:val="0"/>
        </w:rPr>
        <w:t>(</w:t>
      </w:r>
      <w:r>
        <w:rPr>
          <w:color w:val="FFFFFF"/>
          <w:sz w:val="21"/>
          <w:szCs w:val="21"/>
          <w:shd w:val="clear" w:fill="282C34"/>
          <w:rtl w:val="0"/>
        </w:rPr>
        <w:t>props</w:t>
      </w:r>
      <w:r>
        <w:rPr>
          <w:color w:val="88C6BE"/>
          <w:sz w:val="21"/>
          <w:szCs w:val="21"/>
          <w:shd w:val="clear" w:fill="282C34"/>
          <w:rtl w:val="0"/>
        </w:rPr>
        <w:t>);</w:t>
      </w:r>
    </w:p>
    <w:p>
      <w:pPr>
        <w:spacing w:line="327" w:lineRule="auto"/>
        <w:rPr>
          <w:color w:val="88C6BE"/>
          <w:sz w:val="21"/>
          <w:szCs w:val="21"/>
          <w:shd w:val="clear" w:fill="282C34"/>
        </w:rPr>
      </w:pPr>
      <w:r>
        <w:rPr>
          <w:color w:val="FFFFFF"/>
          <w:sz w:val="21"/>
          <w:szCs w:val="21"/>
          <w:shd w:val="clear" w:fill="282C34"/>
          <w:rtl w:val="0"/>
        </w:rPr>
        <w:t xml:space="preserve">    </w:t>
      </w:r>
      <w:r>
        <w:rPr>
          <w:color w:val="C5A5C5"/>
          <w:sz w:val="21"/>
          <w:szCs w:val="21"/>
          <w:shd w:val="clear" w:fill="282C34"/>
          <w:rtl w:val="0"/>
        </w:rPr>
        <w:t>this</w:t>
      </w:r>
      <w:r>
        <w:rPr>
          <w:color w:val="88C6BE"/>
          <w:sz w:val="21"/>
          <w:szCs w:val="21"/>
          <w:shd w:val="clear" w:fill="282C34"/>
          <w:rtl w:val="0"/>
        </w:rPr>
        <w:t>.</w:t>
      </w:r>
      <w:r>
        <w:rPr>
          <w:color w:val="FFFFFF"/>
          <w:sz w:val="21"/>
          <w:szCs w:val="21"/>
          <w:shd w:val="clear" w:fill="282C34"/>
          <w:rtl w:val="0"/>
        </w:rPr>
        <w:t xml:space="preserve">handleCelsiusChange </w:t>
      </w:r>
      <w:r>
        <w:rPr>
          <w:color w:val="D7DEEA"/>
          <w:sz w:val="21"/>
          <w:szCs w:val="21"/>
          <w:shd w:val="clear" w:fill="282C34"/>
          <w:rtl w:val="0"/>
        </w:rPr>
        <w:t>=</w:t>
      </w:r>
      <w:r>
        <w:rPr>
          <w:color w:val="FFFFFF"/>
          <w:sz w:val="21"/>
          <w:szCs w:val="21"/>
          <w:shd w:val="clear" w:fill="282C34"/>
          <w:rtl w:val="0"/>
        </w:rPr>
        <w:t xml:space="preserve"> </w:t>
      </w:r>
      <w:r>
        <w:rPr>
          <w:color w:val="C5A5C5"/>
          <w:sz w:val="21"/>
          <w:szCs w:val="21"/>
          <w:shd w:val="clear" w:fill="282C34"/>
          <w:rtl w:val="0"/>
        </w:rPr>
        <w:t>this</w:t>
      </w:r>
      <w:r>
        <w:rPr>
          <w:color w:val="88C6BE"/>
          <w:sz w:val="21"/>
          <w:szCs w:val="21"/>
          <w:shd w:val="clear" w:fill="282C34"/>
          <w:rtl w:val="0"/>
        </w:rPr>
        <w:t>.</w:t>
      </w:r>
      <w:r>
        <w:rPr>
          <w:color w:val="FFFFFF"/>
          <w:sz w:val="21"/>
          <w:szCs w:val="21"/>
          <w:shd w:val="clear" w:fill="282C34"/>
          <w:rtl w:val="0"/>
        </w:rPr>
        <w:t>handleCelsiusChange</w:t>
      </w:r>
      <w:r>
        <w:rPr>
          <w:color w:val="88C6BE"/>
          <w:sz w:val="21"/>
          <w:szCs w:val="21"/>
          <w:shd w:val="clear" w:fill="282C34"/>
          <w:rtl w:val="0"/>
        </w:rPr>
        <w:t>.</w:t>
      </w:r>
      <w:r>
        <w:rPr>
          <w:color w:val="79B6F2"/>
          <w:sz w:val="21"/>
          <w:szCs w:val="21"/>
          <w:shd w:val="clear" w:fill="282C34"/>
          <w:rtl w:val="0"/>
        </w:rPr>
        <w:t>bind</w:t>
      </w:r>
      <w:r>
        <w:rPr>
          <w:color w:val="88C6BE"/>
          <w:sz w:val="21"/>
          <w:szCs w:val="21"/>
          <w:shd w:val="clear" w:fill="282C34"/>
          <w:rtl w:val="0"/>
        </w:rPr>
        <w:t>(</w:t>
      </w:r>
      <w:r>
        <w:rPr>
          <w:color w:val="C5A5C5"/>
          <w:sz w:val="21"/>
          <w:szCs w:val="21"/>
          <w:shd w:val="clear" w:fill="282C34"/>
          <w:rtl w:val="0"/>
        </w:rPr>
        <w:t>this</w:t>
      </w:r>
      <w:r>
        <w:rPr>
          <w:color w:val="88C6BE"/>
          <w:sz w:val="21"/>
          <w:szCs w:val="21"/>
          <w:shd w:val="clear" w:fill="282C34"/>
          <w:rtl w:val="0"/>
        </w:rPr>
        <w:t>);</w:t>
      </w:r>
    </w:p>
    <w:p>
      <w:pPr>
        <w:spacing w:line="327" w:lineRule="auto"/>
        <w:rPr>
          <w:color w:val="88C6BE"/>
          <w:sz w:val="21"/>
          <w:szCs w:val="21"/>
          <w:shd w:val="clear" w:fill="282C34"/>
        </w:rPr>
      </w:pPr>
      <w:r>
        <w:rPr>
          <w:color w:val="FFFFFF"/>
          <w:sz w:val="21"/>
          <w:szCs w:val="21"/>
          <w:shd w:val="clear" w:fill="282C34"/>
          <w:rtl w:val="0"/>
        </w:rPr>
        <w:t xml:space="preserve">    </w:t>
      </w:r>
      <w:r>
        <w:rPr>
          <w:color w:val="C5A5C5"/>
          <w:sz w:val="21"/>
          <w:szCs w:val="21"/>
          <w:shd w:val="clear" w:fill="282C34"/>
          <w:rtl w:val="0"/>
        </w:rPr>
        <w:t>this</w:t>
      </w:r>
      <w:r>
        <w:rPr>
          <w:color w:val="88C6BE"/>
          <w:sz w:val="21"/>
          <w:szCs w:val="21"/>
          <w:shd w:val="clear" w:fill="282C34"/>
          <w:rtl w:val="0"/>
        </w:rPr>
        <w:t>.</w:t>
      </w:r>
      <w:r>
        <w:rPr>
          <w:color w:val="FFFFFF"/>
          <w:sz w:val="21"/>
          <w:szCs w:val="21"/>
          <w:shd w:val="clear" w:fill="282C34"/>
          <w:rtl w:val="0"/>
        </w:rPr>
        <w:t xml:space="preserve">handleFahrenheitChange </w:t>
      </w:r>
      <w:r>
        <w:rPr>
          <w:color w:val="D7DEEA"/>
          <w:sz w:val="21"/>
          <w:szCs w:val="21"/>
          <w:shd w:val="clear" w:fill="282C34"/>
          <w:rtl w:val="0"/>
        </w:rPr>
        <w:t>=</w:t>
      </w:r>
      <w:r>
        <w:rPr>
          <w:color w:val="FFFFFF"/>
          <w:sz w:val="21"/>
          <w:szCs w:val="21"/>
          <w:shd w:val="clear" w:fill="282C34"/>
          <w:rtl w:val="0"/>
        </w:rPr>
        <w:t xml:space="preserve"> </w:t>
      </w:r>
      <w:r>
        <w:rPr>
          <w:color w:val="C5A5C5"/>
          <w:sz w:val="21"/>
          <w:szCs w:val="21"/>
          <w:shd w:val="clear" w:fill="282C34"/>
          <w:rtl w:val="0"/>
        </w:rPr>
        <w:t>this</w:t>
      </w:r>
      <w:r>
        <w:rPr>
          <w:color w:val="88C6BE"/>
          <w:sz w:val="21"/>
          <w:szCs w:val="21"/>
          <w:shd w:val="clear" w:fill="282C34"/>
          <w:rtl w:val="0"/>
        </w:rPr>
        <w:t>.</w:t>
      </w:r>
      <w:r>
        <w:rPr>
          <w:color w:val="FFFFFF"/>
          <w:sz w:val="21"/>
          <w:szCs w:val="21"/>
          <w:shd w:val="clear" w:fill="282C34"/>
          <w:rtl w:val="0"/>
        </w:rPr>
        <w:t>handleFahrenheitChange</w:t>
      </w:r>
      <w:r>
        <w:rPr>
          <w:color w:val="88C6BE"/>
          <w:sz w:val="21"/>
          <w:szCs w:val="21"/>
          <w:shd w:val="clear" w:fill="282C34"/>
          <w:rtl w:val="0"/>
        </w:rPr>
        <w:t>.</w:t>
      </w:r>
      <w:r>
        <w:rPr>
          <w:color w:val="79B6F2"/>
          <w:sz w:val="21"/>
          <w:szCs w:val="21"/>
          <w:shd w:val="clear" w:fill="282C34"/>
          <w:rtl w:val="0"/>
        </w:rPr>
        <w:t>bind</w:t>
      </w:r>
      <w:r>
        <w:rPr>
          <w:color w:val="88C6BE"/>
          <w:sz w:val="21"/>
          <w:szCs w:val="21"/>
          <w:shd w:val="clear" w:fill="282C34"/>
          <w:rtl w:val="0"/>
        </w:rPr>
        <w:t>(</w:t>
      </w:r>
      <w:r>
        <w:rPr>
          <w:color w:val="C5A5C5"/>
          <w:sz w:val="21"/>
          <w:szCs w:val="21"/>
          <w:shd w:val="clear" w:fill="282C34"/>
          <w:rtl w:val="0"/>
        </w:rPr>
        <w:t>this</w:t>
      </w:r>
      <w:r>
        <w:rPr>
          <w:color w:val="88C6BE"/>
          <w:sz w:val="21"/>
          <w:szCs w:val="21"/>
          <w:shd w:val="clear" w:fill="282C34"/>
          <w:rtl w:val="0"/>
        </w:rPr>
        <w:t>);</w:t>
      </w:r>
    </w:p>
    <w:p>
      <w:pPr>
        <w:spacing w:line="327" w:lineRule="auto"/>
        <w:rPr>
          <w:color w:val="88C6BE"/>
          <w:sz w:val="21"/>
          <w:szCs w:val="21"/>
          <w:shd w:val="clear" w:fill="353B45"/>
        </w:rPr>
      </w:pPr>
      <w:r>
        <w:rPr>
          <w:color w:val="FFFFFF"/>
          <w:sz w:val="21"/>
          <w:szCs w:val="21"/>
          <w:shd w:val="clear" w:fill="353B45"/>
          <w:rtl w:val="0"/>
        </w:rPr>
        <w:t xml:space="preserve">    </w:t>
      </w:r>
      <w:r>
        <w:rPr>
          <w:color w:val="C5A5C5"/>
          <w:sz w:val="21"/>
          <w:szCs w:val="21"/>
          <w:shd w:val="clear" w:fill="353B45"/>
          <w:rtl w:val="0"/>
        </w:rPr>
        <w:t>this</w:t>
      </w:r>
      <w:r>
        <w:rPr>
          <w:color w:val="88C6BE"/>
          <w:sz w:val="21"/>
          <w:szCs w:val="21"/>
          <w:shd w:val="clear" w:fill="353B45"/>
          <w:rtl w:val="0"/>
        </w:rPr>
        <w:t>.</w:t>
      </w:r>
      <w:r>
        <w:rPr>
          <w:color w:val="FFFFFF"/>
          <w:sz w:val="21"/>
          <w:szCs w:val="21"/>
          <w:shd w:val="clear" w:fill="353B45"/>
          <w:rtl w:val="0"/>
        </w:rPr>
        <w:t xml:space="preserve">state </w:t>
      </w:r>
      <w:r>
        <w:rPr>
          <w:color w:val="D7DEEA"/>
          <w:sz w:val="21"/>
          <w:szCs w:val="21"/>
          <w:shd w:val="clear" w:fill="353B45"/>
          <w:rtl w:val="0"/>
        </w:rPr>
        <w:t>=</w:t>
      </w:r>
      <w:r>
        <w:rPr>
          <w:color w:val="FFFFFF"/>
          <w:sz w:val="21"/>
          <w:szCs w:val="21"/>
          <w:shd w:val="clear" w:fill="353B45"/>
          <w:rtl w:val="0"/>
        </w:rPr>
        <w:t xml:space="preserve"> </w:t>
      </w:r>
      <w:r>
        <w:rPr>
          <w:color w:val="88C6BE"/>
          <w:sz w:val="21"/>
          <w:szCs w:val="21"/>
          <w:shd w:val="clear" w:fill="353B45"/>
          <w:rtl w:val="0"/>
        </w:rPr>
        <w:t>{</w:t>
      </w:r>
      <w:r>
        <w:rPr>
          <w:color w:val="FFFFFF"/>
          <w:sz w:val="21"/>
          <w:szCs w:val="21"/>
          <w:shd w:val="clear" w:fill="353B45"/>
          <w:rtl w:val="0"/>
        </w:rPr>
        <w:t>temperature</w:t>
      </w:r>
      <w:r>
        <w:rPr>
          <w:color w:val="88C6BE"/>
          <w:sz w:val="21"/>
          <w:szCs w:val="21"/>
          <w:shd w:val="clear" w:fill="353B45"/>
          <w:rtl w:val="0"/>
        </w:rPr>
        <w:t>:</w:t>
      </w:r>
      <w:r>
        <w:rPr>
          <w:color w:val="FFFFFF"/>
          <w:sz w:val="21"/>
          <w:szCs w:val="21"/>
          <w:shd w:val="clear" w:fill="353B45"/>
          <w:rtl w:val="0"/>
        </w:rPr>
        <w:t xml:space="preserve"> </w:t>
      </w:r>
      <w:r>
        <w:rPr>
          <w:color w:val="8DC891"/>
          <w:sz w:val="21"/>
          <w:szCs w:val="21"/>
          <w:shd w:val="clear" w:fill="353B45"/>
          <w:rtl w:val="0"/>
        </w:rPr>
        <w:t>''</w:t>
      </w:r>
      <w:r>
        <w:rPr>
          <w:color w:val="88C6BE"/>
          <w:sz w:val="21"/>
          <w:szCs w:val="21"/>
          <w:shd w:val="clear" w:fill="353B45"/>
          <w:rtl w:val="0"/>
        </w:rPr>
        <w:t>,</w:t>
      </w:r>
      <w:r>
        <w:rPr>
          <w:color w:val="FFFFFF"/>
          <w:sz w:val="21"/>
          <w:szCs w:val="21"/>
          <w:shd w:val="clear" w:fill="353B45"/>
          <w:rtl w:val="0"/>
        </w:rPr>
        <w:t xml:space="preserve"> scale</w:t>
      </w:r>
      <w:r>
        <w:rPr>
          <w:color w:val="88C6BE"/>
          <w:sz w:val="21"/>
          <w:szCs w:val="21"/>
          <w:shd w:val="clear" w:fill="353B45"/>
          <w:rtl w:val="0"/>
        </w:rPr>
        <w:t>:</w:t>
      </w:r>
      <w:r>
        <w:rPr>
          <w:color w:val="FFFFFF"/>
          <w:sz w:val="21"/>
          <w:szCs w:val="21"/>
          <w:shd w:val="clear" w:fill="353B45"/>
          <w:rtl w:val="0"/>
        </w:rPr>
        <w:t xml:space="preserve"> </w:t>
      </w:r>
      <w:r>
        <w:rPr>
          <w:color w:val="8DC891"/>
          <w:sz w:val="21"/>
          <w:szCs w:val="21"/>
          <w:shd w:val="clear" w:fill="353B45"/>
          <w:rtl w:val="0"/>
        </w:rPr>
        <w:t>'c'</w:t>
      </w:r>
      <w:r>
        <w:rPr>
          <w:color w:val="88C6BE"/>
          <w:sz w:val="21"/>
          <w:szCs w:val="21"/>
          <w:shd w:val="clear" w:fill="353B45"/>
          <w:rtl w:val="0"/>
        </w:rPr>
        <w:t>};</w:t>
      </w:r>
    </w:p>
    <w:p>
      <w:pPr>
        <w:spacing w:line="327" w:lineRule="auto"/>
        <w:rPr>
          <w:color w:val="88C6BE"/>
          <w:sz w:val="21"/>
          <w:szCs w:val="21"/>
          <w:shd w:val="clear" w:fill="282C34"/>
        </w:rPr>
      </w:pPr>
      <w:r>
        <w:rPr>
          <w:color w:val="FFFFFF"/>
          <w:sz w:val="21"/>
          <w:szCs w:val="21"/>
          <w:shd w:val="clear" w:fill="282C34"/>
          <w:rtl w:val="0"/>
        </w:rPr>
        <w:t xml:space="preserve">  </w:t>
      </w:r>
      <w:r>
        <w:rPr>
          <w:color w:val="88C6BE"/>
          <w:sz w:val="21"/>
          <w:szCs w:val="21"/>
          <w:shd w:val="clear" w:fill="282C34"/>
          <w:rtl w:val="0"/>
        </w:rPr>
        <w:t>}</w:t>
      </w:r>
    </w:p>
    <w:p>
      <w:pPr>
        <w:spacing w:line="327" w:lineRule="auto"/>
        <w:rPr>
          <w:color w:val="FFFFFF"/>
          <w:sz w:val="21"/>
          <w:szCs w:val="21"/>
          <w:shd w:val="clear" w:fill="282C34"/>
        </w:rPr>
      </w:pPr>
      <w:r>
        <w:rPr>
          <w:color w:val="FFFFFF"/>
          <w:sz w:val="21"/>
          <w:szCs w:val="21"/>
          <w:shd w:val="clear" w:fill="282C34"/>
          <w:rtl w:val="0"/>
        </w:rPr>
        <w:t xml:space="preserve"> </w:t>
      </w:r>
    </w:p>
    <w:p>
      <w:pPr>
        <w:spacing w:line="327" w:lineRule="auto"/>
        <w:rPr>
          <w:color w:val="88C6BE"/>
          <w:sz w:val="21"/>
          <w:szCs w:val="21"/>
          <w:shd w:val="clear" w:fill="282C34"/>
        </w:rPr>
      </w:pPr>
      <w:r>
        <w:rPr>
          <w:color w:val="FFFFFF"/>
          <w:sz w:val="21"/>
          <w:szCs w:val="21"/>
          <w:shd w:val="clear" w:fill="282C34"/>
          <w:rtl w:val="0"/>
        </w:rPr>
        <w:t xml:space="preserve">  </w:t>
      </w:r>
      <w:r>
        <w:rPr>
          <w:color w:val="79B6F2"/>
          <w:sz w:val="21"/>
          <w:szCs w:val="21"/>
          <w:shd w:val="clear" w:fill="282C34"/>
          <w:rtl w:val="0"/>
        </w:rPr>
        <w:t>handleCelsiusChange</w:t>
      </w:r>
      <w:r>
        <w:rPr>
          <w:color w:val="88C6BE"/>
          <w:sz w:val="21"/>
          <w:szCs w:val="21"/>
          <w:shd w:val="clear" w:fill="282C34"/>
          <w:rtl w:val="0"/>
        </w:rPr>
        <w:t>(</w:t>
      </w:r>
      <w:r>
        <w:rPr>
          <w:color w:val="FFFFFF"/>
          <w:sz w:val="21"/>
          <w:szCs w:val="21"/>
          <w:shd w:val="clear" w:fill="282C34"/>
          <w:rtl w:val="0"/>
        </w:rPr>
        <w:t>temperature</w:t>
      </w:r>
      <w:r>
        <w:rPr>
          <w:color w:val="88C6BE"/>
          <w:sz w:val="21"/>
          <w:szCs w:val="21"/>
          <w:shd w:val="clear" w:fill="282C34"/>
          <w:rtl w:val="0"/>
        </w:rPr>
        <w:t>)</w:t>
      </w:r>
      <w:r>
        <w:rPr>
          <w:color w:val="FFFFFF"/>
          <w:sz w:val="21"/>
          <w:szCs w:val="21"/>
          <w:shd w:val="clear" w:fill="282C34"/>
          <w:rtl w:val="0"/>
        </w:rPr>
        <w:t xml:space="preserve"> </w:t>
      </w:r>
      <w:r>
        <w:rPr>
          <w:color w:val="88C6BE"/>
          <w:sz w:val="21"/>
          <w:szCs w:val="21"/>
          <w:shd w:val="clear" w:fill="282C34"/>
          <w:rtl w:val="0"/>
        </w:rPr>
        <w:t>{</w:t>
      </w:r>
    </w:p>
    <w:p>
      <w:pPr>
        <w:spacing w:line="327" w:lineRule="auto"/>
        <w:rPr>
          <w:color w:val="88C6BE"/>
          <w:sz w:val="21"/>
          <w:szCs w:val="21"/>
          <w:shd w:val="clear" w:fill="353B45"/>
        </w:rPr>
      </w:pPr>
      <w:r>
        <w:rPr>
          <w:color w:val="FFFFFF"/>
          <w:sz w:val="21"/>
          <w:szCs w:val="21"/>
          <w:shd w:val="clear" w:fill="353B45"/>
          <w:rtl w:val="0"/>
        </w:rPr>
        <w:t xml:space="preserve">    </w:t>
      </w:r>
      <w:r>
        <w:rPr>
          <w:color w:val="C5A5C5"/>
          <w:sz w:val="21"/>
          <w:szCs w:val="21"/>
          <w:shd w:val="clear" w:fill="353B45"/>
          <w:rtl w:val="0"/>
        </w:rPr>
        <w:t>this</w:t>
      </w:r>
      <w:r>
        <w:rPr>
          <w:color w:val="88C6BE"/>
          <w:sz w:val="21"/>
          <w:szCs w:val="21"/>
          <w:shd w:val="clear" w:fill="353B45"/>
          <w:rtl w:val="0"/>
        </w:rPr>
        <w:t>.</w:t>
      </w:r>
      <w:r>
        <w:rPr>
          <w:color w:val="79B6F2"/>
          <w:sz w:val="21"/>
          <w:szCs w:val="21"/>
          <w:shd w:val="clear" w:fill="353B45"/>
          <w:rtl w:val="0"/>
        </w:rPr>
        <w:t>setState</w:t>
      </w:r>
      <w:r>
        <w:rPr>
          <w:color w:val="88C6BE"/>
          <w:sz w:val="21"/>
          <w:szCs w:val="21"/>
          <w:shd w:val="clear" w:fill="353B45"/>
          <w:rtl w:val="0"/>
        </w:rPr>
        <w:t>({</w:t>
      </w:r>
      <w:r>
        <w:rPr>
          <w:color w:val="FFFFFF"/>
          <w:sz w:val="21"/>
          <w:szCs w:val="21"/>
          <w:shd w:val="clear" w:fill="353B45"/>
          <w:rtl w:val="0"/>
        </w:rPr>
        <w:t>scale</w:t>
      </w:r>
      <w:r>
        <w:rPr>
          <w:color w:val="88C6BE"/>
          <w:sz w:val="21"/>
          <w:szCs w:val="21"/>
          <w:shd w:val="clear" w:fill="353B45"/>
          <w:rtl w:val="0"/>
        </w:rPr>
        <w:t>:</w:t>
      </w:r>
      <w:r>
        <w:rPr>
          <w:color w:val="FFFFFF"/>
          <w:sz w:val="21"/>
          <w:szCs w:val="21"/>
          <w:shd w:val="clear" w:fill="353B45"/>
          <w:rtl w:val="0"/>
        </w:rPr>
        <w:t xml:space="preserve"> </w:t>
      </w:r>
      <w:r>
        <w:rPr>
          <w:color w:val="8DC891"/>
          <w:sz w:val="21"/>
          <w:szCs w:val="21"/>
          <w:shd w:val="clear" w:fill="353B45"/>
          <w:rtl w:val="0"/>
        </w:rPr>
        <w:t>'c'</w:t>
      </w:r>
      <w:r>
        <w:rPr>
          <w:color w:val="88C6BE"/>
          <w:sz w:val="21"/>
          <w:szCs w:val="21"/>
          <w:shd w:val="clear" w:fill="353B45"/>
          <w:rtl w:val="0"/>
        </w:rPr>
        <w:t>,</w:t>
      </w:r>
      <w:r>
        <w:rPr>
          <w:color w:val="FFFFFF"/>
          <w:sz w:val="21"/>
          <w:szCs w:val="21"/>
          <w:shd w:val="clear" w:fill="353B45"/>
          <w:rtl w:val="0"/>
        </w:rPr>
        <w:t xml:space="preserve"> temperature</w:t>
      </w:r>
      <w:r>
        <w:rPr>
          <w:color w:val="88C6BE"/>
          <w:sz w:val="21"/>
          <w:szCs w:val="21"/>
          <w:shd w:val="clear" w:fill="353B45"/>
          <w:rtl w:val="0"/>
        </w:rPr>
        <w:t>});</w:t>
      </w:r>
    </w:p>
    <w:p>
      <w:pPr>
        <w:spacing w:line="327" w:lineRule="auto"/>
        <w:rPr>
          <w:color w:val="88C6BE"/>
          <w:sz w:val="21"/>
          <w:szCs w:val="21"/>
          <w:shd w:val="clear" w:fill="282C34"/>
        </w:rPr>
      </w:pPr>
      <w:r>
        <w:rPr>
          <w:color w:val="FFFFFF"/>
          <w:sz w:val="21"/>
          <w:szCs w:val="21"/>
          <w:shd w:val="clear" w:fill="282C34"/>
          <w:rtl w:val="0"/>
        </w:rPr>
        <w:t xml:space="preserve">  </w:t>
      </w:r>
      <w:r>
        <w:rPr>
          <w:color w:val="88C6BE"/>
          <w:sz w:val="21"/>
          <w:szCs w:val="21"/>
          <w:shd w:val="clear" w:fill="282C34"/>
          <w:rtl w:val="0"/>
        </w:rPr>
        <w:t>}</w:t>
      </w:r>
    </w:p>
    <w:p>
      <w:pPr>
        <w:spacing w:line="327" w:lineRule="auto"/>
        <w:rPr>
          <w:color w:val="FFFFFF"/>
          <w:sz w:val="21"/>
          <w:szCs w:val="21"/>
          <w:shd w:val="clear" w:fill="282C34"/>
        </w:rPr>
      </w:pPr>
      <w:r>
        <w:rPr>
          <w:color w:val="FFFFFF"/>
          <w:sz w:val="21"/>
          <w:szCs w:val="21"/>
          <w:shd w:val="clear" w:fill="282C34"/>
          <w:rtl w:val="0"/>
        </w:rPr>
        <w:t xml:space="preserve"> </w:t>
      </w:r>
    </w:p>
    <w:p>
      <w:pPr>
        <w:spacing w:line="327" w:lineRule="auto"/>
        <w:rPr>
          <w:color w:val="88C6BE"/>
          <w:sz w:val="21"/>
          <w:szCs w:val="21"/>
          <w:shd w:val="clear" w:fill="282C34"/>
        </w:rPr>
      </w:pPr>
      <w:r>
        <w:rPr>
          <w:color w:val="FFFFFF"/>
          <w:sz w:val="21"/>
          <w:szCs w:val="21"/>
          <w:shd w:val="clear" w:fill="282C34"/>
          <w:rtl w:val="0"/>
        </w:rPr>
        <w:t xml:space="preserve">  </w:t>
      </w:r>
      <w:r>
        <w:rPr>
          <w:color w:val="79B6F2"/>
          <w:sz w:val="21"/>
          <w:szCs w:val="21"/>
          <w:shd w:val="clear" w:fill="282C34"/>
          <w:rtl w:val="0"/>
        </w:rPr>
        <w:t>handleFahrenheitChange</w:t>
      </w:r>
      <w:r>
        <w:rPr>
          <w:color w:val="88C6BE"/>
          <w:sz w:val="21"/>
          <w:szCs w:val="21"/>
          <w:shd w:val="clear" w:fill="282C34"/>
          <w:rtl w:val="0"/>
        </w:rPr>
        <w:t>(</w:t>
      </w:r>
      <w:r>
        <w:rPr>
          <w:color w:val="FFFFFF"/>
          <w:sz w:val="21"/>
          <w:szCs w:val="21"/>
          <w:shd w:val="clear" w:fill="282C34"/>
          <w:rtl w:val="0"/>
        </w:rPr>
        <w:t>temperature</w:t>
      </w:r>
      <w:r>
        <w:rPr>
          <w:color w:val="88C6BE"/>
          <w:sz w:val="21"/>
          <w:szCs w:val="21"/>
          <w:shd w:val="clear" w:fill="282C34"/>
          <w:rtl w:val="0"/>
        </w:rPr>
        <w:t>)</w:t>
      </w:r>
      <w:r>
        <w:rPr>
          <w:color w:val="FFFFFF"/>
          <w:sz w:val="21"/>
          <w:szCs w:val="21"/>
          <w:shd w:val="clear" w:fill="282C34"/>
          <w:rtl w:val="0"/>
        </w:rPr>
        <w:t xml:space="preserve"> </w:t>
      </w:r>
      <w:r>
        <w:rPr>
          <w:color w:val="88C6BE"/>
          <w:sz w:val="21"/>
          <w:szCs w:val="21"/>
          <w:shd w:val="clear" w:fill="282C34"/>
          <w:rtl w:val="0"/>
        </w:rPr>
        <w:t>{</w:t>
      </w:r>
    </w:p>
    <w:p>
      <w:pPr>
        <w:spacing w:line="327" w:lineRule="auto"/>
        <w:rPr>
          <w:color w:val="88C6BE"/>
          <w:sz w:val="21"/>
          <w:szCs w:val="21"/>
          <w:shd w:val="clear" w:fill="353B45"/>
        </w:rPr>
      </w:pPr>
      <w:r>
        <w:rPr>
          <w:color w:val="FFFFFF"/>
          <w:sz w:val="21"/>
          <w:szCs w:val="21"/>
          <w:shd w:val="clear" w:fill="353B45"/>
          <w:rtl w:val="0"/>
        </w:rPr>
        <w:t xml:space="preserve">    </w:t>
      </w:r>
      <w:r>
        <w:rPr>
          <w:color w:val="C5A5C5"/>
          <w:sz w:val="21"/>
          <w:szCs w:val="21"/>
          <w:shd w:val="clear" w:fill="353B45"/>
          <w:rtl w:val="0"/>
        </w:rPr>
        <w:t>this</w:t>
      </w:r>
      <w:r>
        <w:rPr>
          <w:color w:val="88C6BE"/>
          <w:sz w:val="21"/>
          <w:szCs w:val="21"/>
          <w:shd w:val="clear" w:fill="353B45"/>
          <w:rtl w:val="0"/>
        </w:rPr>
        <w:t>.</w:t>
      </w:r>
      <w:r>
        <w:rPr>
          <w:color w:val="79B6F2"/>
          <w:sz w:val="21"/>
          <w:szCs w:val="21"/>
          <w:shd w:val="clear" w:fill="353B45"/>
          <w:rtl w:val="0"/>
        </w:rPr>
        <w:t>setState</w:t>
      </w:r>
      <w:r>
        <w:rPr>
          <w:color w:val="88C6BE"/>
          <w:sz w:val="21"/>
          <w:szCs w:val="21"/>
          <w:shd w:val="clear" w:fill="353B45"/>
          <w:rtl w:val="0"/>
        </w:rPr>
        <w:t>({</w:t>
      </w:r>
      <w:r>
        <w:rPr>
          <w:color w:val="FFFFFF"/>
          <w:sz w:val="21"/>
          <w:szCs w:val="21"/>
          <w:shd w:val="clear" w:fill="353B45"/>
          <w:rtl w:val="0"/>
        </w:rPr>
        <w:t>scale</w:t>
      </w:r>
      <w:r>
        <w:rPr>
          <w:color w:val="88C6BE"/>
          <w:sz w:val="21"/>
          <w:szCs w:val="21"/>
          <w:shd w:val="clear" w:fill="353B45"/>
          <w:rtl w:val="0"/>
        </w:rPr>
        <w:t>:</w:t>
      </w:r>
      <w:r>
        <w:rPr>
          <w:color w:val="FFFFFF"/>
          <w:sz w:val="21"/>
          <w:szCs w:val="21"/>
          <w:shd w:val="clear" w:fill="353B45"/>
          <w:rtl w:val="0"/>
        </w:rPr>
        <w:t xml:space="preserve"> </w:t>
      </w:r>
      <w:r>
        <w:rPr>
          <w:color w:val="8DC891"/>
          <w:sz w:val="21"/>
          <w:szCs w:val="21"/>
          <w:shd w:val="clear" w:fill="353B45"/>
          <w:rtl w:val="0"/>
        </w:rPr>
        <w:t>'f'</w:t>
      </w:r>
      <w:r>
        <w:rPr>
          <w:color w:val="88C6BE"/>
          <w:sz w:val="21"/>
          <w:szCs w:val="21"/>
          <w:shd w:val="clear" w:fill="353B45"/>
          <w:rtl w:val="0"/>
        </w:rPr>
        <w:t>,</w:t>
      </w:r>
      <w:r>
        <w:rPr>
          <w:color w:val="FFFFFF"/>
          <w:sz w:val="21"/>
          <w:szCs w:val="21"/>
          <w:shd w:val="clear" w:fill="353B45"/>
          <w:rtl w:val="0"/>
        </w:rPr>
        <w:t xml:space="preserve"> temperature</w:t>
      </w:r>
      <w:r>
        <w:rPr>
          <w:color w:val="88C6BE"/>
          <w:sz w:val="21"/>
          <w:szCs w:val="21"/>
          <w:shd w:val="clear" w:fill="353B45"/>
          <w:rtl w:val="0"/>
        </w:rPr>
        <w:t>});</w:t>
      </w:r>
    </w:p>
    <w:p>
      <w:pPr>
        <w:spacing w:line="327" w:lineRule="auto"/>
        <w:rPr>
          <w:color w:val="88C6BE"/>
          <w:sz w:val="21"/>
          <w:szCs w:val="21"/>
          <w:shd w:val="clear" w:fill="282C34"/>
        </w:rPr>
      </w:pPr>
      <w:r>
        <w:rPr>
          <w:color w:val="FFFFFF"/>
          <w:sz w:val="21"/>
          <w:szCs w:val="21"/>
          <w:shd w:val="clear" w:fill="282C34"/>
          <w:rtl w:val="0"/>
        </w:rPr>
        <w:t xml:space="preserve">  </w:t>
      </w:r>
      <w:r>
        <w:rPr>
          <w:color w:val="88C6BE"/>
          <w:sz w:val="21"/>
          <w:szCs w:val="21"/>
          <w:shd w:val="clear" w:fill="282C34"/>
          <w:rtl w:val="0"/>
        </w:rPr>
        <w:t>}</w:t>
      </w:r>
    </w:p>
    <w:p>
      <w:pPr>
        <w:spacing w:line="327" w:lineRule="auto"/>
        <w:rPr>
          <w:color w:val="FFFFFF"/>
          <w:sz w:val="21"/>
          <w:szCs w:val="21"/>
          <w:shd w:val="clear" w:fill="282C34"/>
        </w:rPr>
      </w:pPr>
      <w:r>
        <w:rPr>
          <w:color w:val="FFFFFF"/>
          <w:sz w:val="21"/>
          <w:szCs w:val="21"/>
          <w:shd w:val="clear" w:fill="282C34"/>
          <w:rtl w:val="0"/>
        </w:rPr>
        <w:t xml:space="preserve"> </w:t>
      </w:r>
    </w:p>
    <w:p>
      <w:pPr>
        <w:spacing w:line="327" w:lineRule="auto"/>
        <w:rPr>
          <w:color w:val="88C6BE"/>
          <w:sz w:val="21"/>
          <w:szCs w:val="21"/>
          <w:shd w:val="clear" w:fill="282C34"/>
        </w:rPr>
      </w:pPr>
      <w:r>
        <w:rPr>
          <w:color w:val="FFFFFF"/>
          <w:sz w:val="21"/>
          <w:szCs w:val="21"/>
          <w:shd w:val="clear" w:fill="282C34"/>
          <w:rtl w:val="0"/>
        </w:rPr>
        <w:t xml:space="preserve">  </w:t>
      </w:r>
      <w:r>
        <w:rPr>
          <w:color w:val="79B6F2"/>
          <w:sz w:val="21"/>
          <w:szCs w:val="21"/>
          <w:shd w:val="clear" w:fill="282C34"/>
          <w:rtl w:val="0"/>
        </w:rPr>
        <w:t>render</w:t>
      </w:r>
      <w:r>
        <w:rPr>
          <w:color w:val="88C6BE"/>
          <w:sz w:val="21"/>
          <w:szCs w:val="21"/>
          <w:shd w:val="clear" w:fill="282C34"/>
          <w:rtl w:val="0"/>
        </w:rPr>
        <w:t>()</w:t>
      </w:r>
      <w:r>
        <w:rPr>
          <w:color w:val="FFFFFF"/>
          <w:sz w:val="21"/>
          <w:szCs w:val="21"/>
          <w:shd w:val="clear" w:fill="282C34"/>
          <w:rtl w:val="0"/>
        </w:rPr>
        <w:t xml:space="preserve"> </w:t>
      </w:r>
      <w:r>
        <w:rPr>
          <w:color w:val="88C6BE"/>
          <w:sz w:val="21"/>
          <w:szCs w:val="21"/>
          <w:shd w:val="clear" w:fill="282C34"/>
          <w:rtl w:val="0"/>
        </w:rPr>
        <w:t>{</w:t>
      </w:r>
    </w:p>
    <w:p>
      <w:pPr>
        <w:spacing w:line="327" w:lineRule="auto"/>
        <w:rPr>
          <w:color w:val="88C6BE"/>
          <w:sz w:val="21"/>
          <w:szCs w:val="21"/>
          <w:shd w:val="clear" w:fill="353B45"/>
        </w:rPr>
      </w:pPr>
      <w:r>
        <w:rPr>
          <w:color w:val="FFFFFF"/>
          <w:sz w:val="21"/>
          <w:szCs w:val="21"/>
          <w:shd w:val="clear" w:fill="353B45"/>
          <w:rtl w:val="0"/>
        </w:rPr>
        <w:t xml:space="preserve">    </w:t>
      </w:r>
      <w:r>
        <w:rPr>
          <w:color w:val="C5A5C5"/>
          <w:sz w:val="21"/>
          <w:szCs w:val="21"/>
          <w:shd w:val="clear" w:fill="353B45"/>
          <w:rtl w:val="0"/>
        </w:rPr>
        <w:t>const</w:t>
      </w:r>
      <w:r>
        <w:rPr>
          <w:color w:val="FFFFFF"/>
          <w:sz w:val="21"/>
          <w:szCs w:val="21"/>
          <w:shd w:val="clear" w:fill="353B45"/>
          <w:rtl w:val="0"/>
        </w:rPr>
        <w:t xml:space="preserve"> scale </w:t>
      </w:r>
      <w:r>
        <w:rPr>
          <w:color w:val="D7DEEA"/>
          <w:sz w:val="21"/>
          <w:szCs w:val="21"/>
          <w:shd w:val="clear" w:fill="353B45"/>
          <w:rtl w:val="0"/>
        </w:rPr>
        <w:t>=</w:t>
      </w:r>
      <w:r>
        <w:rPr>
          <w:color w:val="FFFFFF"/>
          <w:sz w:val="21"/>
          <w:szCs w:val="21"/>
          <w:shd w:val="clear" w:fill="353B45"/>
          <w:rtl w:val="0"/>
        </w:rPr>
        <w:t xml:space="preserve"> </w:t>
      </w:r>
      <w:r>
        <w:rPr>
          <w:color w:val="C5A5C5"/>
          <w:sz w:val="21"/>
          <w:szCs w:val="21"/>
          <w:shd w:val="clear" w:fill="353B45"/>
          <w:rtl w:val="0"/>
        </w:rPr>
        <w:t>this</w:t>
      </w:r>
      <w:r>
        <w:rPr>
          <w:color w:val="88C6BE"/>
          <w:sz w:val="21"/>
          <w:szCs w:val="21"/>
          <w:shd w:val="clear" w:fill="353B45"/>
          <w:rtl w:val="0"/>
        </w:rPr>
        <w:t>.</w:t>
      </w:r>
      <w:r>
        <w:rPr>
          <w:color w:val="FFFFFF"/>
          <w:sz w:val="21"/>
          <w:szCs w:val="21"/>
          <w:shd w:val="clear" w:fill="353B45"/>
          <w:rtl w:val="0"/>
        </w:rPr>
        <w:t>state</w:t>
      </w:r>
      <w:r>
        <w:rPr>
          <w:color w:val="88C6BE"/>
          <w:sz w:val="21"/>
          <w:szCs w:val="21"/>
          <w:shd w:val="clear" w:fill="353B45"/>
          <w:rtl w:val="0"/>
        </w:rPr>
        <w:t>.</w:t>
      </w:r>
      <w:r>
        <w:rPr>
          <w:color w:val="FFFFFF"/>
          <w:sz w:val="21"/>
          <w:szCs w:val="21"/>
          <w:shd w:val="clear" w:fill="353B45"/>
          <w:rtl w:val="0"/>
        </w:rPr>
        <w:t>scale</w:t>
      </w:r>
      <w:r>
        <w:rPr>
          <w:color w:val="88C6BE"/>
          <w:sz w:val="21"/>
          <w:szCs w:val="21"/>
          <w:shd w:val="clear" w:fill="353B45"/>
          <w:rtl w:val="0"/>
        </w:rPr>
        <w:t>;</w:t>
      </w:r>
    </w:p>
    <w:p>
      <w:pPr>
        <w:spacing w:line="327" w:lineRule="auto"/>
        <w:rPr>
          <w:color w:val="88C6BE"/>
          <w:sz w:val="21"/>
          <w:szCs w:val="21"/>
          <w:shd w:val="clear" w:fill="353B45"/>
        </w:rPr>
      </w:pPr>
      <w:r>
        <w:rPr>
          <w:color w:val="FFFFFF"/>
          <w:sz w:val="21"/>
          <w:szCs w:val="21"/>
          <w:shd w:val="clear" w:fill="353B45"/>
          <w:rtl w:val="0"/>
        </w:rPr>
        <w:t xml:space="preserve">    </w:t>
      </w:r>
      <w:r>
        <w:rPr>
          <w:color w:val="C5A5C5"/>
          <w:sz w:val="21"/>
          <w:szCs w:val="21"/>
          <w:shd w:val="clear" w:fill="353B45"/>
          <w:rtl w:val="0"/>
        </w:rPr>
        <w:t>const</w:t>
      </w:r>
      <w:r>
        <w:rPr>
          <w:color w:val="FFFFFF"/>
          <w:sz w:val="21"/>
          <w:szCs w:val="21"/>
          <w:shd w:val="clear" w:fill="353B45"/>
          <w:rtl w:val="0"/>
        </w:rPr>
        <w:t xml:space="preserve"> temperature </w:t>
      </w:r>
      <w:r>
        <w:rPr>
          <w:color w:val="D7DEEA"/>
          <w:sz w:val="21"/>
          <w:szCs w:val="21"/>
          <w:shd w:val="clear" w:fill="353B45"/>
          <w:rtl w:val="0"/>
        </w:rPr>
        <w:t>=</w:t>
      </w:r>
      <w:r>
        <w:rPr>
          <w:color w:val="FFFFFF"/>
          <w:sz w:val="21"/>
          <w:szCs w:val="21"/>
          <w:shd w:val="clear" w:fill="353B45"/>
          <w:rtl w:val="0"/>
        </w:rPr>
        <w:t xml:space="preserve"> </w:t>
      </w:r>
      <w:r>
        <w:rPr>
          <w:color w:val="C5A5C5"/>
          <w:sz w:val="21"/>
          <w:szCs w:val="21"/>
          <w:shd w:val="clear" w:fill="353B45"/>
          <w:rtl w:val="0"/>
        </w:rPr>
        <w:t>this</w:t>
      </w:r>
      <w:r>
        <w:rPr>
          <w:color w:val="88C6BE"/>
          <w:sz w:val="21"/>
          <w:szCs w:val="21"/>
          <w:shd w:val="clear" w:fill="353B45"/>
          <w:rtl w:val="0"/>
        </w:rPr>
        <w:t>.</w:t>
      </w:r>
      <w:r>
        <w:rPr>
          <w:color w:val="FFFFFF"/>
          <w:sz w:val="21"/>
          <w:szCs w:val="21"/>
          <w:shd w:val="clear" w:fill="353B45"/>
          <w:rtl w:val="0"/>
        </w:rPr>
        <w:t>state</w:t>
      </w:r>
      <w:r>
        <w:rPr>
          <w:color w:val="88C6BE"/>
          <w:sz w:val="21"/>
          <w:szCs w:val="21"/>
          <w:shd w:val="clear" w:fill="353B45"/>
          <w:rtl w:val="0"/>
        </w:rPr>
        <w:t>.</w:t>
      </w:r>
      <w:r>
        <w:rPr>
          <w:color w:val="FFFFFF"/>
          <w:sz w:val="21"/>
          <w:szCs w:val="21"/>
          <w:shd w:val="clear" w:fill="353B45"/>
          <w:rtl w:val="0"/>
        </w:rPr>
        <w:t>temperature</w:t>
      </w:r>
      <w:r>
        <w:rPr>
          <w:color w:val="88C6BE"/>
          <w:sz w:val="21"/>
          <w:szCs w:val="21"/>
          <w:shd w:val="clear" w:fill="353B45"/>
          <w:rtl w:val="0"/>
        </w:rPr>
        <w:t>;</w:t>
      </w:r>
    </w:p>
    <w:p>
      <w:pPr>
        <w:spacing w:line="327" w:lineRule="auto"/>
        <w:rPr>
          <w:color w:val="88C6BE"/>
          <w:sz w:val="21"/>
          <w:szCs w:val="21"/>
          <w:shd w:val="clear" w:fill="353B45"/>
        </w:rPr>
      </w:pPr>
      <w:r>
        <w:rPr>
          <w:color w:val="FFFFFF"/>
          <w:sz w:val="21"/>
          <w:szCs w:val="21"/>
          <w:shd w:val="clear" w:fill="353B45"/>
          <w:rtl w:val="0"/>
        </w:rPr>
        <w:t xml:space="preserve">    </w:t>
      </w:r>
      <w:r>
        <w:rPr>
          <w:color w:val="C5A5C5"/>
          <w:sz w:val="21"/>
          <w:szCs w:val="21"/>
          <w:shd w:val="clear" w:fill="353B45"/>
          <w:rtl w:val="0"/>
        </w:rPr>
        <w:t>const</w:t>
      </w:r>
      <w:r>
        <w:rPr>
          <w:color w:val="FFFFFF"/>
          <w:sz w:val="21"/>
          <w:szCs w:val="21"/>
          <w:shd w:val="clear" w:fill="353B45"/>
          <w:rtl w:val="0"/>
        </w:rPr>
        <w:t xml:space="preserve"> celsius </w:t>
      </w:r>
      <w:r>
        <w:rPr>
          <w:color w:val="D7DEEA"/>
          <w:sz w:val="21"/>
          <w:szCs w:val="21"/>
          <w:shd w:val="clear" w:fill="353B45"/>
          <w:rtl w:val="0"/>
        </w:rPr>
        <w:t>=</w:t>
      </w:r>
      <w:r>
        <w:rPr>
          <w:color w:val="FFFFFF"/>
          <w:sz w:val="21"/>
          <w:szCs w:val="21"/>
          <w:shd w:val="clear" w:fill="353B45"/>
          <w:rtl w:val="0"/>
        </w:rPr>
        <w:t xml:space="preserve"> scale </w:t>
      </w:r>
      <w:r>
        <w:rPr>
          <w:color w:val="D7DEEA"/>
          <w:sz w:val="21"/>
          <w:szCs w:val="21"/>
          <w:shd w:val="clear" w:fill="353B45"/>
          <w:rtl w:val="0"/>
        </w:rPr>
        <w:t>===</w:t>
      </w:r>
      <w:r>
        <w:rPr>
          <w:color w:val="FFFFFF"/>
          <w:sz w:val="21"/>
          <w:szCs w:val="21"/>
          <w:shd w:val="clear" w:fill="353B45"/>
          <w:rtl w:val="0"/>
        </w:rPr>
        <w:t xml:space="preserve"> </w:t>
      </w:r>
      <w:r>
        <w:rPr>
          <w:color w:val="8DC891"/>
          <w:sz w:val="21"/>
          <w:szCs w:val="21"/>
          <w:shd w:val="clear" w:fill="353B45"/>
          <w:rtl w:val="0"/>
        </w:rPr>
        <w:t>'f'</w:t>
      </w:r>
      <w:r>
        <w:rPr>
          <w:color w:val="FFFFFF"/>
          <w:sz w:val="21"/>
          <w:szCs w:val="21"/>
          <w:shd w:val="clear" w:fill="353B45"/>
          <w:rtl w:val="0"/>
        </w:rPr>
        <w:t xml:space="preserve"> </w:t>
      </w:r>
      <w:r>
        <w:rPr>
          <w:color w:val="D7DEEA"/>
          <w:sz w:val="21"/>
          <w:szCs w:val="21"/>
          <w:shd w:val="clear" w:fill="353B45"/>
          <w:rtl w:val="0"/>
        </w:rPr>
        <w:t>?</w:t>
      </w:r>
      <w:r>
        <w:rPr>
          <w:color w:val="FFFFFF"/>
          <w:sz w:val="21"/>
          <w:szCs w:val="21"/>
          <w:shd w:val="clear" w:fill="353B45"/>
          <w:rtl w:val="0"/>
        </w:rPr>
        <w:t xml:space="preserve"> </w:t>
      </w:r>
      <w:r>
        <w:rPr>
          <w:color w:val="79B6F2"/>
          <w:sz w:val="21"/>
          <w:szCs w:val="21"/>
          <w:shd w:val="clear" w:fill="353B45"/>
          <w:rtl w:val="0"/>
        </w:rPr>
        <w:t>tryConvert</w:t>
      </w:r>
      <w:r>
        <w:rPr>
          <w:color w:val="88C6BE"/>
          <w:sz w:val="21"/>
          <w:szCs w:val="21"/>
          <w:shd w:val="clear" w:fill="353B45"/>
          <w:rtl w:val="0"/>
        </w:rPr>
        <w:t>(</w:t>
      </w:r>
      <w:r>
        <w:rPr>
          <w:color w:val="FFFFFF"/>
          <w:sz w:val="21"/>
          <w:szCs w:val="21"/>
          <w:shd w:val="clear" w:fill="353B45"/>
          <w:rtl w:val="0"/>
        </w:rPr>
        <w:t>temperature</w:t>
      </w:r>
      <w:r>
        <w:rPr>
          <w:color w:val="88C6BE"/>
          <w:sz w:val="21"/>
          <w:szCs w:val="21"/>
          <w:shd w:val="clear" w:fill="353B45"/>
          <w:rtl w:val="0"/>
        </w:rPr>
        <w:t>,</w:t>
      </w:r>
      <w:r>
        <w:rPr>
          <w:color w:val="FFFFFF"/>
          <w:sz w:val="21"/>
          <w:szCs w:val="21"/>
          <w:shd w:val="clear" w:fill="353B45"/>
          <w:rtl w:val="0"/>
        </w:rPr>
        <w:t xml:space="preserve"> toCelsius</w:t>
      </w:r>
      <w:r>
        <w:rPr>
          <w:color w:val="88C6BE"/>
          <w:sz w:val="21"/>
          <w:szCs w:val="21"/>
          <w:shd w:val="clear" w:fill="353B45"/>
          <w:rtl w:val="0"/>
        </w:rPr>
        <w:t>)</w:t>
      </w:r>
      <w:r>
        <w:rPr>
          <w:color w:val="FFFFFF"/>
          <w:sz w:val="21"/>
          <w:szCs w:val="21"/>
          <w:shd w:val="clear" w:fill="353B45"/>
          <w:rtl w:val="0"/>
        </w:rPr>
        <w:t xml:space="preserve"> </w:t>
      </w:r>
      <w:r>
        <w:rPr>
          <w:color w:val="88C6BE"/>
          <w:sz w:val="21"/>
          <w:szCs w:val="21"/>
          <w:shd w:val="clear" w:fill="353B45"/>
          <w:rtl w:val="0"/>
        </w:rPr>
        <w:t>:</w:t>
      </w:r>
      <w:r>
        <w:rPr>
          <w:color w:val="FFFFFF"/>
          <w:sz w:val="21"/>
          <w:szCs w:val="21"/>
          <w:shd w:val="clear" w:fill="353B45"/>
          <w:rtl w:val="0"/>
        </w:rPr>
        <w:t xml:space="preserve"> temperature</w:t>
      </w:r>
      <w:r>
        <w:rPr>
          <w:color w:val="88C6BE"/>
          <w:sz w:val="21"/>
          <w:szCs w:val="21"/>
          <w:shd w:val="clear" w:fill="353B45"/>
          <w:rtl w:val="0"/>
        </w:rPr>
        <w:t>;</w:t>
      </w:r>
    </w:p>
    <w:p>
      <w:pPr>
        <w:spacing w:line="327" w:lineRule="auto"/>
        <w:rPr>
          <w:color w:val="88C6BE"/>
          <w:sz w:val="21"/>
          <w:szCs w:val="21"/>
          <w:shd w:val="clear" w:fill="353B45"/>
        </w:rPr>
      </w:pPr>
      <w:r>
        <w:rPr>
          <w:color w:val="FFFFFF"/>
          <w:sz w:val="21"/>
          <w:szCs w:val="21"/>
          <w:shd w:val="clear" w:fill="353B45"/>
          <w:rtl w:val="0"/>
        </w:rPr>
        <w:t xml:space="preserve">    </w:t>
      </w:r>
      <w:r>
        <w:rPr>
          <w:color w:val="C5A5C5"/>
          <w:sz w:val="21"/>
          <w:szCs w:val="21"/>
          <w:shd w:val="clear" w:fill="353B45"/>
          <w:rtl w:val="0"/>
        </w:rPr>
        <w:t>const</w:t>
      </w:r>
      <w:r>
        <w:rPr>
          <w:color w:val="FFFFFF"/>
          <w:sz w:val="21"/>
          <w:szCs w:val="21"/>
          <w:shd w:val="clear" w:fill="353B45"/>
          <w:rtl w:val="0"/>
        </w:rPr>
        <w:t xml:space="preserve"> fahrenheit </w:t>
      </w:r>
      <w:r>
        <w:rPr>
          <w:color w:val="D7DEEA"/>
          <w:sz w:val="21"/>
          <w:szCs w:val="21"/>
          <w:shd w:val="clear" w:fill="353B45"/>
          <w:rtl w:val="0"/>
        </w:rPr>
        <w:t>=</w:t>
      </w:r>
      <w:r>
        <w:rPr>
          <w:color w:val="FFFFFF"/>
          <w:sz w:val="21"/>
          <w:szCs w:val="21"/>
          <w:shd w:val="clear" w:fill="353B45"/>
          <w:rtl w:val="0"/>
        </w:rPr>
        <w:t xml:space="preserve"> scale </w:t>
      </w:r>
      <w:r>
        <w:rPr>
          <w:color w:val="D7DEEA"/>
          <w:sz w:val="21"/>
          <w:szCs w:val="21"/>
          <w:shd w:val="clear" w:fill="353B45"/>
          <w:rtl w:val="0"/>
        </w:rPr>
        <w:t>===</w:t>
      </w:r>
      <w:r>
        <w:rPr>
          <w:color w:val="FFFFFF"/>
          <w:sz w:val="21"/>
          <w:szCs w:val="21"/>
          <w:shd w:val="clear" w:fill="353B45"/>
          <w:rtl w:val="0"/>
        </w:rPr>
        <w:t xml:space="preserve"> </w:t>
      </w:r>
      <w:r>
        <w:rPr>
          <w:color w:val="8DC891"/>
          <w:sz w:val="21"/>
          <w:szCs w:val="21"/>
          <w:shd w:val="clear" w:fill="353B45"/>
          <w:rtl w:val="0"/>
        </w:rPr>
        <w:t>'c'</w:t>
      </w:r>
      <w:r>
        <w:rPr>
          <w:color w:val="FFFFFF"/>
          <w:sz w:val="21"/>
          <w:szCs w:val="21"/>
          <w:shd w:val="clear" w:fill="353B45"/>
          <w:rtl w:val="0"/>
        </w:rPr>
        <w:t xml:space="preserve"> </w:t>
      </w:r>
      <w:r>
        <w:rPr>
          <w:color w:val="D7DEEA"/>
          <w:sz w:val="21"/>
          <w:szCs w:val="21"/>
          <w:shd w:val="clear" w:fill="353B45"/>
          <w:rtl w:val="0"/>
        </w:rPr>
        <w:t>?</w:t>
      </w:r>
      <w:r>
        <w:rPr>
          <w:color w:val="FFFFFF"/>
          <w:sz w:val="21"/>
          <w:szCs w:val="21"/>
          <w:shd w:val="clear" w:fill="353B45"/>
          <w:rtl w:val="0"/>
        </w:rPr>
        <w:t xml:space="preserve"> </w:t>
      </w:r>
      <w:r>
        <w:rPr>
          <w:color w:val="79B6F2"/>
          <w:sz w:val="21"/>
          <w:szCs w:val="21"/>
          <w:shd w:val="clear" w:fill="353B45"/>
          <w:rtl w:val="0"/>
        </w:rPr>
        <w:t>tryConvert</w:t>
      </w:r>
      <w:r>
        <w:rPr>
          <w:color w:val="88C6BE"/>
          <w:sz w:val="21"/>
          <w:szCs w:val="21"/>
          <w:shd w:val="clear" w:fill="353B45"/>
          <w:rtl w:val="0"/>
        </w:rPr>
        <w:t>(</w:t>
      </w:r>
      <w:r>
        <w:rPr>
          <w:color w:val="FFFFFF"/>
          <w:sz w:val="21"/>
          <w:szCs w:val="21"/>
          <w:shd w:val="clear" w:fill="353B45"/>
          <w:rtl w:val="0"/>
        </w:rPr>
        <w:t>temperature</w:t>
      </w:r>
      <w:r>
        <w:rPr>
          <w:color w:val="88C6BE"/>
          <w:sz w:val="21"/>
          <w:szCs w:val="21"/>
          <w:shd w:val="clear" w:fill="353B45"/>
          <w:rtl w:val="0"/>
        </w:rPr>
        <w:t>,</w:t>
      </w:r>
      <w:r>
        <w:rPr>
          <w:color w:val="FFFFFF"/>
          <w:sz w:val="21"/>
          <w:szCs w:val="21"/>
          <w:shd w:val="clear" w:fill="353B45"/>
          <w:rtl w:val="0"/>
        </w:rPr>
        <w:t xml:space="preserve"> toFahrenheit</w:t>
      </w:r>
      <w:r>
        <w:rPr>
          <w:color w:val="88C6BE"/>
          <w:sz w:val="21"/>
          <w:szCs w:val="21"/>
          <w:shd w:val="clear" w:fill="353B45"/>
          <w:rtl w:val="0"/>
        </w:rPr>
        <w:t>)</w:t>
      </w:r>
      <w:r>
        <w:rPr>
          <w:color w:val="FFFFFF"/>
          <w:sz w:val="21"/>
          <w:szCs w:val="21"/>
          <w:shd w:val="clear" w:fill="353B45"/>
          <w:rtl w:val="0"/>
        </w:rPr>
        <w:t xml:space="preserve"> </w:t>
      </w:r>
      <w:r>
        <w:rPr>
          <w:color w:val="88C6BE"/>
          <w:sz w:val="21"/>
          <w:szCs w:val="21"/>
          <w:shd w:val="clear" w:fill="353B45"/>
          <w:rtl w:val="0"/>
        </w:rPr>
        <w:t>:</w:t>
      </w:r>
      <w:r>
        <w:rPr>
          <w:color w:val="FFFFFF"/>
          <w:sz w:val="21"/>
          <w:szCs w:val="21"/>
          <w:shd w:val="clear" w:fill="353B45"/>
          <w:rtl w:val="0"/>
        </w:rPr>
        <w:t xml:space="preserve"> temperature</w:t>
      </w:r>
      <w:r>
        <w:rPr>
          <w:color w:val="88C6BE"/>
          <w:sz w:val="21"/>
          <w:szCs w:val="21"/>
          <w:shd w:val="clear" w:fill="353B45"/>
          <w:rtl w:val="0"/>
        </w:rPr>
        <w:t>;</w:t>
      </w:r>
    </w:p>
    <w:p>
      <w:pPr>
        <w:spacing w:line="327" w:lineRule="auto"/>
        <w:rPr>
          <w:color w:val="FFFFFF"/>
          <w:sz w:val="21"/>
          <w:szCs w:val="21"/>
          <w:shd w:val="clear" w:fill="282C34"/>
        </w:rPr>
      </w:pPr>
      <w:r>
        <w:rPr>
          <w:color w:val="FFFFFF"/>
          <w:sz w:val="21"/>
          <w:szCs w:val="21"/>
          <w:shd w:val="clear" w:fill="282C34"/>
          <w:rtl w:val="0"/>
        </w:rPr>
        <w:t xml:space="preserve"> </w:t>
      </w:r>
    </w:p>
    <w:p>
      <w:pPr>
        <w:spacing w:line="327" w:lineRule="auto"/>
        <w:rPr>
          <w:color w:val="88C6BE"/>
          <w:sz w:val="21"/>
          <w:szCs w:val="21"/>
          <w:shd w:val="clear" w:fill="282C34"/>
        </w:rPr>
      </w:pPr>
      <w:r>
        <w:rPr>
          <w:color w:val="FFFFFF"/>
          <w:sz w:val="21"/>
          <w:szCs w:val="21"/>
          <w:shd w:val="clear" w:fill="282C34"/>
          <w:rtl w:val="0"/>
        </w:rPr>
        <w:t xml:space="preserve">    </w:t>
      </w:r>
      <w:r>
        <w:rPr>
          <w:color w:val="C5A5C5"/>
          <w:sz w:val="21"/>
          <w:szCs w:val="21"/>
          <w:shd w:val="clear" w:fill="282C34"/>
          <w:rtl w:val="0"/>
        </w:rPr>
        <w:t>return</w:t>
      </w:r>
      <w:r>
        <w:rPr>
          <w:color w:val="FFFFFF"/>
          <w:sz w:val="21"/>
          <w:szCs w:val="21"/>
          <w:shd w:val="clear" w:fill="282C34"/>
          <w:rtl w:val="0"/>
        </w:rPr>
        <w:t xml:space="preserve"> </w:t>
      </w:r>
      <w:r>
        <w:rPr>
          <w:color w:val="88C6BE"/>
          <w:sz w:val="21"/>
          <w:szCs w:val="21"/>
          <w:shd w:val="clear" w:fill="282C34"/>
          <w:rtl w:val="0"/>
        </w:rPr>
        <w:t>(</w:t>
      </w:r>
    </w:p>
    <w:p>
      <w:pPr>
        <w:spacing w:line="327" w:lineRule="auto"/>
        <w:rPr>
          <w:color w:val="88C6BE"/>
          <w:sz w:val="21"/>
          <w:szCs w:val="21"/>
          <w:shd w:val="clear" w:fill="282C34"/>
        </w:rPr>
      </w:pPr>
      <w:r>
        <w:rPr>
          <w:color w:val="FFFFFF"/>
          <w:sz w:val="21"/>
          <w:szCs w:val="21"/>
          <w:shd w:val="clear" w:fill="282C34"/>
          <w:rtl w:val="0"/>
        </w:rPr>
        <w:t xml:space="preserve">      </w:t>
      </w:r>
      <w:r>
        <w:rPr>
          <w:color w:val="88C6BE"/>
          <w:sz w:val="21"/>
          <w:szCs w:val="21"/>
          <w:shd w:val="clear" w:fill="282C34"/>
          <w:rtl w:val="0"/>
        </w:rPr>
        <w:t>&lt;</w:t>
      </w:r>
      <w:r>
        <w:rPr>
          <w:color w:val="FC929E"/>
          <w:sz w:val="21"/>
          <w:szCs w:val="21"/>
          <w:shd w:val="clear" w:fill="282C34"/>
          <w:rtl w:val="0"/>
        </w:rPr>
        <w:t>div</w:t>
      </w:r>
      <w:r>
        <w:rPr>
          <w:color w:val="88C6BE"/>
          <w:sz w:val="21"/>
          <w:szCs w:val="21"/>
          <w:shd w:val="clear" w:fill="282C34"/>
          <w:rtl w:val="0"/>
        </w:rPr>
        <w:t>&gt;</w:t>
      </w:r>
    </w:p>
    <w:p>
      <w:pPr>
        <w:spacing w:line="327" w:lineRule="auto"/>
        <w:rPr>
          <w:color w:val="FC929E"/>
          <w:sz w:val="21"/>
          <w:szCs w:val="21"/>
          <w:shd w:val="clear" w:fill="282C34"/>
        </w:rPr>
      </w:pPr>
      <w:r>
        <w:rPr>
          <w:color w:val="FFFFFF"/>
          <w:sz w:val="21"/>
          <w:szCs w:val="21"/>
          <w:shd w:val="clear" w:fill="282C34"/>
          <w:rtl w:val="0"/>
        </w:rPr>
        <w:t xml:space="preserve">        </w:t>
      </w:r>
      <w:r>
        <w:rPr>
          <w:color w:val="88C6BE"/>
          <w:sz w:val="21"/>
          <w:szCs w:val="21"/>
          <w:shd w:val="clear" w:fill="282C34"/>
          <w:rtl w:val="0"/>
        </w:rPr>
        <w:t>&lt;</w:t>
      </w:r>
      <w:r>
        <w:rPr>
          <w:color w:val="FC929E"/>
          <w:sz w:val="21"/>
          <w:szCs w:val="21"/>
          <w:shd w:val="clear" w:fill="282C34"/>
          <w:rtl w:val="0"/>
        </w:rPr>
        <w:t>TemperatureInput</w:t>
      </w:r>
    </w:p>
    <w:p>
      <w:pPr>
        <w:spacing w:line="327" w:lineRule="auto"/>
        <w:rPr>
          <w:color w:val="88C6BE"/>
          <w:sz w:val="21"/>
          <w:szCs w:val="21"/>
          <w:shd w:val="clear" w:fill="282C34"/>
        </w:rPr>
      </w:pPr>
      <w:r>
        <w:rPr>
          <w:color w:val="FFFFFF"/>
          <w:sz w:val="21"/>
          <w:szCs w:val="21"/>
          <w:shd w:val="clear" w:fill="282C34"/>
          <w:rtl w:val="0"/>
        </w:rPr>
        <w:t xml:space="preserve">          </w:t>
      </w:r>
      <w:r>
        <w:rPr>
          <w:color w:val="C5A5C5"/>
          <w:sz w:val="21"/>
          <w:szCs w:val="21"/>
          <w:shd w:val="clear" w:fill="282C34"/>
          <w:rtl w:val="0"/>
        </w:rPr>
        <w:t>scale</w:t>
      </w:r>
      <w:r>
        <w:rPr>
          <w:color w:val="88C6BE"/>
          <w:sz w:val="21"/>
          <w:szCs w:val="21"/>
          <w:shd w:val="clear" w:fill="282C34"/>
          <w:rtl w:val="0"/>
        </w:rPr>
        <w:t>="</w:t>
      </w:r>
      <w:r>
        <w:rPr>
          <w:color w:val="8DC891"/>
          <w:sz w:val="21"/>
          <w:szCs w:val="21"/>
          <w:shd w:val="clear" w:fill="282C34"/>
          <w:rtl w:val="0"/>
        </w:rPr>
        <w:t>c</w:t>
      </w:r>
      <w:r>
        <w:rPr>
          <w:color w:val="88C6BE"/>
          <w:sz w:val="21"/>
          <w:szCs w:val="21"/>
          <w:shd w:val="clear" w:fill="282C34"/>
          <w:rtl w:val="0"/>
        </w:rPr>
        <w:t>"</w:t>
      </w:r>
    </w:p>
    <w:p>
      <w:pPr>
        <w:spacing w:line="327" w:lineRule="auto"/>
        <w:rPr>
          <w:color w:val="88C6BE"/>
          <w:sz w:val="21"/>
          <w:szCs w:val="21"/>
          <w:shd w:val="clear" w:fill="353B45"/>
        </w:rPr>
      </w:pPr>
      <w:r>
        <w:rPr>
          <w:color w:val="FFFFFF"/>
          <w:sz w:val="21"/>
          <w:szCs w:val="21"/>
          <w:shd w:val="clear" w:fill="353B45"/>
          <w:rtl w:val="0"/>
        </w:rPr>
        <w:t xml:space="preserve">          </w:t>
      </w:r>
      <w:r>
        <w:rPr>
          <w:color w:val="C5A5C5"/>
          <w:sz w:val="21"/>
          <w:szCs w:val="21"/>
          <w:shd w:val="clear" w:fill="353B45"/>
          <w:rtl w:val="0"/>
        </w:rPr>
        <w:t>temperature</w:t>
      </w:r>
      <w:r>
        <w:rPr>
          <w:color w:val="88C6BE"/>
          <w:sz w:val="21"/>
          <w:szCs w:val="21"/>
          <w:shd w:val="clear" w:fill="353B45"/>
          <w:rtl w:val="0"/>
        </w:rPr>
        <w:t>={</w:t>
      </w:r>
      <w:r>
        <w:rPr>
          <w:color w:val="FC929E"/>
          <w:sz w:val="21"/>
          <w:szCs w:val="21"/>
          <w:shd w:val="clear" w:fill="353B45"/>
          <w:rtl w:val="0"/>
        </w:rPr>
        <w:t>celsius</w:t>
      </w:r>
      <w:r>
        <w:rPr>
          <w:color w:val="88C6BE"/>
          <w:sz w:val="21"/>
          <w:szCs w:val="21"/>
          <w:shd w:val="clear" w:fill="353B45"/>
          <w:rtl w:val="0"/>
        </w:rPr>
        <w:t>}</w:t>
      </w:r>
    </w:p>
    <w:p>
      <w:pPr>
        <w:spacing w:line="327" w:lineRule="auto"/>
        <w:rPr>
          <w:color w:val="88C6BE"/>
          <w:sz w:val="21"/>
          <w:szCs w:val="21"/>
          <w:shd w:val="clear" w:fill="353B45"/>
        </w:rPr>
      </w:pPr>
      <w:r>
        <w:rPr>
          <w:color w:val="FFFFFF"/>
          <w:sz w:val="21"/>
          <w:szCs w:val="21"/>
          <w:shd w:val="clear" w:fill="353B45"/>
          <w:rtl w:val="0"/>
        </w:rPr>
        <w:t xml:space="preserve">          </w:t>
      </w:r>
      <w:r>
        <w:rPr>
          <w:color w:val="C5A5C5"/>
          <w:sz w:val="21"/>
          <w:szCs w:val="21"/>
          <w:shd w:val="clear" w:fill="353B45"/>
          <w:rtl w:val="0"/>
        </w:rPr>
        <w:t>onTemperatureChange</w:t>
      </w:r>
      <w:r>
        <w:rPr>
          <w:color w:val="88C6BE"/>
          <w:sz w:val="21"/>
          <w:szCs w:val="21"/>
          <w:shd w:val="clear" w:fill="353B45"/>
          <w:rtl w:val="0"/>
        </w:rPr>
        <w:t>={</w:t>
      </w:r>
      <w:r>
        <w:rPr>
          <w:color w:val="C5A5C5"/>
          <w:sz w:val="21"/>
          <w:szCs w:val="21"/>
          <w:shd w:val="clear" w:fill="353B45"/>
          <w:rtl w:val="0"/>
        </w:rPr>
        <w:t>this</w:t>
      </w:r>
      <w:r>
        <w:rPr>
          <w:color w:val="88C6BE"/>
          <w:sz w:val="21"/>
          <w:szCs w:val="21"/>
          <w:shd w:val="clear" w:fill="353B45"/>
          <w:rtl w:val="0"/>
        </w:rPr>
        <w:t>.</w:t>
      </w:r>
      <w:r>
        <w:rPr>
          <w:color w:val="FC929E"/>
          <w:sz w:val="21"/>
          <w:szCs w:val="21"/>
          <w:shd w:val="clear" w:fill="353B45"/>
          <w:rtl w:val="0"/>
        </w:rPr>
        <w:t>handleCelsiusChange</w:t>
      </w:r>
      <w:r>
        <w:rPr>
          <w:color w:val="88C6BE"/>
          <w:sz w:val="21"/>
          <w:szCs w:val="21"/>
          <w:shd w:val="clear" w:fill="353B45"/>
          <w:rtl w:val="0"/>
        </w:rPr>
        <w:t>}</w:t>
      </w:r>
      <w:r>
        <w:rPr>
          <w:color w:val="FC929E"/>
          <w:sz w:val="21"/>
          <w:szCs w:val="21"/>
          <w:shd w:val="clear" w:fill="353B45"/>
          <w:rtl w:val="0"/>
        </w:rPr>
        <w:t xml:space="preserve"> </w:t>
      </w:r>
      <w:r>
        <w:rPr>
          <w:color w:val="88C6BE"/>
          <w:sz w:val="21"/>
          <w:szCs w:val="21"/>
          <w:shd w:val="clear" w:fill="353B45"/>
          <w:rtl w:val="0"/>
        </w:rPr>
        <w:t>/&gt;</w:t>
      </w:r>
    </w:p>
    <w:p>
      <w:pPr>
        <w:spacing w:line="327" w:lineRule="auto"/>
        <w:rPr>
          <w:color w:val="FC929E"/>
          <w:sz w:val="21"/>
          <w:szCs w:val="21"/>
          <w:shd w:val="clear" w:fill="282C34"/>
        </w:rPr>
      </w:pPr>
      <w:r>
        <w:rPr>
          <w:color w:val="FFFFFF"/>
          <w:sz w:val="21"/>
          <w:szCs w:val="21"/>
          <w:shd w:val="clear" w:fill="282C34"/>
          <w:rtl w:val="0"/>
        </w:rPr>
        <w:t xml:space="preserve">        </w:t>
      </w:r>
      <w:r>
        <w:rPr>
          <w:color w:val="88C6BE"/>
          <w:sz w:val="21"/>
          <w:szCs w:val="21"/>
          <w:shd w:val="clear" w:fill="282C34"/>
          <w:rtl w:val="0"/>
        </w:rPr>
        <w:t>&lt;</w:t>
      </w:r>
      <w:r>
        <w:rPr>
          <w:color w:val="FC929E"/>
          <w:sz w:val="21"/>
          <w:szCs w:val="21"/>
          <w:shd w:val="clear" w:fill="282C34"/>
          <w:rtl w:val="0"/>
        </w:rPr>
        <w:t>TemperatureInput</w:t>
      </w:r>
    </w:p>
    <w:p>
      <w:pPr>
        <w:spacing w:line="327" w:lineRule="auto"/>
        <w:rPr>
          <w:color w:val="88C6BE"/>
          <w:sz w:val="21"/>
          <w:szCs w:val="21"/>
          <w:shd w:val="clear" w:fill="282C34"/>
        </w:rPr>
      </w:pPr>
      <w:r>
        <w:rPr>
          <w:color w:val="FFFFFF"/>
          <w:sz w:val="21"/>
          <w:szCs w:val="21"/>
          <w:shd w:val="clear" w:fill="282C34"/>
          <w:rtl w:val="0"/>
        </w:rPr>
        <w:t xml:space="preserve">          </w:t>
      </w:r>
      <w:r>
        <w:rPr>
          <w:color w:val="C5A5C5"/>
          <w:sz w:val="21"/>
          <w:szCs w:val="21"/>
          <w:shd w:val="clear" w:fill="282C34"/>
          <w:rtl w:val="0"/>
        </w:rPr>
        <w:t>scale</w:t>
      </w:r>
      <w:r>
        <w:rPr>
          <w:color w:val="88C6BE"/>
          <w:sz w:val="21"/>
          <w:szCs w:val="21"/>
          <w:shd w:val="clear" w:fill="282C34"/>
          <w:rtl w:val="0"/>
        </w:rPr>
        <w:t>="</w:t>
      </w:r>
      <w:r>
        <w:rPr>
          <w:color w:val="8DC891"/>
          <w:sz w:val="21"/>
          <w:szCs w:val="21"/>
          <w:shd w:val="clear" w:fill="282C34"/>
          <w:rtl w:val="0"/>
        </w:rPr>
        <w:t>f</w:t>
      </w:r>
      <w:r>
        <w:rPr>
          <w:color w:val="88C6BE"/>
          <w:sz w:val="21"/>
          <w:szCs w:val="21"/>
          <w:shd w:val="clear" w:fill="282C34"/>
          <w:rtl w:val="0"/>
        </w:rPr>
        <w:t>"</w:t>
      </w:r>
    </w:p>
    <w:p>
      <w:pPr>
        <w:spacing w:line="327" w:lineRule="auto"/>
        <w:rPr>
          <w:color w:val="88C6BE"/>
          <w:sz w:val="21"/>
          <w:szCs w:val="21"/>
          <w:shd w:val="clear" w:fill="353B45"/>
        </w:rPr>
      </w:pPr>
      <w:r>
        <w:rPr>
          <w:color w:val="FFFFFF"/>
          <w:sz w:val="21"/>
          <w:szCs w:val="21"/>
          <w:shd w:val="clear" w:fill="353B45"/>
          <w:rtl w:val="0"/>
        </w:rPr>
        <w:t xml:space="preserve">          </w:t>
      </w:r>
      <w:r>
        <w:rPr>
          <w:color w:val="C5A5C5"/>
          <w:sz w:val="21"/>
          <w:szCs w:val="21"/>
          <w:shd w:val="clear" w:fill="353B45"/>
          <w:rtl w:val="0"/>
        </w:rPr>
        <w:t>temperature</w:t>
      </w:r>
      <w:r>
        <w:rPr>
          <w:color w:val="88C6BE"/>
          <w:sz w:val="21"/>
          <w:szCs w:val="21"/>
          <w:shd w:val="clear" w:fill="353B45"/>
          <w:rtl w:val="0"/>
        </w:rPr>
        <w:t>={</w:t>
      </w:r>
      <w:r>
        <w:rPr>
          <w:color w:val="FC929E"/>
          <w:sz w:val="21"/>
          <w:szCs w:val="21"/>
          <w:shd w:val="clear" w:fill="353B45"/>
          <w:rtl w:val="0"/>
        </w:rPr>
        <w:t>fahrenheit</w:t>
      </w:r>
      <w:r>
        <w:rPr>
          <w:color w:val="88C6BE"/>
          <w:sz w:val="21"/>
          <w:szCs w:val="21"/>
          <w:shd w:val="clear" w:fill="353B45"/>
          <w:rtl w:val="0"/>
        </w:rPr>
        <w:t>}</w:t>
      </w:r>
    </w:p>
    <w:p>
      <w:pPr>
        <w:spacing w:line="327" w:lineRule="auto"/>
        <w:rPr>
          <w:color w:val="88C6BE"/>
          <w:sz w:val="21"/>
          <w:szCs w:val="21"/>
          <w:shd w:val="clear" w:fill="353B45"/>
        </w:rPr>
      </w:pPr>
      <w:r>
        <w:rPr>
          <w:color w:val="FFFFFF"/>
          <w:sz w:val="21"/>
          <w:szCs w:val="21"/>
          <w:shd w:val="clear" w:fill="353B45"/>
          <w:rtl w:val="0"/>
        </w:rPr>
        <w:t xml:space="preserve">          </w:t>
      </w:r>
      <w:r>
        <w:rPr>
          <w:color w:val="C5A5C5"/>
          <w:sz w:val="21"/>
          <w:szCs w:val="21"/>
          <w:shd w:val="clear" w:fill="353B45"/>
          <w:rtl w:val="0"/>
        </w:rPr>
        <w:t>onTemperatureChange</w:t>
      </w:r>
      <w:r>
        <w:rPr>
          <w:color w:val="88C6BE"/>
          <w:sz w:val="21"/>
          <w:szCs w:val="21"/>
          <w:shd w:val="clear" w:fill="353B45"/>
          <w:rtl w:val="0"/>
        </w:rPr>
        <w:t>={</w:t>
      </w:r>
      <w:r>
        <w:rPr>
          <w:color w:val="C5A5C5"/>
          <w:sz w:val="21"/>
          <w:szCs w:val="21"/>
          <w:shd w:val="clear" w:fill="353B45"/>
          <w:rtl w:val="0"/>
        </w:rPr>
        <w:t>this</w:t>
      </w:r>
      <w:r>
        <w:rPr>
          <w:color w:val="88C6BE"/>
          <w:sz w:val="21"/>
          <w:szCs w:val="21"/>
          <w:shd w:val="clear" w:fill="353B45"/>
          <w:rtl w:val="0"/>
        </w:rPr>
        <w:t>.</w:t>
      </w:r>
      <w:r>
        <w:rPr>
          <w:color w:val="FC929E"/>
          <w:sz w:val="21"/>
          <w:szCs w:val="21"/>
          <w:shd w:val="clear" w:fill="353B45"/>
          <w:rtl w:val="0"/>
        </w:rPr>
        <w:t>handleFahrenheitChange</w:t>
      </w:r>
      <w:r>
        <w:rPr>
          <w:color w:val="88C6BE"/>
          <w:sz w:val="21"/>
          <w:szCs w:val="21"/>
          <w:shd w:val="clear" w:fill="353B45"/>
          <w:rtl w:val="0"/>
        </w:rPr>
        <w:t>}</w:t>
      </w:r>
      <w:r>
        <w:rPr>
          <w:color w:val="FC929E"/>
          <w:sz w:val="21"/>
          <w:szCs w:val="21"/>
          <w:shd w:val="clear" w:fill="353B45"/>
          <w:rtl w:val="0"/>
        </w:rPr>
        <w:t xml:space="preserve"> </w:t>
      </w:r>
      <w:r>
        <w:rPr>
          <w:color w:val="88C6BE"/>
          <w:sz w:val="21"/>
          <w:szCs w:val="21"/>
          <w:shd w:val="clear" w:fill="353B45"/>
          <w:rtl w:val="0"/>
        </w:rPr>
        <w:t>/&gt;</w:t>
      </w:r>
    </w:p>
    <w:p>
      <w:pPr>
        <w:spacing w:line="327" w:lineRule="auto"/>
        <w:rPr>
          <w:color w:val="FC929E"/>
          <w:sz w:val="21"/>
          <w:szCs w:val="21"/>
          <w:shd w:val="clear" w:fill="282C34"/>
        </w:rPr>
      </w:pPr>
      <w:r>
        <w:rPr>
          <w:color w:val="FFFFFF"/>
          <w:sz w:val="21"/>
          <w:szCs w:val="21"/>
          <w:shd w:val="clear" w:fill="282C34"/>
          <w:rtl w:val="0"/>
        </w:rPr>
        <w:t xml:space="preserve">        </w:t>
      </w:r>
      <w:r>
        <w:rPr>
          <w:color w:val="88C6BE"/>
          <w:sz w:val="21"/>
          <w:szCs w:val="21"/>
          <w:shd w:val="clear" w:fill="282C34"/>
          <w:rtl w:val="0"/>
        </w:rPr>
        <w:t>&lt;</w:t>
      </w:r>
      <w:r>
        <w:rPr>
          <w:color w:val="FC929E"/>
          <w:sz w:val="21"/>
          <w:szCs w:val="21"/>
          <w:shd w:val="clear" w:fill="282C34"/>
          <w:rtl w:val="0"/>
        </w:rPr>
        <w:t>BoilingVerdict</w:t>
      </w:r>
    </w:p>
    <w:p>
      <w:pPr>
        <w:spacing w:line="327" w:lineRule="auto"/>
        <w:rPr>
          <w:color w:val="88C6BE"/>
          <w:sz w:val="21"/>
          <w:szCs w:val="21"/>
          <w:shd w:val="clear" w:fill="353B45"/>
        </w:rPr>
      </w:pPr>
      <w:r>
        <w:rPr>
          <w:color w:val="FFFFFF"/>
          <w:sz w:val="21"/>
          <w:szCs w:val="21"/>
          <w:shd w:val="clear" w:fill="353B45"/>
          <w:rtl w:val="0"/>
        </w:rPr>
        <w:t xml:space="preserve">          </w:t>
      </w:r>
      <w:r>
        <w:rPr>
          <w:color w:val="C5A5C5"/>
          <w:sz w:val="21"/>
          <w:szCs w:val="21"/>
          <w:shd w:val="clear" w:fill="353B45"/>
          <w:rtl w:val="0"/>
        </w:rPr>
        <w:t>celsius</w:t>
      </w:r>
      <w:r>
        <w:rPr>
          <w:color w:val="88C6BE"/>
          <w:sz w:val="21"/>
          <w:szCs w:val="21"/>
          <w:shd w:val="clear" w:fill="353B45"/>
          <w:rtl w:val="0"/>
        </w:rPr>
        <w:t>={</w:t>
      </w:r>
      <w:r>
        <w:rPr>
          <w:color w:val="79B6F2"/>
          <w:sz w:val="21"/>
          <w:szCs w:val="21"/>
          <w:shd w:val="clear" w:fill="353B45"/>
          <w:rtl w:val="0"/>
        </w:rPr>
        <w:t>parseFloat</w:t>
      </w:r>
      <w:r>
        <w:rPr>
          <w:color w:val="88C6BE"/>
          <w:sz w:val="21"/>
          <w:szCs w:val="21"/>
          <w:shd w:val="clear" w:fill="353B45"/>
          <w:rtl w:val="0"/>
        </w:rPr>
        <w:t>(</w:t>
      </w:r>
      <w:r>
        <w:rPr>
          <w:color w:val="FC929E"/>
          <w:sz w:val="21"/>
          <w:szCs w:val="21"/>
          <w:shd w:val="clear" w:fill="353B45"/>
          <w:rtl w:val="0"/>
        </w:rPr>
        <w:t>celsius</w:t>
      </w:r>
      <w:r>
        <w:rPr>
          <w:color w:val="88C6BE"/>
          <w:sz w:val="21"/>
          <w:szCs w:val="21"/>
          <w:shd w:val="clear" w:fill="353B45"/>
          <w:rtl w:val="0"/>
        </w:rPr>
        <w:t>)}</w:t>
      </w:r>
      <w:r>
        <w:rPr>
          <w:color w:val="FC929E"/>
          <w:sz w:val="21"/>
          <w:szCs w:val="21"/>
          <w:shd w:val="clear" w:fill="353B45"/>
          <w:rtl w:val="0"/>
        </w:rPr>
        <w:t xml:space="preserve"> </w:t>
      </w:r>
      <w:r>
        <w:rPr>
          <w:color w:val="88C6BE"/>
          <w:sz w:val="21"/>
          <w:szCs w:val="21"/>
          <w:shd w:val="clear" w:fill="353B45"/>
          <w:rtl w:val="0"/>
        </w:rPr>
        <w:t>/&gt;</w:t>
      </w:r>
    </w:p>
    <w:p>
      <w:pPr>
        <w:spacing w:line="327" w:lineRule="auto"/>
        <w:rPr>
          <w:color w:val="88C6BE"/>
          <w:sz w:val="21"/>
          <w:szCs w:val="21"/>
          <w:shd w:val="clear" w:fill="282C34"/>
        </w:rPr>
      </w:pPr>
      <w:r>
        <w:rPr>
          <w:color w:val="FFFFFF"/>
          <w:sz w:val="21"/>
          <w:szCs w:val="21"/>
          <w:shd w:val="clear" w:fill="282C34"/>
          <w:rtl w:val="0"/>
        </w:rPr>
        <w:t xml:space="preserve">      </w:t>
      </w:r>
      <w:r>
        <w:rPr>
          <w:color w:val="88C6BE"/>
          <w:sz w:val="21"/>
          <w:szCs w:val="21"/>
          <w:shd w:val="clear" w:fill="282C34"/>
          <w:rtl w:val="0"/>
        </w:rPr>
        <w:t>&lt;/</w:t>
      </w:r>
      <w:r>
        <w:rPr>
          <w:color w:val="FC929E"/>
          <w:sz w:val="21"/>
          <w:szCs w:val="21"/>
          <w:shd w:val="clear" w:fill="282C34"/>
          <w:rtl w:val="0"/>
        </w:rPr>
        <w:t>div</w:t>
      </w:r>
      <w:r>
        <w:rPr>
          <w:color w:val="88C6BE"/>
          <w:sz w:val="21"/>
          <w:szCs w:val="21"/>
          <w:shd w:val="clear" w:fill="282C34"/>
          <w:rtl w:val="0"/>
        </w:rPr>
        <w:t>&gt;</w:t>
      </w:r>
    </w:p>
    <w:p>
      <w:pPr>
        <w:spacing w:line="327" w:lineRule="auto"/>
        <w:rPr>
          <w:color w:val="88C6BE"/>
          <w:sz w:val="21"/>
          <w:szCs w:val="21"/>
          <w:shd w:val="clear" w:fill="282C34"/>
        </w:rPr>
      </w:pPr>
      <w:r>
        <w:rPr>
          <w:color w:val="FFFFFF"/>
          <w:sz w:val="21"/>
          <w:szCs w:val="21"/>
          <w:shd w:val="clear" w:fill="282C34"/>
          <w:rtl w:val="0"/>
        </w:rPr>
        <w:t xml:space="preserve">    </w:t>
      </w:r>
      <w:r>
        <w:rPr>
          <w:color w:val="88C6BE"/>
          <w:sz w:val="21"/>
          <w:szCs w:val="21"/>
          <w:shd w:val="clear" w:fill="282C34"/>
          <w:rtl w:val="0"/>
        </w:rPr>
        <w:t>);</w:t>
      </w:r>
    </w:p>
    <w:p>
      <w:pPr>
        <w:spacing w:line="327" w:lineRule="auto"/>
        <w:rPr>
          <w:color w:val="88C6BE"/>
          <w:sz w:val="21"/>
          <w:szCs w:val="21"/>
          <w:shd w:val="clear" w:fill="282C34"/>
        </w:rPr>
      </w:pPr>
      <w:r>
        <w:rPr>
          <w:color w:val="FFFFFF"/>
          <w:sz w:val="21"/>
          <w:szCs w:val="21"/>
          <w:shd w:val="clear" w:fill="282C34"/>
          <w:rtl w:val="0"/>
        </w:rPr>
        <w:t xml:space="preserve">  </w:t>
      </w:r>
      <w:r>
        <w:rPr>
          <w:color w:val="88C6BE"/>
          <w:sz w:val="21"/>
          <w:szCs w:val="21"/>
          <w:shd w:val="clear" w:fill="282C34"/>
          <w:rtl w:val="0"/>
        </w:rPr>
        <w:t>}</w:t>
      </w:r>
    </w:p>
    <w:p>
      <w:pPr>
        <w:spacing w:line="327" w:lineRule="auto"/>
        <w:rPr>
          <w:color w:val="FFFFFF"/>
          <w:sz w:val="21"/>
          <w:szCs w:val="21"/>
          <w:shd w:val="clear" w:fill="282C34"/>
        </w:rPr>
      </w:pPr>
      <w:r>
        <w:rPr>
          <w:color w:val="FFFFFF"/>
          <w:sz w:val="21"/>
          <w:szCs w:val="21"/>
          <w:shd w:val="clear" w:fill="282C34"/>
          <w:rtl w:val="0"/>
        </w:rPr>
        <w: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line="327" w:lineRule="auto"/>
        <w:rPr>
          <w:color w:val="FFFFFF"/>
          <w:sz w:val="21"/>
          <w:szCs w:val="21"/>
          <w:shd w:val="clear" w:fill="282C34"/>
        </w:rPr>
      </w:pPr>
      <w:r>
        <w:rPr>
          <w:color w:val="FFFFFF"/>
          <w:sz w:val="21"/>
          <w:szCs w:val="21"/>
          <w:shd w:val="clear" w:fill="282C34"/>
          <w:rtl w:val="0"/>
        </w:rPr>
        <w:t xml:space="preserve"> </w:t>
      </w:r>
    </w:p>
    <w:p>
      <w:pPr>
        <w:spacing w:line="327" w:lineRule="auto"/>
        <w:rPr>
          <w:color w:val="FFFFFF"/>
          <w:sz w:val="21"/>
          <w:szCs w:val="21"/>
          <w:shd w:val="clear" w:fill="282C34"/>
        </w:rPr>
      </w:pPr>
      <w:r>
        <w:rPr>
          <w:color w:val="FFFFFF"/>
          <w:sz w:val="21"/>
          <w:szCs w:val="21"/>
          <w:shd w:val="clear" w:fill="282C34"/>
          <w:rtl w:val="0"/>
        </w:rPr>
        <w:t xml:space="preserve"> </w:t>
      </w:r>
    </w:p>
    <w:p>
      <w:pPr>
        <w:spacing w:line="327" w:lineRule="auto"/>
        <w:rPr>
          <w:color w:val="88C6BE"/>
          <w:sz w:val="21"/>
          <w:szCs w:val="21"/>
          <w:shd w:val="clear" w:fill="282C34"/>
        </w:rPr>
      </w:pPr>
      <w:r>
        <w:rPr>
          <w:color w:val="FFFFFF"/>
          <w:sz w:val="21"/>
          <w:szCs w:val="21"/>
          <w:shd w:val="clear" w:fill="282C34"/>
          <w:rtl w:val="0"/>
        </w:rPr>
        <w:t xml:space="preserve">class </w:t>
      </w:r>
      <w:r>
        <w:rPr>
          <w:color w:val="FAC863"/>
          <w:sz w:val="21"/>
          <w:szCs w:val="21"/>
          <w:shd w:val="clear" w:fill="282C34"/>
          <w:rtl w:val="0"/>
        </w:rPr>
        <w:t>TemperatureInput</w:t>
      </w:r>
      <w:r>
        <w:rPr>
          <w:color w:val="FFFFFF"/>
          <w:sz w:val="21"/>
          <w:szCs w:val="21"/>
          <w:shd w:val="clear" w:fill="282C34"/>
          <w:rtl w:val="0"/>
        </w:rPr>
        <w:t xml:space="preserve"> </w:t>
      </w:r>
      <w:r>
        <w:rPr>
          <w:color w:val="C5A5C5"/>
          <w:sz w:val="21"/>
          <w:szCs w:val="21"/>
          <w:shd w:val="clear" w:fill="282C34"/>
          <w:rtl w:val="0"/>
        </w:rPr>
        <w:t>extends</w:t>
      </w:r>
      <w:r>
        <w:rPr>
          <w:color w:val="FFFFFF"/>
          <w:sz w:val="21"/>
          <w:szCs w:val="21"/>
          <w:shd w:val="clear" w:fill="282C34"/>
          <w:rtl w:val="0"/>
        </w:rPr>
        <w:t xml:space="preserve"> </w:t>
      </w:r>
      <w:r>
        <w:rPr>
          <w:color w:val="FAC863"/>
          <w:sz w:val="21"/>
          <w:szCs w:val="21"/>
          <w:shd w:val="clear" w:fill="282C34"/>
          <w:rtl w:val="0"/>
        </w:rPr>
        <w:t>React</w:t>
      </w:r>
      <w:r>
        <w:rPr>
          <w:color w:val="88C6BE"/>
          <w:sz w:val="21"/>
          <w:szCs w:val="21"/>
          <w:shd w:val="clear" w:fill="282C34"/>
          <w:rtl w:val="0"/>
        </w:rPr>
        <w:t>.</w:t>
      </w:r>
      <w:r>
        <w:rPr>
          <w:color w:val="FAC863"/>
          <w:sz w:val="21"/>
          <w:szCs w:val="21"/>
          <w:shd w:val="clear" w:fill="282C34"/>
          <w:rtl w:val="0"/>
        </w:rPr>
        <w:t>Component</w:t>
      </w:r>
      <w:r>
        <w:rPr>
          <w:color w:val="FFFFFF"/>
          <w:sz w:val="21"/>
          <w:szCs w:val="21"/>
          <w:shd w:val="clear" w:fill="282C34"/>
          <w:rtl w:val="0"/>
        </w:rPr>
        <w:t xml:space="preserve"> </w:t>
      </w:r>
      <w:r>
        <w:rPr>
          <w:color w:val="88C6BE"/>
          <w:sz w:val="21"/>
          <w:szCs w:val="21"/>
          <w:shd w:val="clear" w:fill="282C34"/>
          <w:rtl w:val="0"/>
        </w:rPr>
        <w:t>{</w:t>
      </w:r>
    </w:p>
    <w:p>
      <w:pPr>
        <w:spacing w:line="327" w:lineRule="auto"/>
        <w:rPr>
          <w:color w:val="88C6BE"/>
          <w:sz w:val="21"/>
          <w:szCs w:val="21"/>
          <w:shd w:val="clear" w:fill="282C34"/>
        </w:rPr>
      </w:pPr>
      <w:r>
        <w:rPr>
          <w:color w:val="FFFFFF"/>
          <w:sz w:val="21"/>
          <w:szCs w:val="21"/>
          <w:shd w:val="clear" w:fill="282C34"/>
          <w:rtl w:val="0"/>
        </w:rPr>
        <w:t xml:space="preserve">  </w:t>
      </w:r>
      <w:r>
        <w:rPr>
          <w:color w:val="79B6F2"/>
          <w:sz w:val="21"/>
          <w:szCs w:val="21"/>
          <w:shd w:val="clear" w:fill="282C34"/>
          <w:rtl w:val="0"/>
        </w:rPr>
        <w:t>constructor</w:t>
      </w:r>
      <w:r>
        <w:rPr>
          <w:color w:val="88C6BE"/>
          <w:sz w:val="21"/>
          <w:szCs w:val="21"/>
          <w:shd w:val="clear" w:fill="282C34"/>
          <w:rtl w:val="0"/>
        </w:rPr>
        <w:t>(</w:t>
      </w:r>
      <w:r>
        <w:rPr>
          <w:color w:val="FFFFFF"/>
          <w:sz w:val="21"/>
          <w:szCs w:val="21"/>
          <w:shd w:val="clear" w:fill="282C34"/>
          <w:rtl w:val="0"/>
        </w:rPr>
        <w:t>props</w:t>
      </w:r>
      <w:r>
        <w:rPr>
          <w:color w:val="88C6BE"/>
          <w:sz w:val="21"/>
          <w:szCs w:val="21"/>
          <w:shd w:val="clear" w:fill="282C34"/>
          <w:rtl w:val="0"/>
        </w:rPr>
        <w:t>)</w:t>
      </w:r>
      <w:r>
        <w:rPr>
          <w:color w:val="FFFFFF"/>
          <w:sz w:val="21"/>
          <w:szCs w:val="21"/>
          <w:shd w:val="clear" w:fill="282C34"/>
          <w:rtl w:val="0"/>
        </w:rPr>
        <w:t xml:space="preserve"> </w:t>
      </w:r>
      <w:r>
        <w:rPr>
          <w:color w:val="88C6BE"/>
          <w:sz w:val="21"/>
          <w:szCs w:val="21"/>
          <w:shd w:val="clear" w:fill="282C34"/>
          <w:rtl w:val="0"/>
        </w:rPr>
        <w:t>{</w:t>
      </w:r>
    </w:p>
    <w:p>
      <w:pPr>
        <w:spacing w:line="327" w:lineRule="auto"/>
        <w:rPr>
          <w:color w:val="88C6BE"/>
          <w:sz w:val="21"/>
          <w:szCs w:val="21"/>
          <w:shd w:val="clear" w:fill="282C34"/>
        </w:rPr>
      </w:pPr>
      <w:r>
        <w:rPr>
          <w:color w:val="FFFFFF"/>
          <w:sz w:val="21"/>
          <w:szCs w:val="21"/>
          <w:shd w:val="clear" w:fill="282C34"/>
          <w:rtl w:val="0"/>
        </w:rPr>
        <w:t xml:space="preserve">    </w:t>
      </w:r>
      <w:r>
        <w:rPr>
          <w:color w:val="C5A5C5"/>
          <w:sz w:val="21"/>
          <w:szCs w:val="21"/>
          <w:shd w:val="clear" w:fill="282C34"/>
          <w:rtl w:val="0"/>
        </w:rPr>
        <w:t>super</w:t>
      </w:r>
      <w:r>
        <w:rPr>
          <w:color w:val="88C6BE"/>
          <w:sz w:val="21"/>
          <w:szCs w:val="21"/>
          <w:shd w:val="clear" w:fill="282C34"/>
          <w:rtl w:val="0"/>
        </w:rPr>
        <w:t>(</w:t>
      </w:r>
      <w:r>
        <w:rPr>
          <w:color w:val="FFFFFF"/>
          <w:sz w:val="21"/>
          <w:szCs w:val="21"/>
          <w:shd w:val="clear" w:fill="282C34"/>
          <w:rtl w:val="0"/>
        </w:rPr>
        <w:t>props</w:t>
      </w:r>
      <w:r>
        <w:rPr>
          <w:color w:val="88C6BE"/>
          <w:sz w:val="21"/>
          <w:szCs w:val="21"/>
          <w:shd w:val="clear" w:fill="282C34"/>
          <w:rtl w:val="0"/>
        </w:rPr>
        <w:t>);</w:t>
      </w:r>
    </w:p>
    <w:p>
      <w:pPr>
        <w:spacing w:line="327" w:lineRule="auto"/>
        <w:rPr>
          <w:color w:val="88C6BE"/>
          <w:sz w:val="21"/>
          <w:szCs w:val="21"/>
          <w:shd w:val="clear" w:fill="282C34"/>
        </w:rPr>
      </w:pPr>
      <w:r>
        <w:rPr>
          <w:color w:val="FFFFFF"/>
          <w:sz w:val="21"/>
          <w:szCs w:val="21"/>
          <w:shd w:val="clear" w:fill="282C34"/>
          <w:rtl w:val="0"/>
        </w:rPr>
        <w:t xml:space="preserve">    </w:t>
      </w:r>
      <w:r>
        <w:rPr>
          <w:color w:val="C5A5C5"/>
          <w:sz w:val="21"/>
          <w:szCs w:val="21"/>
          <w:shd w:val="clear" w:fill="282C34"/>
          <w:rtl w:val="0"/>
        </w:rPr>
        <w:t>this</w:t>
      </w:r>
      <w:r>
        <w:rPr>
          <w:color w:val="88C6BE"/>
          <w:sz w:val="21"/>
          <w:szCs w:val="21"/>
          <w:shd w:val="clear" w:fill="282C34"/>
          <w:rtl w:val="0"/>
        </w:rPr>
        <w:t>.</w:t>
      </w:r>
      <w:r>
        <w:rPr>
          <w:color w:val="FFFFFF"/>
          <w:sz w:val="21"/>
          <w:szCs w:val="21"/>
          <w:shd w:val="clear" w:fill="282C34"/>
          <w:rtl w:val="0"/>
        </w:rPr>
        <w:t xml:space="preserve">handleChange </w:t>
      </w:r>
      <w:r>
        <w:rPr>
          <w:color w:val="D7DEEA"/>
          <w:sz w:val="21"/>
          <w:szCs w:val="21"/>
          <w:shd w:val="clear" w:fill="282C34"/>
          <w:rtl w:val="0"/>
        </w:rPr>
        <w:t>=</w:t>
      </w:r>
      <w:r>
        <w:rPr>
          <w:color w:val="FFFFFF"/>
          <w:sz w:val="21"/>
          <w:szCs w:val="21"/>
          <w:shd w:val="clear" w:fill="282C34"/>
          <w:rtl w:val="0"/>
        </w:rPr>
        <w:t xml:space="preserve"> </w:t>
      </w:r>
      <w:r>
        <w:rPr>
          <w:color w:val="C5A5C5"/>
          <w:sz w:val="21"/>
          <w:szCs w:val="21"/>
          <w:shd w:val="clear" w:fill="282C34"/>
          <w:rtl w:val="0"/>
        </w:rPr>
        <w:t>this</w:t>
      </w:r>
      <w:r>
        <w:rPr>
          <w:color w:val="88C6BE"/>
          <w:sz w:val="21"/>
          <w:szCs w:val="21"/>
          <w:shd w:val="clear" w:fill="282C34"/>
          <w:rtl w:val="0"/>
        </w:rPr>
        <w:t>.</w:t>
      </w:r>
      <w:r>
        <w:rPr>
          <w:color w:val="FFFFFF"/>
          <w:sz w:val="21"/>
          <w:szCs w:val="21"/>
          <w:shd w:val="clear" w:fill="282C34"/>
          <w:rtl w:val="0"/>
        </w:rPr>
        <w:t>handleChange</w:t>
      </w:r>
      <w:r>
        <w:rPr>
          <w:color w:val="88C6BE"/>
          <w:sz w:val="21"/>
          <w:szCs w:val="21"/>
          <w:shd w:val="clear" w:fill="282C34"/>
          <w:rtl w:val="0"/>
        </w:rPr>
        <w:t>.</w:t>
      </w:r>
      <w:r>
        <w:rPr>
          <w:color w:val="79B6F2"/>
          <w:sz w:val="21"/>
          <w:szCs w:val="21"/>
          <w:shd w:val="clear" w:fill="282C34"/>
          <w:rtl w:val="0"/>
        </w:rPr>
        <w:t>bind</w:t>
      </w:r>
      <w:r>
        <w:rPr>
          <w:color w:val="88C6BE"/>
          <w:sz w:val="21"/>
          <w:szCs w:val="21"/>
          <w:shd w:val="clear" w:fill="282C34"/>
          <w:rtl w:val="0"/>
        </w:rPr>
        <w:t>(</w:t>
      </w:r>
      <w:r>
        <w:rPr>
          <w:color w:val="C5A5C5"/>
          <w:sz w:val="21"/>
          <w:szCs w:val="21"/>
          <w:shd w:val="clear" w:fill="282C34"/>
          <w:rtl w:val="0"/>
        </w:rPr>
        <w:t>this</w:t>
      </w:r>
      <w:r>
        <w:rPr>
          <w:color w:val="88C6BE"/>
          <w:sz w:val="21"/>
          <w:szCs w:val="21"/>
          <w:shd w:val="clear" w:fill="282C34"/>
          <w:rtl w:val="0"/>
        </w:rPr>
        <w:t>);</w:t>
      </w:r>
    </w:p>
    <w:p>
      <w:pPr>
        <w:spacing w:line="327" w:lineRule="auto"/>
        <w:rPr>
          <w:color w:val="88C6BE"/>
          <w:sz w:val="21"/>
          <w:szCs w:val="21"/>
          <w:shd w:val="clear" w:fill="282C34"/>
        </w:rPr>
      </w:pPr>
      <w:r>
        <w:rPr>
          <w:color w:val="FFFFFF"/>
          <w:sz w:val="21"/>
          <w:szCs w:val="21"/>
          <w:shd w:val="clear" w:fill="282C34"/>
          <w:rtl w:val="0"/>
        </w:rPr>
        <w:t xml:space="preserve">  </w:t>
      </w:r>
      <w:r>
        <w:rPr>
          <w:color w:val="88C6BE"/>
          <w:sz w:val="21"/>
          <w:szCs w:val="21"/>
          <w:shd w:val="clear" w:fill="282C34"/>
          <w:rtl w:val="0"/>
        </w:rPr>
        <w:t>}</w:t>
      </w:r>
    </w:p>
    <w:p>
      <w:pPr>
        <w:spacing w:line="327" w:lineRule="auto"/>
        <w:rPr>
          <w:color w:val="FFFFFF"/>
          <w:sz w:val="21"/>
          <w:szCs w:val="21"/>
          <w:shd w:val="clear" w:fill="282C34"/>
        </w:rPr>
      </w:pPr>
      <w:r>
        <w:rPr>
          <w:color w:val="FFFFFF"/>
          <w:sz w:val="21"/>
          <w:szCs w:val="21"/>
          <w:shd w:val="clear" w:fill="282C34"/>
          <w:rtl w:val="0"/>
        </w:rPr>
        <w:t xml:space="preserve"> </w:t>
      </w:r>
    </w:p>
    <w:p>
      <w:pPr>
        <w:spacing w:line="327" w:lineRule="auto"/>
        <w:rPr>
          <w:color w:val="88C6BE"/>
          <w:sz w:val="21"/>
          <w:szCs w:val="21"/>
          <w:shd w:val="clear" w:fill="282C34"/>
        </w:rPr>
      </w:pPr>
      <w:r>
        <w:rPr>
          <w:color w:val="FFFFFF"/>
          <w:sz w:val="21"/>
          <w:szCs w:val="21"/>
          <w:shd w:val="clear" w:fill="282C34"/>
          <w:rtl w:val="0"/>
        </w:rPr>
        <w:t xml:space="preserve">  </w:t>
      </w:r>
      <w:r>
        <w:rPr>
          <w:color w:val="79B6F2"/>
          <w:sz w:val="21"/>
          <w:szCs w:val="21"/>
          <w:shd w:val="clear" w:fill="282C34"/>
          <w:rtl w:val="0"/>
        </w:rPr>
        <w:t>handleChange</w:t>
      </w:r>
      <w:r>
        <w:rPr>
          <w:color w:val="88C6BE"/>
          <w:sz w:val="21"/>
          <w:szCs w:val="21"/>
          <w:shd w:val="clear" w:fill="282C34"/>
          <w:rtl w:val="0"/>
        </w:rPr>
        <w:t>(</w:t>
      </w:r>
      <w:r>
        <w:rPr>
          <w:color w:val="FFFFFF"/>
          <w:sz w:val="21"/>
          <w:szCs w:val="21"/>
          <w:shd w:val="clear" w:fill="282C34"/>
          <w:rtl w:val="0"/>
        </w:rPr>
        <w:t>e</w:t>
      </w:r>
      <w:r>
        <w:rPr>
          <w:color w:val="88C6BE"/>
          <w:sz w:val="21"/>
          <w:szCs w:val="21"/>
          <w:shd w:val="clear" w:fill="282C34"/>
          <w:rtl w:val="0"/>
        </w:rPr>
        <w:t>)</w:t>
      </w:r>
      <w:r>
        <w:rPr>
          <w:color w:val="FFFFFF"/>
          <w:sz w:val="21"/>
          <w:szCs w:val="21"/>
          <w:shd w:val="clear" w:fill="282C34"/>
          <w:rtl w:val="0"/>
        </w:rPr>
        <w:t xml:space="preserve"> </w:t>
      </w:r>
      <w:r>
        <w:rPr>
          <w:color w:val="88C6BE"/>
          <w:sz w:val="21"/>
          <w:szCs w:val="21"/>
          <w:shd w:val="clear" w:fill="282C34"/>
          <w:rtl w:val="0"/>
        </w:rPr>
        <w:t>{</w:t>
      </w:r>
    </w:p>
    <w:p>
      <w:pPr>
        <w:spacing w:line="327" w:lineRule="auto"/>
        <w:rPr>
          <w:color w:val="88C6BE"/>
          <w:sz w:val="21"/>
          <w:szCs w:val="21"/>
          <w:shd w:val="clear" w:fill="353B45"/>
        </w:rPr>
      </w:pPr>
      <w:r>
        <w:rPr>
          <w:color w:val="FFFFFF"/>
          <w:sz w:val="21"/>
          <w:szCs w:val="21"/>
          <w:shd w:val="clear" w:fill="353B45"/>
          <w:rtl w:val="0"/>
        </w:rPr>
        <w:t xml:space="preserve">    </w:t>
      </w:r>
      <w:r>
        <w:rPr>
          <w:color w:val="C5A5C5"/>
          <w:sz w:val="21"/>
          <w:szCs w:val="21"/>
          <w:shd w:val="clear" w:fill="353B45"/>
          <w:rtl w:val="0"/>
        </w:rPr>
        <w:t>this</w:t>
      </w:r>
      <w:r>
        <w:rPr>
          <w:color w:val="88C6BE"/>
          <w:sz w:val="21"/>
          <w:szCs w:val="21"/>
          <w:shd w:val="clear" w:fill="353B45"/>
          <w:rtl w:val="0"/>
        </w:rPr>
        <w:t>.</w:t>
      </w:r>
      <w:r>
        <w:rPr>
          <w:color w:val="FFFFFF"/>
          <w:sz w:val="21"/>
          <w:szCs w:val="21"/>
          <w:shd w:val="clear" w:fill="353B45"/>
          <w:rtl w:val="0"/>
        </w:rPr>
        <w:t>props</w:t>
      </w:r>
      <w:r>
        <w:rPr>
          <w:color w:val="88C6BE"/>
          <w:sz w:val="21"/>
          <w:szCs w:val="21"/>
          <w:shd w:val="clear" w:fill="353B45"/>
          <w:rtl w:val="0"/>
        </w:rPr>
        <w:t>.</w:t>
      </w:r>
      <w:r>
        <w:rPr>
          <w:color w:val="79B6F2"/>
          <w:sz w:val="21"/>
          <w:szCs w:val="21"/>
          <w:shd w:val="clear" w:fill="353B45"/>
          <w:rtl w:val="0"/>
        </w:rPr>
        <w:t>onTemperatureChange</w:t>
      </w:r>
      <w:r>
        <w:rPr>
          <w:color w:val="88C6BE"/>
          <w:sz w:val="21"/>
          <w:szCs w:val="21"/>
          <w:shd w:val="clear" w:fill="353B45"/>
          <w:rtl w:val="0"/>
        </w:rPr>
        <w:t>(</w:t>
      </w:r>
      <w:r>
        <w:rPr>
          <w:color w:val="FFFFFF"/>
          <w:sz w:val="21"/>
          <w:szCs w:val="21"/>
          <w:shd w:val="clear" w:fill="353B45"/>
          <w:rtl w:val="0"/>
        </w:rPr>
        <w:t>e</w:t>
      </w:r>
      <w:r>
        <w:rPr>
          <w:color w:val="88C6BE"/>
          <w:sz w:val="21"/>
          <w:szCs w:val="21"/>
          <w:shd w:val="clear" w:fill="353B45"/>
          <w:rtl w:val="0"/>
        </w:rPr>
        <w:t>.</w:t>
      </w:r>
      <w:r>
        <w:rPr>
          <w:color w:val="FFFFFF"/>
          <w:sz w:val="21"/>
          <w:szCs w:val="21"/>
          <w:shd w:val="clear" w:fill="353B45"/>
          <w:rtl w:val="0"/>
        </w:rPr>
        <w:t>target</w:t>
      </w:r>
      <w:r>
        <w:rPr>
          <w:color w:val="88C6BE"/>
          <w:sz w:val="21"/>
          <w:szCs w:val="21"/>
          <w:shd w:val="clear" w:fill="353B45"/>
          <w:rtl w:val="0"/>
        </w:rPr>
        <w:t>.</w:t>
      </w:r>
      <w:r>
        <w:rPr>
          <w:color w:val="FFFFFF"/>
          <w:sz w:val="21"/>
          <w:szCs w:val="21"/>
          <w:shd w:val="clear" w:fill="353B45"/>
          <w:rtl w:val="0"/>
        </w:rPr>
        <w:t>value</w:t>
      </w:r>
      <w:r>
        <w:rPr>
          <w:color w:val="88C6BE"/>
          <w:sz w:val="21"/>
          <w:szCs w:val="21"/>
          <w:shd w:val="clear" w:fill="353B45"/>
          <w:rtl w:val="0"/>
        </w:rPr>
        <w:t>);</w:t>
      </w:r>
    </w:p>
    <w:p>
      <w:pPr>
        <w:spacing w:line="327" w:lineRule="auto"/>
        <w:rPr>
          <w:color w:val="88C6BE"/>
          <w:sz w:val="21"/>
          <w:szCs w:val="21"/>
          <w:shd w:val="clear" w:fill="282C34"/>
        </w:rPr>
      </w:pPr>
      <w:r>
        <w:rPr>
          <w:color w:val="FFFFFF"/>
          <w:sz w:val="21"/>
          <w:szCs w:val="21"/>
          <w:shd w:val="clear" w:fill="282C34"/>
          <w:rtl w:val="0"/>
        </w:rPr>
        <w:t xml:space="preserve">  </w:t>
      </w:r>
      <w:r>
        <w:rPr>
          <w:color w:val="88C6BE"/>
          <w:sz w:val="21"/>
          <w:szCs w:val="21"/>
          <w:shd w:val="clear" w:fill="282C34"/>
          <w:rtl w:val="0"/>
        </w:rPr>
        <w:t>}</w:t>
      </w:r>
    </w:p>
    <w:p>
      <w:pPr>
        <w:spacing w:line="327" w:lineRule="auto"/>
        <w:rPr>
          <w:color w:val="FFFFFF"/>
          <w:sz w:val="21"/>
          <w:szCs w:val="21"/>
          <w:shd w:val="clear" w:fill="282C34"/>
        </w:rPr>
      </w:pPr>
      <w:r>
        <w:rPr>
          <w:color w:val="FFFFFF"/>
          <w:sz w:val="21"/>
          <w:szCs w:val="21"/>
          <w:shd w:val="clear" w:fill="282C34"/>
          <w:rtl w:val="0"/>
        </w:rPr>
        <w:t xml:space="preserve"> </w:t>
      </w:r>
    </w:p>
    <w:p>
      <w:pPr>
        <w:spacing w:line="327" w:lineRule="auto"/>
        <w:rPr>
          <w:color w:val="88C6BE"/>
          <w:sz w:val="21"/>
          <w:szCs w:val="21"/>
          <w:shd w:val="clear" w:fill="282C34"/>
        </w:rPr>
      </w:pPr>
      <w:r>
        <w:rPr>
          <w:color w:val="FFFFFF"/>
          <w:sz w:val="21"/>
          <w:szCs w:val="21"/>
          <w:shd w:val="clear" w:fill="282C34"/>
          <w:rtl w:val="0"/>
        </w:rPr>
        <w:t xml:space="preserve">  </w:t>
      </w:r>
      <w:r>
        <w:rPr>
          <w:color w:val="79B6F2"/>
          <w:sz w:val="21"/>
          <w:szCs w:val="21"/>
          <w:shd w:val="clear" w:fill="282C34"/>
          <w:rtl w:val="0"/>
        </w:rPr>
        <w:t>render</w:t>
      </w:r>
      <w:r>
        <w:rPr>
          <w:color w:val="88C6BE"/>
          <w:sz w:val="21"/>
          <w:szCs w:val="21"/>
          <w:shd w:val="clear" w:fill="282C34"/>
          <w:rtl w:val="0"/>
        </w:rPr>
        <w:t>()</w:t>
      </w:r>
      <w:r>
        <w:rPr>
          <w:color w:val="FFFFFF"/>
          <w:sz w:val="21"/>
          <w:szCs w:val="21"/>
          <w:shd w:val="clear" w:fill="282C34"/>
          <w:rtl w:val="0"/>
        </w:rPr>
        <w:t xml:space="preserve"> </w:t>
      </w:r>
      <w:r>
        <w:rPr>
          <w:color w:val="88C6BE"/>
          <w:sz w:val="21"/>
          <w:szCs w:val="21"/>
          <w:shd w:val="clear" w:fill="282C34"/>
          <w:rtl w:val="0"/>
        </w:rPr>
        <w:t>{</w:t>
      </w:r>
    </w:p>
    <w:p>
      <w:pPr>
        <w:spacing w:line="327" w:lineRule="auto"/>
        <w:rPr>
          <w:color w:val="88C6BE"/>
          <w:sz w:val="21"/>
          <w:szCs w:val="21"/>
          <w:shd w:val="clear" w:fill="353B45"/>
        </w:rPr>
      </w:pPr>
      <w:r>
        <w:rPr>
          <w:color w:val="FFFFFF"/>
          <w:sz w:val="21"/>
          <w:szCs w:val="21"/>
          <w:shd w:val="clear" w:fill="353B45"/>
          <w:rtl w:val="0"/>
        </w:rPr>
        <w:t xml:space="preserve">    </w:t>
      </w:r>
      <w:r>
        <w:rPr>
          <w:color w:val="C5A5C5"/>
          <w:sz w:val="21"/>
          <w:szCs w:val="21"/>
          <w:shd w:val="clear" w:fill="353B45"/>
          <w:rtl w:val="0"/>
        </w:rPr>
        <w:t>const</w:t>
      </w:r>
      <w:r>
        <w:rPr>
          <w:color w:val="FFFFFF"/>
          <w:sz w:val="21"/>
          <w:szCs w:val="21"/>
          <w:shd w:val="clear" w:fill="353B45"/>
          <w:rtl w:val="0"/>
        </w:rPr>
        <w:t xml:space="preserve"> temperature </w:t>
      </w:r>
      <w:r>
        <w:rPr>
          <w:color w:val="D7DEEA"/>
          <w:sz w:val="21"/>
          <w:szCs w:val="21"/>
          <w:shd w:val="clear" w:fill="353B45"/>
          <w:rtl w:val="0"/>
        </w:rPr>
        <w:t>=</w:t>
      </w:r>
      <w:r>
        <w:rPr>
          <w:color w:val="FFFFFF"/>
          <w:sz w:val="21"/>
          <w:szCs w:val="21"/>
          <w:shd w:val="clear" w:fill="353B45"/>
          <w:rtl w:val="0"/>
        </w:rPr>
        <w:t xml:space="preserve"> </w:t>
      </w:r>
      <w:r>
        <w:rPr>
          <w:color w:val="C5A5C5"/>
          <w:sz w:val="21"/>
          <w:szCs w:val="21"/>
          <w:shd w:val="clear" w:fill="353B45"/>
          <w:rtl w:val="0"/>
        </w:rPr>
        <w:t>this</w:t>
      </w:r>
      <w:r>
        <w:rPr>
          <w:color w:val="88C6BE"/>
          <w:sz w:val="21"/>
          <w:szCs w:val="21"/>
          <w:shd w:val="clear" w:fill="353B45"/>
          <w:rtl w:val="0"/>
        </w:rPr>
        <w:t>.</w:t>
      </w:r>
      <w:r>
        <w:rPr>
          <w:color w:val="FFFFFF"/>
          <w:sz w:val="21"/>
          <w:szCs w:val="21"/>
          <w:shd w:val="clear" w:fill="353B45"/>
          <w:rtl w:val="0"/>
        </w:rPr>
        <w:t>props</w:t>
      </w:r>
      <w:r>
        <w:rPr>
          <w:color w:val="88C6BE"/>
          <w:sz w:val="21"/>
          <w:szCs w:val="21"/>
          <w:shd w:val="clear" w:fill="353B45"/>
          <w:rtl w:val="0"/>
        </w:rPr>
        <w:t>.</w:t>
      </w:r>
      <w:r>
        <w:rPr>
          <w:color w:val="FFFFFF"/>
          <w:sz w:val="21"/>
          <w:szCs w:val="21"/>
          <w:shd w:val="clear" w:fill="353B45"/>
          <w:rtl w:val="0"/>
        </w:rPr>
        <w:t>temperature</w:t>
      </w:r>
      <w:r>
        <w:rPr>
          <w:color w:val="88C6BE"/>
          <w:sz w:val="21"/>
          <w:szCs w:val="21"/>
          <w:shd w:val="clear" w:fill="353B45"/>
          <w:rtl w:val="0"/>
        </w:rPr>
        <w:t>;</w:t>
      </w:r>
    </w:p>
    <w:p>
      <w:pPr>
        <w:spacing w:line="327" w:lineRule="auto"/>
        <w:rPr>
          <w:color w:val="88C6BE"/>
          <w:sz w:val="21"/>
          <w:szCs w:val="21"/>
          <w:shd w:val="clear" w:fill="282C34"/>
        </w:rPr>
      </w:pPr>
      <w:r>
        <w:rPr>
          <w:color w:val="FFFFFF"/>
          <w:sz w:val="21"/>
          <w:szCs w:val="21"/>
          <w:shd w:val="clear" w:fill="282C34"/>
          <w:rtl w:val="0"/>
        </w:rPr>
        <w:t xml:space="preserve">    </w:t>
      </w:r>
      <w:r>
        <w:rPr>
          <w:color w:val="C5A5C5"/>
          <w:sz w:val="21"/>
          <w:szCs w:val="21"/>
          <w:shd w:val="clear" w:fill="282C34"/>
          <w:rtl w:val="0"/>
        </w:rPr>
        <w:t>const</w:t>
      </w:r>
      <w:r>
        <w:rPr>
          <w:color w:val="FFFFFF"/>
          <w:sz w:val="21"/>
          <w:szCs w:val="21"/>
          <w:shd w:val="clear" w:fill="282C34"/>
          <w:rtl w:val="0"/>
        </w:rPr>
        <w:t xml:space="preserve"> scale </w:t>
      </w:r>
      <w:r>
        <w:rPr>
          <w:color w:val="D7DEEA"/>
          <w:sz w:val="21"/>
          <w:szCs w:val="21"/>
          <w:shd w:val="clear" w:fill="282C34"/>
          <w:rtl w:val="0"/>
        </w:rPr>
        <w:t>=</w:t>
      </w:r>
      <w:r>
        <w:rPr>
          <w:color w:val="FFFFFF"/>
          <w:sz w:val="21"/>
          <w:szCs w:val="21"/>
          <w:shd w:val="clear" w:fill="282C34"/>
          <w:rtl w:val="0"/>
        </w:rPr>
        <w:t xml:space="preserve"> </w:t>
      </w:r>
      <w:r>
        <w:rPr>
          <w:color w:val="C5A5C5"/>
          <w:sz w:val="21"/>
          <w:szCs w:val="21"/>
          <w:shd w:val="clear" w:fill="282C34"/>
          <w:rtl w:val="0"/>
        </w:rPr>
        <w:t>this</w:t>
      </w:r>
      <w:r>
        <w:rPr>
          <w:color w:val="88C6BE"/>
          <w:sz w:val="21"/>
          <w:szCs w:val="21"/>
          <w:shd w:val="clear" w:fill="282C34"/>
          <w:rtl w:val="0"/>
        </w:rPr>
        <w:t>.</w:t>
      </w:r>
      <w:r>
        <w:rPr>
          <w:color w:val="FFFFFF"/>
          <w:sz w:val="21"/>
          <w:szCs w:val="21"/>
          <w:shd w:val="clear" w:fill="282C34"/>
          <w:rtl w:val="0"/>
        </w:rPr>
        <w:t>props</w:t>
      </w:r>
      <w:r>
        <w:rPr>
          <w:color w:val="88C6BE"/>
          <w:sz w:val="21"/>
          <w:szCs w:val="21"/>
          <w:shd w:val="clear" w:fill="282C34"/>
          <w:rtl w:val="0"/>
        </w:rPr>
        <w:t>.</w:t>
      </w:r>
      <w:r>
        <w:rPr>
          <w:color w:val="FFFFFF"/>
          <w:sz w:val="21"/>
          <w:szCs w:val="21"/>
          <w:shd w:val="clear" w:fill="282C34"/>
          <w:rtl w:val="0"/>
        </w:rPr>
        <w:t>scale</w:t>
      </w:r>
      <w:r>
        <w:rPr>
          <w:color w:val="88C6BE"/>
          <w:sz w:val="21"/>
          <w:szCs w:val="21"/>
          <w:shd w:val="clear" w:fill="282C34"/>
          <w:rtl w:val="0"/>
        </w:rPr>
        <w:t>;</w:t>
      </w:r>
    </w:p>
    <w:p>
      <w:pPr>
        <w:spacing w:line="327" w:lineRule="auto"/>
        <w:rPr>
          <w:color w:val="88C6BE"/>
          <w:sz w:val="21"/>
          <w:szCs w:val="21"/>
          <w:shd w:val="clear" w:fill="282C34"/>
        </w:rPr>
      </w:pPr>
      <w:r>
        <w:rPr>
          <w:color w:val="FFFFFF"/>
          <w:sz w:val="21"/>
          <w:szCs w:val="21"/>
          <w:shd w:val="clear" w:fill="282C34"/>
          <w:rtl w:val="0"/>
        </w:rPr>
        <w:t xml:space="preserve">    </w:t>
      </w:r>
      <w:r>
        <w:rPr>
          <w:color w:val="C5A5C5"/>
          <w:sz w:val="21"/>
          <w:szCs w:val="21"/>
          <w:shd w:val="clear" w:fill="282C34"/>
          <w:rtl w:val="0"/>
        </w:rPr>
        <w:t>return</w:t>
      </w:r>
      <w:r>
        <w:rPr>
          <w:color w:val="FFFFFF"/>
          <w:sz w:val="21"/>
          <w:szCs w:val="21"/>
          <w:shd w:val="clear" w:fill="282C34"/>
          <w:rtl w:val="0"/>
        </w:rPr>
        <w:t xml:space="preserve"> </w:t>
      </w:r>
      <w:r>
        <w:rPr>
          <w:color w:val="88C6BE"/>
          <w:sz w:val="21"/>
          <w:szCs w:val="21"/>
          <w:shd w:val="clear" w:fill="282C34"/>
          <w:rtl w:val="0"/>
        </w:rPr>
        <w:t>(</w:t>
      </w:r>
    </w:p>
    <w:p>
      <w:pPr>
        <w:spacing w:line="327" w:lineRule="auto"/>
        <w:rPr>
          <w:color w:val="88C6BE"/>
          <w:sz w:val="21"/>
          <w:szCs w:val="21"/>
          <w:shd w:val="clear" w:fill="282C34"/>
        </w:rPr>
      </w:pPr>
      <w:r>
        <w:rPr>
          <w:color w:val="FFFFFF"/>
          <w:sz w:val="21"/>
          <w:szCs w:val="21"/>
          <w:shd w:val="clear" w:fill="282C34"/>
          <w:rtl w:val="0"/>
        </w:rPr>
        <w:t xml:space="preserve">      </w:t>
      </w:r>
      <w:r>
        <w:rPr>
          <w:color w:val="88C6BE"/>
          <w:sz w:val="21"/>
          <w:szCs w:val="21"/>
          <w:shd w:val="clear" w:fill="282C34"/>
          <w:rtl w:val="0"/>
        </w:rPr>
        <w:t>&lt;</w:t>
      </w:r>
      <w:r>
        <w:rPr>
          <w:color w:val="FC929E"/>
          <w:sz w:val="21"/>
          <w:szCs w:val="21"/>
          <w:shd w:val="clear" w:fill="282C34"/>
          <w:rtl w:val="0"/>
        </w:rPr>
        <w:t>fieldset</w:t>
      </w:r>
      <w:r>
        <w:rPr>
          <w:color w:val="88C6BE"/>
          <w:sz w:val="21"/>
          <w:szCs w:val="21"/>
          <w:shd w:val="clear" w:fill="282C34"/>
          <w:rtl w:val="0"/>
        </w:rPr>
        <w:t>&gt;</w:t>
      </w:r>
    </w:p>
    <w:p>
      <w:pPr>
        <w:spacing w:line="327" w:lineRule="auto"/>
        <w:rPr>
          <w:color w:val="88C6BE"/>
          <w:sz w:val="21"/>
          <w:szCs w:val="21"/>
          <w:shd w:val="clear" w:fill="282C34"/>
        </w:rPr>
      </w:pPr>
      <w:r>
        <w:rPr>
          <w:color w:val="FFFFFF"/>
          <w:sz w:val="21"/>
          <w:szCs w:val="21"/>
          <w:shd w:val="clear" w:fill="282C34"/>
          <w:rtl w:val="0"/>
        </w:rPr>
        <w:t xml:space="preserve">        </w:t>
      </w:r>
      <w:r>
        <w:rPr>
          <w:color w:val="88C6BE"/>
          <w:sz w:val="21"/>
          <w:szCs w:val="21"/>
          <w:shd w:val="clear" w:fill="282C34"/>
          <w:rtl w:val="0"/>
        </w:rPr>
        <w:t>&lt;</w:t>
      </w:r>
      <w:r>
        <w:rPr>
          <w:color w:val="FC929E"/>
          <w:sz w:val="21"/>
          <w:szCs w:val="21"/>
          <w:shd w:val="clear" w:fill="282C34"/>
          <w:rtl w:val="0"/>
        </w:rPr>
        <w:t>legend</w:t>
      </w:r>
      <w:r>
        <w:rPr>
          <w:color w:val="88C6BE"/>
          <w:sz w:val="21"/>
          <w:szCs w:val="21"/>
          <w:shd w:val="clear" w:fill="282C34"/>
          <w:rtl w:val="0"/>
        </w:rPr>
        <w:t>&gt;</w:t>
      </w:r>
      <w:r>
        <w:rPr>
          <w:color w:val="FFFFFF"/>
          <w:sz w:val="21"/>
          <w:szCs w:val="21"/>
          <w:shd w:val="clear" w:fill="282C34"/>
          <w:rtl w:val="0"/>
        </w:rPr>
        <w:t xml:space="preserve">Enter temperature in </w:t>
      </w:r>
      <w:r>
        <w:rPr>
          <w:color w:val="88C6BE"/>
          <w:sz w:val="21"/>
          <w:szCs w:val="21"/>
          <w:shd w:val="clear" w:fill="282C34"/>
          <w:rtl w:val="0"/>
        </w:rPr>
        <w:t>{</w:t>
      </w:r>
      <w:r>
        <w:rPr>
          <w:color w:val="FFFFFF"/>
          <w:sz w:val="21"/>
          <w:szCs w:val="21"/>
          <w:shd w:val="clear" w:fill="282C34"/>
          <w:rtl w:val="0"/>
        </w:rPr>
        <w:t>scaleNames</w:t>
      </w:r>
      <w:r>
        <w:rPr>
          <w:color w:val="88C6BE"/>
          <w:sz w:val="21"/>
          <w:szCs w:val="21"/>
          <w:shd w:val="clear" w:fill="282C34"/>
          <w:rtl w:val="0"/>
        </w:rPr>
        <w:t>[</w:t>
      </w:r>
      <w:r>
        <w:rPr>
          <w:color w:val="FFFFFF"/>
          <w:sz w:val="21"/>
          <w:szCs w:val="21"/>
          <w:shd w:val="clear" w:fill="282C34"/>
          <w:rtl w:val="0"/>
        </w:rPr>
        <w:t>scale</w:t>
      </w:r>
      <w:r>
        <w:rPr>
          <w:color w:val="88C6BE"/>
          <w:sz w:val="21"/>
          <w:szCs w:val="21"/>
          <w:shd w:val="clear" w:fill="282C34"/>
          <w:rtl w:val="0"/>
        </w:rPr>
        <w:t>]}</w:t>
      </w:r>
      <w:r>
        <w:rPr>
          <w:color w:val="FFFFFF"/>
          <w:sz w:val="21"/>
          <w:szCs w:val="21"/>
          <w:shd w:val="clear" w:fill="282C34"/>
          <w:rtl w:val="0"/>
        </w:rPr>
        <w:t>:</w:t>
      </w:r>
      <w:r>
        <w:rPr>
          <w:color w:val="88C6BE"/>
          <w:sz w:val="21"/>
          <w:szCs w:val="21"/>
          <w:shd w:val="clear" w:fill="282C34"/>
          <w:rtl w:val="0"/>
        </w:rPr>
        <w:t>&lt;/</w:t>
      </w:r>
      <w:r>
        <w:rPr>
          <w:color w:val="FC929E"/>
          <w:sz w:val="21"/>
          <w:szCs w:val="21"/>
          <w:shd w:val="clear" w:fill="282C34"/>
          <w:rtl w:val="0"/>
        </w:rPr>
        <w:t>legend</w:t>
      </w:r>
      <w:r>
        <w:rPr>
          <w:color w:val="88C6BE"/>
          <w:sz w:val="21"/>
          <w:szCs w:val="21"/>
          <w:shd w:val="clear" w:fill="282C34"/>
          <w:rtl w:val="0"/>
        </w:rPr>
        <w:t>&gt;</w:t>
      </w:r>
    </w:p>
    <w:p>
      <w:pPr>
        <w:spacing w:line="327" w:lineRule="auto"/>
        <w:rPr>
          <w:color w:val="88C6BE"/>
          <w:sz w:val="21"/>
          <w:szCs w:val="21"/>
          <w:shd w:val="clear" w:fill="282C34"/>
        </w:rPr>
      </w:pPr>
      <w:r>
        <w:rPr>
          <w:color w:val="FFFFFF"/>
          <w:sz w:val="21"/>
          <w:szCs w:val="21"/>
          <w:shd w:val="clear" w:fill="282C34"/>
          <w:rtl w:val="0"/>
        </w:rPr>
        <w:t xml:space="preserve">        </w:t>
      </w:r>
      <w:r>
        <w:rPr>
          <w:color w:val="88C6BE"/>
          <w:sz w:val="21"/>
          <w:szCs w:val="21"/>
          <w:shd w:val="clear" w:fill="282C34"/>
          <w:rtl w:val="0"/>
        </w:rPr>
        <w:t>&lt;</w:t>
      </w:r>
      <w:r>
        <w:rPr>
          <w:color w:val="FC929E"/>
          <w:sz w:val="21"/>
          <w:szCs w:val="21"/>
          <w:shd w:val="clear" w:fill="282C34"/>
          <w:rtl w:val="0"/>
        </w:rPr>
        <w:t xml:space="preserve">input </w:t>
      </w:r>
      <w:r>
        <w:rPr>
          <w:color w:val="C5A5C5"/>
          <w:sz w:val="21"/>
          <w:szCs w:val="21"/>
          <w:shd w:val="clear" w:fill="282C34"/>
          <w:rtl w:val="0"/>
        </w:rPr>
        <w:t>value</w:t>
      </w:r>
      <w:r>
        <w:rPr>
          <w:color w:val="88C6BE"/>
          <w:sz w:val="21"/>
          <w:szCs w:val="21"/>
          <w:shd w:val="clear" w:fill="282C34"/>
          <w:rtl w:val="0"/>
        </w:rPr>
        <w:t>={</w:t>
      </w:r>
      <w:r>
        <w:rPr>
          <w:color w:val="FC929E"/>
          <w:sz w:val="21"/>
          <w:szCs w:val="21"/>
          <w:shd w:val="clear" w:fill="282C34"/>
          <w:rtl w:val="0"/>
        </w:rPr>
        <w:t>temperature</w:t>
      </w:r>
      <w:r>
        <w:rPr>
          <w:color w:val="88C6BE"/>
          <w:sz w:val="21"/>
          <w:szCs w:val="21"/>
          <w:shd w:val="clear" w:fill="282C34"/>
          <w:rtl w:val="0"/>
        </w:rPr>
        <w:t>}</w:t>
      </w:r>
    </w:p>
    <w:p>
      <w:pPr>
        <w:spacing w:line="327" w:lineRule="auto"/>
        <w:rPr>
          <w:color w:val="88C6BE"/>
          <w:sz w:val="21"/>
          <w:szCs w:val="21"/>
          <w:shd w:val="clear" w:fill="282C34"/>
        </w:rPr>
      </w:pPr>
      <w:r>
        <w:rPr>
          <w:color w:val="FFFFFF"/>
          <w:sz w:val="21"/>
          <w:szCs w:val="21"/>
          <w:shd w:val="clear" w:fill="282C34"/>
          <w:rtl w:val="0"/>
        </w:rPr>
        <w:t xml:space="preserve">               </w:t>
      </w:r>
      <w:r>
        <w:rPr>
          <w:color w:val="C5A5C5"/>
          <w:sz w:val="21"/>
          <w:szCs w:val="21"/>
          <w:shd w:val="clear" w:fill="282C34"/>
          <w:rtl w:val="0"/>
        </w:rPr>
        <w:t>onChange</w:t>
      </w:r>
      <w:r>
        <w:rPr>
          <w:color w:val="88C6BE"/>
          <w:sz w:val="21"/>
          <w:szCs w:val="21"/>
          <w:shd w:val="clear" w:fill="282C34"/>
          <w:rtl w:val="0"/>
        </w:rPr>
        <w:t>={</w:t>
      </w:r>
      <w:r>
        <w:rPr>
          <w:color w:val="C5A5C5"/>
          <w:sz w:val="21"/>
          <w:szCs w:val="21"/>
          <w:shd w:val="clear" w:fill="282C34"/>
          <w:rtl w:val="0"/>
        </w:rPr>
        <w:t>this</w:t>
      </w:r>
      <w:r>
        <w:rPr>
          <w:color w:val="88C6BE"/>
          <w:sz w:val="21"/>
          <w:szCs w:val="21"/>
          <w:shd w:val="clear" w:fill="282C34"/>
          <w:rtl w:val="0"/>
        </w:rPr>
        <w:t>.</w:t>
      </w:r>
      <w:r>
        <w:rPr>
          <w:color w:val="FC929E"/>
          <w:sz w:val="21"/>
          <w:szCs w:val="21"/>
          <w:shd w:val="clear" w:fill="282C34"/>
          <w:rtl w:val="0"/>
        </w:rPr>
        <w:t>handleChange</w:t>
      </w:r>
      <w:r>
        <w:rPr>
          <w:color w:val="88C6BE"/>
          <w:sz w:val="21"/>
          <w:szCs w:val="21"/>
          <w:shd w:val="clear" w:fill="282C34"/>
          <w:rtl w:val="0"/>
        </w:rPr>
        <w:t>}</w:t>
      </w:r>
      <w:r>
        <w:rPr>
          <w:color w:val="FC929E"/>
          <w:sz w:val="21"/>
          <w:szCs w:val="21"/>
          <w:shd w:val="clear" w:fill="282C34"/>
          <w:rtl w:val="0"/>
        </w:rPr>
        <w:t xml:space="preserve"> </w:t>
      </w:r>
      <w:r>
        <w:rPr>
          <w:color w:val="88C6BE"/>
          <w:sz w:val="21"/>
          <w:szCs w:val="21"/>
          <w:shd w:val="clear" w:fill="282C34"/>
          <w:rtl w:val="0"/>
        </w:rPr>
        <w:t>/&gt;</w:t>
      </w:r>
    </w:p>
    <w:p>
      <w:pPr>
        <w:spacing w:line="327" w:lineRule="auto"/>
        <w:rPr>
          <w:color w:val="88C6BE"/>
          <w:sz w:val="21"/>
          <w:szCs w:val="21"/>
          <w:shd w:val="clear" w:fill="282C34"/>
        </w:rPr>
      </w:pPr>
      <w:r>
        <w:rPr>
          <w:color w:val="FFFFFF"/>
          <w:sz w:val="21"/>
          <w:szCs w:val="21"/>
          <w:shd w:val="clear" w:fill="282C34"/>
          <w:rtl w:val="0"/>
        </w:rPr>
        <w:t xml:space="preserve">      </w:t>
      </w:r>
      <w:r>
        <w:rPr>
          <w:color w:val="88C6BE"/>
          <w:sz w:val="21"/>
          <w:szCs w:val="21"/>
          <w:shd w:val="clear" w:fill="282C34"/>
          <w:rtl w:val="0"/>
        </w:rPr>
        <w:t>&lt;/</w:t>
      </w:r>
      <w:r>
        <w:rPr>
          <w:color w:val="FC929E"/>
          <w:sz w:val="21"/>
          <w:szCs w:val="21"/>
          <w:shd w:val="clear" w:fill="282C34"/>
          <w:rtl w:val="0"/>
        </w:rPr>
        <w:t>fieldset</w:t>
      </w:r>
      <w:r>
        <w:rPr>
          <w:color w:val="88C6BE"/>
          <w:sz w:val="21"/>
          <w:szCs w:val="21"/>
          <w:shd w:val="clear" w:fill="282C34"/>
          <w:rtl w:val="0"/>
        </w:rPr>
        <w:t>&gt;</w:t>
      </w:r>
    </w:p>
    <w:p>
      <w:pPr>
        <w:spacing w:line="327" w:lineRule="auto"/>
        <w:rPr>
          <w:color w:val="88C6BE"/>
          <w:sz w:val="21"/>
          <w:szCs w:val="21"/>
          <w:shd w:val="clear" w:fill="282C34"/>
        </w:rPr>
      </w:pPr>
      <w:r>
        <w:rPr>
          <w:color w:val="FFFFFF"/>
          <w:sz w:val="21"/>
          <w:szCs w:val="21"/>
          <w:shd w:val="clear" w:fill="282C34"/>
          <w:rtl w:val="0"/>
        </w:rPr>
        <w:t xml:space="preserve">    </w:t>
      </w:r>
      <w:r>
        <w:rPr>
          <w:color w:val="88C6BE"/>
          <w:sz w:val="21"/>
          <w:szCs w:val="21"/>
          <w:shd w:val="clear" w:fill="282C34"/>
          <w:rtl w:val="0"/>
        </w:rPr>
        <w:t>);</w:t>
      </w:r>
    </w:p>
    <w:p>
      <w:pPr>
        <w:spacing w:line="327" w:lineRule="auto"/>
        <w:rPr>
          <w:color w:val="88C6BE"/>
          <w:sz w:val="21"/>
          <w:szCs w:val="21"/>
          <w:shd w:val="clear" w:fill="282C34"/>
        </w:rPr>
      </w:pPr>
      <w:r>
        <w:rPr>
          <w:color w:val="FFFFFF"/>
          <w:sz w:val="21"/>
          <w:szCs w:val="21"/>
          <w:shd w:val="clear" w:fill="282C34"/>
          <w:rtl w:val="0"/>
        </w:rPr>
        <w:t xml:space="preserve">  </w:t>
      </w:r>
      <w:r>
        <w:rPr>
          <w:color w:val="88C6BE"/>
          <w:sz w:val="21"/>
          <w:szCs w:val="21"/>
          <w:shd w:val="clear" w:fill="282C34"/>
          <w:rtl w:val="0"/>
        </w:rPr>
        <w:t>}</w:t>
      </w:r>
    </w:p>
    <w:p>
      <w:pPr>
        <w:spacing w:line="327" w:lineRule="auto"/>
        <w:rPr>
          <w:color w:val="FFFFFF"/>
          <w:sz w:val="21"/>
          <w:szCs w:val="21"/>
          <w:shd w:val="clear" w:fill="282C34"/>
        </w:rPr>
      </w:pPr>
      <w:r>
        <w:rPr>
          <w:color w:val="FFFFFF"/>
          <w:sz w:val="21"/>
          <w:szCs w:val="21"/>
          <w:shd w:val="clear" w:fill="282C34"/>
          <w:rtl w:val="0"/>
        </w:rPr>
        <w:t>}</w:t>
      </w:r>
    </w:p>
    <w:p>
      <w:pPr>
        <w:rPr>
          <w:sz w:val="28"/>
          <w:szCs w:val="28"/>
        </w:rPr>
      </w:pPr>
      <w:r>
        <w:rPr>
          <w:sz w:val="28"/>
          <w:szCs w:val="28"/>
          <w:rtl w:val="0"/>
        </w:rPr>
        <w:t xml:space="preserve"> </w:t>
      </w:r>
    </w:p>
    <w:p>
      <w:pPr>
        <w:rPr>
          <w:b/>
          <w:sz w:val="48"/>
          <w:szCs w:val="48"/>
        </w:rPr>
      </w:pPr>
      <w:r>
        <w:rPr>
          <w:b/>
          <w:sz w:val="48"/>
          <w:szCs w:val="48"/>
          <w:rtl w:val="0"/>
        </w:rPr>
        <w:t xml:space="preserve"> </w:t>
      </w:r>
    </w:p>
    <w:p>
      <w:pPr>
        <w:rPr>
          <w:b/>
          <w:sz w:val="48"/>
          <w:szCs w:val="48"/>
        </w:rPr>
      </w:pPr>
      <w:r>
        <w:rPr>
          <w:b/>
          <w:sz w:val="48"/>
          <w:szCs w:val="48"/>
          <w:rtl w:val="0"/>
        </w:rPr>
        <w:t>25 What is reconciliation?</w:t>
      </w:r>
    </w:p>
    <w:p>
      <w:pPr>
        <w:rPr>
          <w:sz w:val="28"/>
          <w:szCs w:val="28"/>
        </w:rPr>
      </w:pPr>
      <w:r>
        <w:rPr>
          <w:sz w:val="28"/>
          <w:szCs w:val="28"/>
          <w:rtl w:val="0"/>
        </w:rPr>
        <w:t xml:space="preserve"> </w:t>
      </w:r>
    </w:p>
    <w:p>
      <w:pPr>
        <w:rPr>
          <w:sz w:val="28"/>
          <w:szCs w:val="28"/>
        </w:rPr>
      </w:pPr>
      <w:r>
        <w:rPr>
          <w:sz w:val="28"/>
          <w:szCs w:val="28"/>
          <w:rtl w:val="0"/>
        </w:rPr>
        <w:t>When a component's props or state change, React decides whether an actual DOM update is necessary by comparing the newly returned element with the previously rendered one. When they are not equal, React will update the DOM. This process is called reconciliation.</w:t>
      </w:r>
    </w:p>
    <w:p>
      <w:pPr>
        <w:rPr>
          <w:b/>
          <w:sz w:val="48"/>
          <w:szCs w:val="48"/>
        </w:rPr>
      </w:pPr>
      <w:r>
        <w:rPr>
          <w:b/>
          <w:sz w:val="48"/>
          <w:szCs w:val="48"/>
          <w:rtl w:val="0"/>
        </w:rPr>
        <w:t xml:space="preserve"> </w:t>
      </w:r>
    </w:p>
    <w:p>
      <w:pPr>
        <w:rPr>
          <w:b/>
          <w:sz w:val="48"/>
          <w:szCs w:val="48"/>
        </w:rPr>
      </w:pPr>
      <w:r>
        <w:rPr>
          <w:b/>
          <w:sz w:val="48"/>
          <w:szCs w:val="48"/>
          <w:rtl w:val="0"/>
        </w:rPr>
        <w:t>26 What is the purpose of using super constructor with props argument?</w:t>
      </w:r>
    </w:p>
    <w:p>
      <w:pPr>
        <w:rPr>
          <w:sz w:val="28"/>
          <w:szCs w:val="28"/>
        </w:rPr>
      </w:pPr>
      <w:r>
        <w:rPr>
          <w:sz w:val="28"/>
          <w:szCs w:val="28"/>
          <w:rtl w:val="0"/>
        </w:rPr>
        <w:t xml:space="preserve"> </w:t>
      </w:r>
    </w:p>
    <w:p>
      <w:pPr>
        <w:rPr>
          <w:sz w:val="28"/>
          <w:szCs w:val="28"/>
        </w:rPr>
      </w:pPr>
      <w:r>
        <w:rPr>
          <w:sz w:val="28"/>
          <w:szCs w:val="28"/>
          <w:rtl w:val="0"/>
        </w:rPr>
        <w:t>A child class constructor cannot make use of this reference until super() method has been called. The same applies for ES6 sub-classes as well. The main reason of passing props parameter to super() call is to access this.props in your child constructors.</w:t>
      </w:r>
    </w:p>
    <w:p>
      <w:pPr>
        <w:rPr>
          <w:sz w:val="28"/>
          <w:szCs w:val="28"/>
        </w:rPr>
      </w:pPr>
      <w:r>
        <w:rPr>
          <w:sz w:val="28"/>
          <w:szCs w:val="28"/>
          <w:rtl w:val="0"/>
        </w:rPr>
        <w:t xml:space="preserve"> </w:t>
      </w:r>
    </w:p>
    <w:p>
      <w:pPr>
        <w:rPr>
          <w:sz w:val="28"/>
          <w:szCs w:val="28"/>
        </w:rPr>
      </w:pPr>
      <w:r>
        <w:rPr>
          <w:sz w:val="28"/>
          <w:szCs w:val="28"/>
          <w:rtl w:val="0"/>
        </w:rPr>
        <w:t>Passing props:</w:t>
      </w:r>
    </w:p>
    <w:p>
      <w:pPr>
        <w:rPr>
          <w:sz w:val="26"/>
          <w:szCs w:val="26"/>
        </w:rPr>
      </w:pPr>
      <w:r>
        <w:rPr>
          <w:sz w:val="26"/>
          <w:szCs w:val="26"/>
          <w:rtl w:val="0"/>
        </w:rPr>
        <w:t xml:space="preserve"> </w:t>
      </w:r>
    </w:p>
    <w:p>
      <w:pPr>
        <w:rPr>
          <w:sz w:val="26"/>
          <w:szCs w:val="26"/>
        </w:rPr>
      </w:pPr>
      <w:r>
        <w:rPr>
          <w:sz w:val="26"/>
          <w:szCs w:val="26"/>
          <w:rtl w:val="0"/>
        </w:rPr>
        <w:t>class MyComponent extends React.Component {</w:t>
      </w:r>
    </w:p>
    <w:p>
      <w:pPr>
        <w:rPr>
          <w:sz w:val="26"/>
          <w:szCs w:val="26"/>
        </w:rPr>
      </w:pPr>
      <w:r>
        <w:rPr>
          <w:sz w:val="26"/>
          <w:szCs w:val="26"/>
          <w:rtl w:val="0"/>
        </w:rPr>
        <w:t xml:space="preserve">  constructor(props) {</w:t>
      </w:r>
    </w:p>
    <w:p>
      <w:pPr>
        <w:rPr>
          <w:sz w:val="26"/>
          <w:szCs w:val="26"/>
        </w:rPr>
      </w:pPr>
      <w:r>
        <w:rPr>
          <w:sz w:val="26"/>
          <w:szCs w:val="26"/>
          <w:rtl w:val="0"/>
        </w:rPr>
        <w:t xml:space="preserve">    super(props)</w:t>
      </w:r>
    </w:p>
    <w:p>
      <w:pPr>
        <w:rPr>
          <w:sz w:val="26"/>
          <w:szCs w:val="26"/>
        </w:rPr>
      </w:pPr>
      <w:r>
        <w:rPr>
          <w:sz w:val="26"/>
          <w:szCs w:val="26"/>
          <w:rtl w:val="0"/>
        </w:rPr>
        <w:t xml:space="preserve"> </w:t>
      </w:r>
    </w:p>
    <w:p>
      <w:pPr>
        <w:rPr>
          <w:sz w:val="26"/>
          <w:szCs w:val="26"/>
        </w:rPr>
      </w:pPr>
      <w:r>
        <w:rPr>
          <w:sz w:val="26"/>
          <w:szCs w:val="26"/>
          <w:rtl w:val="0"/>
        </w:rPr>
        <w:t xml:space="preserve">    console.log(this.props) // prints { name: 'John', age: 42 }</w:t>
      </w:r>
    </w:p>
    <w:p>
      <w:pPr>
        <w:rPr>
          <w:sz w:val="26"/>
          <w:szCs w:val="26"/>
        </w:rPr>
      </w:pPr>
      <w:r>
        <w:rPr>
          <w:sz w:val="26"/>
          <w:szCs w:val="26"/>
          <w:rtl w:val="0"/>
        </w:rPr>
        <w:t xml:space="preserve">  }</w:t>
      </w:r>
    </w:p>
    <w:p>
      <w:pPr>
        <w:rPr>
          <w:sz w:val="26"/>
          <w:szCs w:val="26"/>
        </w:rPr>
      </w:pPr>
      <w:r>
        <w:rPr>
          <w:sz w:val="26"/>
          <w:szCs w:val="26"/>
          <w:rtl w:val="0"/>
        </w:rPr>
        <w:t>}</w:t>
      </w:r>
    </w:p>
    <w:p>
      <w:pPr>
        <w:rPr>
          <w:sz w:val="28"/>
          <w:szCs w:val="28"/>
        </w:rPr>
      </w:pPr>
      <w:r>
        <w:rPr>
          <w:sz w:val="28"/>
          <w:szCs w:val="28"/>
          <w:rtl w:val="0"/>
        </w:rPr>
        <w:t xml:space="preserve"> </w:t>
      </w:r>
    </w:p>
    <w:p>
      <w:pPr>
        <w:rPr>
          <w:sz w:val="28"/>
          <w:szCs w:val="28"/>
        </w:rPr>
      </w:pPr>
      <w:r>
        <w:rPr>
          <w:sz w:val="28"/>
          <w:szCs w:val="28"/>
          <w:rtl w:val="0"/>
        </w:rPr>
        <w:t>Not passing props:</w:t>
      </w:r>
    </w:p>
    <w:p>
      <w:pPr>
        <w:rPr>
          <w:sz w:val="26"/>
          <w:szCs w:val="26"/>
        </w:rPr>
      </w:pPr>
      <w:r>
        <w:rPr>
          <w:sz w:val="26"/>
          <w:szCs w:val="26"/>
          <w:rtl w:val="0"/>
        </w:rPr>
        <w:t xml:space="preserve"> </w:t>
      </w:r>
    </w:p>
    <w:p>
      <w:pPr>
        <w:rPr>
          <w:sz w:val="26"/>
          <w:szCs w:val="26"/>
        </w:rPr>
      </w:pPr>
      <w:r>
        <w:rPr>
          <w:sz w:val="26"/>
          <w:szCs w:val="26"/>
          <w:rtl w:val="0"/>
        </w:rPr>
        <w:t>class MyComponent extends React.Component {</w:t>
      </w:r>
    </w:p>
    <w:p>
      <w:pPr>
        <w:rPr>
          <w:sz w:val="26"/>
          <w:szCs w:val="26"/>
        </w:rPr>
      </w:pPr>
      <w:r>
        <w:rPr>
          <w:sz w:val="26"/>
          <w:szCs w:val="26"/>
          <w:rtl w:val="0"/>
        </w:rPr>
        <w:t xml:space="preserve">  constructor(props) {</w:t>
      </w:r>
    </w:p>
    <w:p>
      <w:pPr>
        <w:rPr>
          <w:sz w:val="26"/>
          <w:szCs w:val="26"/>
        </w:rPr>
      </w:pPr>
      <w:r>
        <w:rPr>
          <w:sz w:val="26"/>
          <w:szCs w:val="26"/>
          <w:rtl w:val="0"/>
        </w:rPr>
        <w:t xml:space="preserve">    super()</w:t>
      </w:r>
    </w:p>
    <w:p>
      <w:pPr>
        <w:rPr>
          <w:sz w:val="26"/>
          <w:szCs w:val="26"/>
        </w:rPr>
      </w:pPr>
      <w:r>
        <w:rPr>
          <w:sz w:val="26"/>
          <w:szCs w:val="26"/>
          <w:rtl w:val="0"/>
        </w:rPr>
        <w:t xml:space="preserve"> </w:t>
      </w:r>
    </w:p>
    <w:p>
      <w:pPr>
        <w:rPr>
          <w:sz w:val="26"/>
          <w:szCs w:val="26"/>
        </w:rPr>
      </w:pPr>
      <w:r>
        <w:rPr>
          <w:sz w:val="26"/>
          <w:szCs w:val="26"/>
          <w:rtl w:val="0"/>
        </w:rPr>
        <w:t xml:space="preserve">    console.log(this.props) // prints undefined</w:t>
      </w:r>
    </w:p>
    <w:p>
      <w:pPr>
        <w:rPr>
          <w:sz w:val="26"/>
          <w:szCs w:val="26"/>
        </w:rPr>
      </w:pPr>
      <w:r>
        <w:rPr>
          <w:sz w:val="26"/>
          <w:szCs w:val="26"/>
          <w:rtl w:val="0"/>
        </w:rPr>
        <w:t xml:space="preserve"> </w:t>
      </w:r>
    </w:p>
    <w:p>
      <w:pPr>
        <w:rPr>
          <w:sz w:val="26"/>
          <w:szCs w:val="26"/>
        </w:rPr>
      </w:pPr>
      <w:r>
        <w:rPr>
          <w:sz w:val="26"/>
          <w:szCs w:val="26"/>
          <w:rtl w:val="0"/>
        </w:rPr>
        <w:t xml:space="preserve">    // but props parameter is still available</w:t>
      </w:r>
    </w:p>
    <w:p>
      <w:pPr>
        <w:rPr>
          <w:sz w:val="26"/>
          <w:szCs w:val="26"/>
        </w:rPr>
      </w:pPr>
      <w:r>
        <w:rPr>
          <w:sz w:val="26"/>
          <w:szCs w:val="26"/>
          <w:rtl w:val="0"/>
        </w:rPr>
        <w:t xml:space="preserve">    console.log(props) // prints { name: 'John', age: 42 }</w:t>
      </w:r>
    </w:p>
    <w:p>
      <w:pPr>
        <w:rPr>
          <w:sz w:val="26"/>
          <w:szCs w:val="26"/>
        </w:rPr>
      </w:pPr>
      <w:r>
        <w:rPr>
          <w:sz w:val="26"/>
          <w:szCs w:val="26"/>
          <w:rtl w:val="0"/>
        </w:rPr>
        <w:t xml:space="preserve">  }</w:t>
      </w:r>
    </w:p>
    <w:p>
      <w:pPr>
        <w:rPr>
          <w:sz w:val="26"/>
          <w:szCs w:val="26"/>
        </w:rPr>
      </w:pPr>
      <w:r>
        <w:rPr>
          <w:sz w:val="26"/>
          <w:szCs w:val="26"/>
          <w:rtl w:val="0"/>
        </w:rPr>
        <w:t xml:space="preserve"> </w:t>
      </w:r>
    </w:p>
    <w:p>
      <w:pPr>
        <w:rPr>
          <w:sz w:val="26"/>
          <w:szCs w:val="26"/>
        </w:rPr>
      </w:pPr>
      <w:r>
        <w:rPr>
          <w:sz w:val="26"/>
          <w:szCs w:val="26"/>
          <w:rtl w:val="0"/>
        </w:rPr>
        <w:t xml:space="preserve">  render() {</w:t>
      </w:r>
    </w:p>
    <w:p>
      <w:pPr>
        <w:rPr>
          <w:sz w:val="26"/>
          <w:szCs w:val="26"/>
        </w:rPr>
      </w:pPr>
      <w:r>
        <w:rPr>
          <w:sz w:val="26"/>
          <w:szCs w:val="26"/>
          <w:rtl w:val="0"/>
        </w:rPr>
        <w:t xml:space="preserve">    // no difference outside constructor</w:t>
      </w:r>
    </w:p>
    <w:p>
      <w:pPr>
        <w:rPr>
          <w:sz w:val="26"/>
          <w:szCs w:val="26"/>
        </w:rPr>
      </w:pPr>
      <w:r>
        <w:rPr>
          <w:sz w:val="26"/>
          <w:szCs w:val="26"/>
          <w:rtl w:val="0"/>
        </w:rPr>
        <w:t xml:space="preserve">    console.log(this.props) // prints { name: 'John', age: 42 }</w:t>
      </w:r>
    </w:p>
    <w:p>
      <w:pPr>
        <w:rPr>
          <w:sz w:val="26"/>
          <w:szCs w:val="26"/>
        </w:rPr>
      </w:pPr>
      <w:r>
        <w:rPr>
          <w:sz w:val="26"/>
          <w:szCs w:val="26"/>
          <w:rtl w:val="0"/>
        </w:rPr>
        <w:t xml:space="preserve">  }</w:t>
      </w:r>
    </w:p>
    <w:p>
      <w:pPr>
        <w:rPr>
          <w:sz w:val="26"/>
          <w:szCs w:val="26"/>
        </w:rPr>
      </w:pPr>
      <w:r>
        <w:rPr>
          <w:sz w:val="26"/>
          <w:szCs w:val="26"/>
          <w:rtl w:val="0"/>
        </w:rPr>
        <w:t>}</w:t>
      </w:r>
    </w:p>
    <w:p>
      <w:pPr>
        <w:rPr>
          <w:sz w:val="28"/>
          <w:szCs w:val="28"/>
        </w:rPr>
      </w:pPr>
      <w:r>
        <w:rPr>
          <w:sz w:val="28"/>
          <w:szCs w:val="28"/>
          <w:rtl w:val="0"/>
        </w:rPr>
        <w:t xml:space="preserve"> </w:t>
      </w:r>
    </w:p>
    <w:p>
      <w:pPr>
        <w:rPr>
          <w:sz w:val="28"/>
          <w:szCs w:val="28"/>
        </w:rPr>
      </w:pPr>
      <w:r>
        <w:rPr>
          <w:sz w:val="28"/>
          <w:szCs w:val="28"/>
          <w:rtl w:val="0"/>
        </w:rPr>
        <w:t>The above code snippets reveals that this.props is different only within the constructor. It would be the same outside the constructor.</w:t>
      </w:r>
    </w:p>
    <w:p>
      <w:pPr>
        <w:rPr>
          <w:b/>
          <w:sz w:val="48"/>
          <w:szCs w:val="48"/>
        </w:rPr>
      </w:pPr>
      <w:r>
        <w:rPr>
          <w:b/>
          <w:sz w:val="48"/>
          <w:szCs w:val="48"/>
          <w:rtl w:val="0"/>
        </w:rPr>
        <w:t xml:space="preserve"> </w:t>
      </w:r>
    </w:p>
    <w:p>
      <w:pPr>
        <w:rPr>
          <w:b/>
          <w:sz w:val="48"/>
          <w:szCs w:val="48"/>
        </w:rPr>
      </w:pPr>
      <w:r>
        <w:rPr>
          <w:b/>
          <w:sz w:val="48"/>
          <w:szCs w:val="48"/>
          <w:rtl w:val="0"/>
        </w:rPr>
        <w:t>27 What would be the common mistake of function being called every time the component renders?</w:t>
      </w:r>
    </w:p>
    <w:p>
      <w:pPr>
        <w:rPr>
          <w:sz w:val="28"/>
          <w:szCs w:val="28"/>
        </w:rPr>
      </w:pPr>
      <w:r>
        <w:rPr>
          <w:sz w:val="28"/>
          <w:szCs w:val="28"/>
          <w:rtl w:val="0"/>
        </w:rPr>
        <w:t xml:space="preserve"> </w:t>
      </w:r>
    </w:p>
    <w:p>
      <w:pPr>
        <w:rPr>
          <w:sz w:val="28"/>
          <w:szCs w:val="28"/>
        </w:rPr>
      </w:pPr>
      <w:r>
        <w:rPr>
          <w:sz w:val="28"/>
          <w:szCs w:val="28"/>
          <w:rtl w:val="0"/>
        </w:rPr>
        <w:t>You need to make sure that function is not being called while passing the function as a parameter.</w:t>
      </w:r>
    </w:p>
    <w:p>
      <w:pPr>
        <w:rPr>
          <w:sz w:val="26"/>
          <w:szCs w:val="26"/>
        </w:rPr>
      </w:pPr>
      <w:r>
        <w:rPr>
          <w:sz w:val="26"/>
          <w:szCs w:val="26"/>
          <w:rtl w:val="0"/>
        </w:rPr>
        <w:t xml:space="preserve"> </w:t>
      </w:r>
    </w:p>
    <w:p>
      <w:pPr>
        <w:rPr>
          <w:sz w:val="26"/>
          <w:szCs w:val="26"/>
        </w:rPr>
      </w:pPr>
      <w:r>
        <w:rPr>
          <w:sz w:val="26"/>
          <w:szCs w:val="26"/>
          <w:rtl w:val="0"/>
        </w:rPr>
        <w:t>render() {</w:t>
      </w:r>
    </w:p>
    <w:p>
      <w:pPr>
        <w:rPr>
          <w:sz w:val="26"/>
          <w:szCs w:val="26"/>
        </w:rPr>
      </w:pPr>
      <w:r>
        <w:rPr>
          <w:sz w:val="26"/>
          <w:szCs w:val="26"/>
          <w:rtl w:val="0"/>
        </w:rPr>
        <w:t xml:space="preserve">  // Wrong: handleClick is called instead of passed as a reference!</w:t>
      </w:r>
    </w:p>
    <w:p>
      <w:pPr>
        <w:rPr>
          <w:sz w:val="26"/>
          <w:szCs w:val="26"/>
        </w:rPr>
      </w:pPr>
      <w:r>
        <w:rPr>
          <w:sz w:val="26"/>
          <w:szCs w:val="26"/>
          <w:rtl w:val="0"/>
        </w:rPr>
        <w:t xml:space="preserve">  return &lt;button onClick={this.handleClick()}&gt;{'Click Me'}&lt;/button&gt;</w:t>
      </w:r>
    </w:p>
    <w:p>
      <w:pPr>
        <w:rPr>
          <w:sz w:val="26"/>
          <w:szCs w:val="26"/>
        </w:rPr>
      </w:pPr>
      <w:r>
        <w:rPr>
          <w:sz w:val="26"/>
          <w:szCs w:val="26"/>
          <w:rtl w:val="0"/>
        </w:rPr>
        <w:t>}</w:t>
      </w:r>
    </w:p>
    <w:p>
      <w:pPr>
        <w:rPr>
          <w:sz w:val="28"/>
          <w:szCs w:val="28"/>
        </w:rPr>
      </w:pPr>
      <w:r>
        <w:rPr>
          <w:sz w:val="28"/>
          <w:szCs w:val="28"/>
          <w:rtl w:val="0"/>
        </w:rPr>
        <w:t xml:space="preserve"> </w:t>
      </w:r>
    </w:p>
    <w:p>
      <w:pPr>
        <w:rPr>
          <w:sz w:val="28"/>
          <w:szCs w:val="28"/>
        </w:rPr>
      </w:pPr>
      <w:r>
        <w:rPr>
          <w:sz w:val="28"/>
          <w:szCs w:val="28"/>
          <w:rtl w:val="0"/>
        </w:rPr>
        <w:t xml:space="preserve">Instead, pass the function itself </w:t>
      </w:r>
      <w:r>
        <w:rPr>
          <w:sz w:val="28"/>
          <w:szCs w:val="28"/>
          <w:u w:val="single"/>
          <w:rtl w:val="0"/>
        </w:rPr>
        <w:t>without parenthesis</w:t>
      </w:r>
      <w:r>
        <w:rPr>
          <w:sz w:val="28"/>
          <w:szCs w:val="28"/>
          <w:rtl w:val="0"/>
        </w:rPr>
        <w:t>:</w:t>
      </w:r>
    </w:p>
    <w:p>
      <w:pPr>
        <w:rPr>
          <w:sz w:val="26"/>
          <w:szCs w:val="26"/>
        </w:rPr>
      </w:pPr>
      <w:r>
        <w:rPr>
          <w:sz w:val="26"/>
          <w:szCs w:val="26"/>
          <w:rtl w:val="0"/>
        </w:rPr>
        <w:t xml:space="preserve"> </w:t>
      </w:r>
    </w:p>
    <w:p>
      <w:pPr>
        <w:rPr>
          <w:sz w:val="26"/>
          <w:szCs w:val="26"/>
        </w:rPr>
      </w:pPr>
      <w:r>
        <w:rPr>
          <w:sz w:val="26"/>
          <w:szCs w:val="26"/>
          <w:rtl w:val="0"/>
        </w:rPr>
        <w:t>render() {</w:t>
      </w:r>
    </w:p>
    <w:p>
      <w:pPr>
        <w:rPr>
          <w:sz w:val="26"/>
          <w:szCs w:val="26"/>
        </w:rPr>
      </w:pPr>
      <w:r>
        <w:rPr>
          <w:sz w:val="26"/>
          <w:szCs w:val="26"/>
          <w:rtl w:val="0"/>
        </w:rPr>
        <w:t xml:space="preserve">  // Correct: handleClick is passed as a reference!</w:t>
      </w:r>
    </w:p>
    <w:p>
      <w:pPr>
        <w:rPr>
          <w:sz w:val="26"/>
          <w:szCs w:val="26"/>
        </w:rPr>
      </w:pPr>
      <w:r>
        <w:rPr>
          <w:sz w:val="26"/>
          <w:szCs w:val="26"/>
          <w:rtl w:val="0"/>
        </w:rPr>
        <w:t xml:space="preserve">  return &lt;button onClick={this.handleClick}&gt;{'Click Me'}&lt;/button&gt;</w:t>
      </w:r>
    </w:p>
    <w:p>
      <w:pPr>
        <w:rPr>
          <w:sz w:val="26"/>
          <w:szCs w:val="26"/>
        </w:rPr>
      </w:pPr>
      <w:r>
        <w:rPr>
          <w:sz w:val="26"/>
          <w:szCs w:val="26"/>
          <w:rtl w:val="0"/>
        </w:rPr>
        <w:t>}</w:t>
      </w:r>
    </w:p>
    <w:p>
      <w:pPr>
        <w:rPr>
          <w:b/>
          <w:sz w:val="48"/>
          <w:szCs w:val="48"/>
        </w:rPr>
      </w:pPr>
      <w:r>
        <w:rPr>
          <w:b/>
          <w:sz w:val="48"/>
          <w:szCs w:val="48"/>
          <w:rtl w:val="0"/>
        </w:rPr>
        <w:t xml:space="preserve"> </w:t>
      </w:r>
    </w:p>
    <w:p>
      <w:pPr>
        <w:rPr>
          <w:b/>
          <w:sz w:val="48"/>
          <w:szCs w:val="48"/>
        </w:rPr>
      </w:pPr>
      <w:r>
        <w:rPr>
          <w:b/>
          <w:sz w:val="48"/>
          <w:szCs w:val="48"/>
          <w:rtl w:val="0"/>
        </w:rPr>
        <w:t>28 What are fragments?</w:t>
      </w:r>
    </w:p>
    <w:p>
      <w:pPr>
        <w:rPr>
          <w:sz w:val="28"/>
          <w:szCs w:val="28"/>
        </w:rPr>
      </w:pPr>
      <w:r>
        <w:rPr>
          <w:sz w:val="28"/>
          <w:szCs w:val="28"/>
          <w:rtl w:val="0"/>
        </w:rPr>
        <w:t xml:space="preserve"> </w:t>
      </w:r>
    </w:p>
    <w:p>
      <w:pPr>
        <w:rPr>
          <w:sz w:val="28"/>
          <w:szCs w:val="28"/>
        </w:rPr>
      </w:pPr>
      <w:r>
        <w:rPr>
          <w:sz w:val="28"/>
          <w:szCs w:val="28"/>
          <w:rtl w:val="0"/>
        </w:rPr>
        <w:t>It's common pattern in React which is used for a component to return multiple elements. Fragments let you group a list of children without adding extra nodes to the DOM.</w:t>
      </w:r>
    </w:p>
    <w:p>
      <w:pPr>
        <w:rPr>
          <w:sz w:val="26"/>
          <w:szCs w:val="26"/>
        </w:rPr>
      </w:pPr>
      <w:r>
        <w:rPr>
          <w:sz w:val="26"/>
          <w:szCs w:val="26"/>
          <w:rtl w:val="0"/>
        </w:rPr>
        <w:t xml:space="preserve"> </w:t>
      </w:r>
    </w:p>
    <w:p>
      <w:pPr>
        <w:rPr>
          <w:sz w:val="26"/>
          <w:szCs w:val="26"/>
        </w:rPr>
      </w:pPr>
      <w:r>
        <w:rPr>
          <w:sz w:val="26"/>
          <w:szCs w:val="26"/>
          <w:rtl w:val="0"/>
        </w:rPr>
        <w:t>render() {</w:t>
      </w:r>
    </w:p>
    <w:p>
      <w:pPr>
        <w:rPr>
          <w:sz w:val="26"/>
          <w:szCs w:val="26"/>
        </w:rPr>
      </w:pPr>
      <w:r>
        <w:rPr>
          <w:sz w:val="26"/>
          <w:szCs w:val="26"/>
          <w:rtl w:val="0"/>
        </w:rPr>
        <w:t xml:space="preserve">  return (</w:t>
      </w:r>
    </w:p>
    <w:p>
      <w:pPr>
        <w:rPr>
          <w:sz w:val="26"/>
          <w:szCs w:val="26"/>
        </w:rPr>
      </w:pPr>
      <w:r>
        <w:rPr>
          <w:sz w:val="26"/>
          <w:szCs w:val="26"/>
          <w:rtl w:val="0"/>
        </w:rPr>
        <w:t xml:space="preserve">    &lt;React.Fragment&gt;</w:t>
      </w:r>
    </w:p>
    <w:p>
      <w:pPr>
        <w:rPr>
          <w:sz w:val="26"/>
          <w:szCs w:val="26"/>
        </w:rPr>
      </w:pPr>
      <w:r>
        <w:rPr>
          <w:sz w:val="26"/>
          <w:szCs w:val="26"/>
          <w:rtl w:val="0"/>
        </w:rPr>
        <w:t xml:space="preserve">      &lt;ChildA /&gt;</w:t>
      </w:r>
    </w:p>
    <w:p>
      <w:pPr>
        <w:rPr>
          <w:sz w:val="26"/>
          <w:szCs w:val="26"/>
        </w:rPr>
      </w:pPr>
      <w:r>
        <w:rPr>
          <w:sz w:val="26"/>
          <w:szCs w:val="26"/>
          <w:rtl w:val="0"/>
        </w:rPr>
        <w:t xml:space="preserve">      &lt;ChildB /&gt;</w:t>
      </w:r>
    </w:p>
    <w:p>
      <w:pPr>
        <w:rPr>
          <w:sz w:val="26"/>
          <w:szCs w:val="26"/>
        </w:rPr>
      </w:pPr>
      <w:r>
        <w:rPr>
          <w:sz w:val="26"/>
          <w:szCs w:val="26"/>
          <w:rtl w:val="0"/>
        </w:rPr>
        <w:t xml:space="preserve">      &lt;ChildC /&gt;</w:t>
      </w:r>
    </w:p>
    <w:p>
      <w:pPr>
        <w:rPr>
          <w:sz w:val="26"/>
          <w:szCs w:val="26"/>
        </w:rPr>
      </w:pPr>
      <w:r>
        <w:rPr>
          <w:sz w:val="26"/>
          <w:szCs w:val="26"/>
          <w:rtl w:val="0"/>
        </w:rPr>
        <w:t xml:space="preserve">    &lt;/React.Fragment&gt;</w:t>
      </w:r>
    </w:p>
    <w:p>
      <w:pPr>
        <w:rPr>
          <w:sz w:val="26"/>
          <w:szCs w:val="26"/>
        </w:rPr>
      </w:pPr>
      <w:r>
        <w:rPr>
          <w:sz w:val="26"/>
          <w:szCs w:val="26"/>
          <w:rtl w:val="0"/>
        </w:rPr>
        <w:t xml:space="preserve">  )</w:t>
      </w:r>
    </w:p>
    <w:p>
      <w:pPr>
        <w:rPr>
          <w:sz w:val="26"/>
          <w:szCs w:val="26"/>
        </w:rPr>
      </w:pPr>
      <w:r>
        <w:rPr>
          <w:sz w:val="26"/>
          <w:szCs w:val="26"/>
          <w:rtl w:val="0"/>
        </w:rPr>
        <w:t>}</w:t>
      </w:r>
    </w:p>
    <w:p>
      <w:pPr>
        <w:rPr>
          <w:sz w:val="28"/>
          <w:szCs w:val="28"/>
        </w:rPr>
      </w:pPr>
      <w:r>
        <w:rPr>
          <w:sz w:val="28"/>
          <w:szCs w:val="28"/>
          <w:rtl w:val="0"/>
        </w:rPr>
        <w:t xml:space="preserve"> </w:t>
      </w:r>
    </w:p>
    <w:p>
      <w:pPr>
        <w:rPr>
          <w:sz w:val="28"/>
          <w:szCs w:val="28"/>
        </w:rPr>
      </w:pPr>
      <w:r>
        <w:rPr>
          <w:sz w:val="28"/>
          <w:szCs w:val="28"/>
          <w:rtl w:val="0"/>
        </w:rPr>
        <w:t>There is also a shorter syntax, but it's not supported in many tools:</w:t>
      </w:r>
    </w:p>
    <w:p>
      <w:pPr>
        <w:rPr>
          <w:sz w:val="26"/>
          <w:szCs w:val="26"/>
        </w:rPr>
      </w:pPr>
      <w:r>
        <w:rPr>
          <w:sz w:val="26"/>
          <w:szCs w:val="26"/>
          <w:rtl w:val="0"/>
        </w:rPr>
        <w:t xml:space="preserve"> </w:t>
      </w:r>
    </w:p>
    <w:p>
      <w:pPr>
        <w:rPr>
          <w:sz w:val="26"/>
          <w:szCs w:val="26"/>
        </w:rPr>
      </w:pPr>
      <w:r>
        <w:rPr>
          <w:sz w:val="26"/>
          <w:szCs w:val="26"/>
          <w:rtl w:val="0"/>
        </w:rPr>
        <w:t>render() {</w:t>
      </w:r>
    </w:p>
    <w:p>
      <w:pPr>
        <w:rPr>
          <w:sz w:val="26"/>
          <w:szCs w:val="26"/>
        </w:rPr>
      </w:pPr>
      <w:r>
        <w:rPr>
          <w:sz w:val="26"/>
          <w:szCs w:val="26"/>
          <w:rtl w:val="0"/>
        </w:rPr>
        <w:t xml:space="preserve">  return (</w:t>
      </w:r>
    </w:p>
    <w:p>
      <w:pPr>
        <w:rPr>
          <w:sz w:val="26"/>
          <w:szCs w:val="26"/>
        </w:rPr>
      </w:pPr>
      <w:r>
        <w:rPr>
          <w:sz w:val="26"/>
          <w:szCs w:val="26"/>
          <w:rtl w:val="0"/>
        </w:rPr>
        <w:t xml:space="preserve">    &lt;&gt;</w:t>
      </w:r>
    </w:p>
    <w:p>
      <w:pPr>
        <w:rPr>
          <w:sz w:val="26"/>
          <w:szCs w:val="26"/>
        </w:rPr>
      </w:pPr>
      <w:r>
        <w:rPr>
          <w:sz w:val="26"/>
          <w:szCs w:val="26"/>
          <w:rtl w:val="0"/>
        </w:rPr>
        <w:t xml:space="preserve">      &lt;ChildA /&gt;</w:t>
      </w:r>
    </w:p>
    <w:p>
      <w:pPr>
        <w:rPr>
          <w:sz w:val="26"/>
          <w:szCs w:val="26"/>
        </w:rPr>
      </w:pPr>
      <w:r>
        <w:rPr>
          <w:sz w:val="26"/>
          <w:szCs w:val="26"/>
          <w:rtl w:val="0"/>
        </w:rPr>
        <w:t xml:space="preserve">      &lt;ChildB /&gt;</w:t>
      </w:r>
    </w:p>
    <w:p>
      <w:pPr>
        <w:rPr>
          <w:sz w:val="26"/>
          <w:szCs w:val="26"/>
        </w:rPr>
      </w:pPr>
      <w:r>
        <w:rPr>
          <w:sz w:val="26"/>
          <w:szCs w:val="26"/>
          <w:rtl w:val="0"/>
        </w:rPr>
        <w:t xml:space="preserve">      &lt;ChildC /&gt;</w:t>
      </w:r>
    </w:p>
    <w:p>
      <w:pPr>
        <w:rPr>
          <w:sz w:val="26"/>
          <w:szCs w:val="26"/>
        </w:rPr>
      </w:pPr>
      <w:r>
        <w:rPr>
          <w:sz w:val="26"/>
          <w:szCs w:val="26"/>
          <w:rtl w:val="0"/>
        </w:rPr>
        <w:t xml:space="preserve">    &lt;/&gt;</w:t>
      </w:r>
    </w:p>
    <w:p>
      <w:pPr>
        <w:rPr>
          <w:sz w:val="26"/>
          <w:szCs w:val="26"/>
        </w:rPr>
      </w:pPr>
      <w:r>
        <w:rPr>
          <w:sz w:val="26"/>
          <w:szCs w:val="26"/>
          <w:rtl w:val="0"/>
        </w:rPr>
        <w:t xml:space="preserve">  )</w:t>
      </w:r>
    </w:p>
    <w:p>
      <w:pPr>
        <w:rPr>
          <w:sz w:val="26"/>
          <w:szCs w:val="26"/>
        </w:rPr>
      </w:pPr>
      <w:r>
        <w:rPr>
          <w:sz w:val="26"/>
          <w:szCs w:val="26"/>
          <w:rtl w:val="0"/>
        </w:rPr>
        <w:t>}</w:t>
      </w:r>
    </w:p>
    <w:p>
      <w:pPr>
        <w:rPr>
          <w:b/>
          <w:sz w:val="48"/>
          <w:szCs w:val="48"/>
        </w:rPr>
      </w:pPr>
      <w:r>
        <w:rPr>
          <w:b/>
          <w:sz w:val="48"/>
          <w:szCs w:val="48"/>
          <w:rtl w:val="0"/>
        </w:rPr>
        <w:t xml:space="preserve"> </w:t>
      </w:r>
    </w:p>
    <w:p>
      <w:pPr>
        <w:rPr>
          <w:b/>
          <w:sz w:val="48"/>
          <w:szCs w:val="48"/>
        </w:rPr>
      </w:pPr>
      <w:r>
        <w:rPr>
          <w:b/>
          <w:sz w:val="48"/>
          <w:szCs w:val="48"/>
          <w:rtl w:val="0"/>
        </w:rPr>
        <w:t>29 Why fragments are better than container divs?</w:t>
      </w:r>
    </w:p>
    <w:p>
      <w:pPr>
        <w:rPr>
          <w:b/>
          <w:sz w:val="48"/>
          <w:szCs w:val="48"/>
        </w:rPr>
      </w:pPr>
      <w:r>
        <w:rPr>
          <w:b/>
          <w:sz w:val="48"/>
          <w:szCs w:val="48"/>
          <w:rtl w:val="0"/>
        </w:rPr>
        <w:t xml:space="preserve"> </w:t>
      </w:r>
    </w:p>
    <w:p>
      <w:pPr>
        <w:ind w:left="1440" w:hanging="720"/>
        <w:rPr>
          <w:sz w:val="28"/>
          <w:szCs w:val="28"/>
        </w:rPr>
      </w:pPr>
      <w:r>
        <w:rPr>
          <w:sz w:val="28"/>
          <w:szCs w:val="28"/>
          <w:rtl w:val="0"/>
        </w:rPr>
        <w:t>• Fragments are a bit faster and use less memory by not creating an extra DOM node. This only has a real benefit on very large and deep trees.</w:t>
      </w:r>
    </w:p>
    <w:p>
      <w:pPr>
        <w:ind w:left="1440" w:hanging="720"/>
        <w:rPr>
          <w:sz w:val="28"/>
          <w:szCs w:val="28"/>
        </w:rPr>
      </w:pPr>
      <w:r>
        <w:rPr>
          <w:sz w:val="28"/>
          <w:szCs w:val="28"/>
          <w:rtl w:val="0"/>
        </w:rPr>
        <w:t>• Some CSS mechanisms like Flexbox and CSS Grid have a special parent-child relationships, and adding divs in the middle makes it hard to keep the desired layout.</w:t>
      </w:r>
    </w:p>
    <w:p>
      <w:pPr>
        <w:ind w:left="1440" w:hanging="720"/>
        <w:rPr>
          <w:sz w:val="28"/>
          <w:szCs w:val="28"/>
        </w:rPr>
      </w:pPr>
      <w:r>
        <w:rPr>
          <w:sz w:val="28"/>
          <w:szCs w:val="28"/>
          <w:rtl w:val="0"/>
        </w:rPr>
        <w:t>• The DOM Inspector is less cluttered.</w:t>
      </w:r>
    </w:p>
    <w:p>
      <w:pPr>
        <w:rPr>
          <w:b/>
          <w:sz w:val="48"/>
          <w:szCs w:val="48"/>
        </w:rPr>
      </w:pPr>
      <w:r>
        <w:rPr>
          <w:b/>
          <w:sz w:val="48"/>
          <w:szCs w:val="48"/>
          <w:rtl w:val="0"/>
        </w:rPr>
        <w:t xml:space="preserve"> </w:t>
      </w:r>
    </w:p>
    <w:p>
      <w:pPr>
        <w:rPr>
          <w:b/>
          <w:sz w:val="48"/>
          <w:szCs w:val="48"/>
        </w:rPr>
      </w:pPr>
      <w:r>
        <w:rPr>
          <w:b/>
          <w:sz w:val="48"/>
          <w:szCs w:val="48"/>
          <w:rtl w:val="0"/>
        </w:rPr>
        <w:t>30 What is the impact of indexes as keys?</w:t>
      </w:r>
    </w:p>
    <w:p>
      <w:pPr>
        <w:rPr>
          <w:sz w:val="28"/>
          <w:szCs w:val="28"/>
        </w:rPr>
      </w:pPr>
      <w:r>
        <w:rPr>
          <w:sz w:val="28"/>
          <w:szCs w:val="28"/>
          <w:rtl w:val="0"/>
        </w:rPr>
        <w:t xml:space="preserve"> </w:t>
      </w:r>
    </w:p>
    <w:p>
      <w:pPr>
        <w:ind w:left="1080" w:hanging="360"/>
        <w:rPr>
          <w:color w:val="CC4125"/>
          <w:sz w:val="28"/>
          <w:szCs w:val="28"/>
        </w:rPr>
      </w:pPr>
      <w:r>
        <w:rPr>
          <w:sz w:val="28"/>
          <w:szCs w:val="28"/>
          <w:rtl w:val="0"/>
        </w:rPr>
        <w:t xml:space="preserve">· </w:t>
      </w:r>
      <w:r>
        <w:rPr>
          <w:color w:val="CC4125"/>
          <w:sz w:val="28"/>
          <w:szCs w:val="28"/>
          <w:rtl w:val="0"/>
        </w:rPr>
        <w:t>Keys should be stable, predictable, and unique so that React can keep track of elements.</w:t>
      </w:r>
    </w:p>
    <w:p>
      <w:pPr>
        <w:ind w:left="1080" w:hanging="360"/>
        <w:rPr>
          <w:sz w:val="28"/>
          <w:szCs w:val="28"/>
        </w:rPr>
      </w:pPr>
      <w:r>
        <w:rPr>
          <w:color w:val="CC4125"/>
          <w:sz w:val="28"/>
          <w:szCs w:val="28"/>
          <w:rtl w:val="0"/>
        </w:rPr>
        <w:t>· Component instances are updated and reused based on their key. If the key is an index, moving an item changes it.</w:t>
      </w:r>
      <w:r>
        <w:rPr>
          <w:sz w:val="28"/>
          <w:szCs w:val="28"/>
          <w:rtl w:val="0"/>
        </w:rPr>
        <w:t xml:space="preserve"> As a result, component state for things like uncontrolled inputs can get mixed up and updated in unexpected ways.</w:t>
      </w:r>
    </w:p>
    <w:p>
      <w:pPr>
        <w:ind w:left="1080" w:hanging="360"/>
        <w:rPr>
          <w:sz w:val="28"/>
          <w:szCs w:val="28"/>
        </w:rPr>
      </w:pPr>
      <w:r>
        <w:rPr>
          <w:sz w:val="28"/>
          <w:szCs w:val="28"/>
          <w:rtl w:val="0"/>
        </w:rPr>
        <w:t>· In the below code snippet each element's key will be based on ordering, rather than tied to the data that is being represented. This limits the optimizations that React can do.</w:t>
      </w:r>
    </w:p>
    <w:p>
      <w:pPr>
        <w:rPr>
          <w:sz w:val="26"/>
          <w:szCs w:val="26"/>
        </w:rPr>
      </w:pPr>
      <w:r>
        <w:rPr>
          <w:sz w:val="26"/>
          <w:szCs w:val="26"/>
          <w:rtl w:val="0"/>
        </w:rPr>
        <w:t xml:space="preserve"> </w:t>
      </w:r>
    </w:p>
    <w:p>
      <w:pPr>
        <w:rPr>
          <w:sz w:val="26"/>
          <w:szCs w:val="26"/>
        </w:rPr>
      </w:pPr>
      <w:r>
        <w:rPr>
          <w:sz w:val="26"/>
          <w:szCs w:val="26"/>
          <w:rtl w:val="0"/>
        </w:rPr>
        <w:t>{todos.map((todo, index) =&gt;</w:t>
      </w:r>
    </w:p>
    <w:p>
      <w:pPr>
        <w:rPr>
          <w:sz w:val="26"/>
          <w:szCs w:val="26"/>
        </w:rPr>
      </w:pPr>
      <w:r>
        <w:rPr>
          <w:sz w:val="26"/>
          <w:szCs w:val="26"/>
          <w:rtl w:val="0"/>
        </w:rPr>
        <w:t xml:space="preserve">  &lt;Todo</w:t>
      </w:r>
    </w:p>
    <w:p>
      <w:pPr>
        <w:rPr>
          <w:sz w:val="26"/>
          <w:szCs w:val="26"/>
        </w:rPr>
      </w:pPr>
      <w:r>
        <w:rPr>
          <w:sz w:val="26"/>
          <w:szCs w:val="26"/>
          <w:rtl w:val="0"/>
        </w:rPr>
        <w:t xml:space="preserve">    {...todo}</w:t>
      </w:r>
    </w:p>
    <w:p>
      <w:pPr>
        <w:rPr>
          <w:sz w:val="26"/>
          <w:szCs w:val="26"/>
        </w:rPr>
      </w:pPr>
      <w:r>
        <w:rPr>
          <w:sz w:val="26"/>
          <w:szCs w:val="26"/>
          <w:rtl w:val="0"/>
        </w:rPr>
        <w:t xml:space="preserve">    key={index}</w:t>
      </w:r>
    </w:p>
    <w:p>
      <w:pPr>
        <w:rPr>
          <w:sz w:val="26"/>
          <w:szCs w:val="26"/>
        </w:rPr>
      </w:pPr>
      <w:r>
        <w:rPr>
          <w:sz w:val="26"/>
          <w:szCs w:val="26"/>
          <w:rtl w:val="0"/>
        </w:rPr>
        <w:t xml:space="preserve">  /&gt;</w:t>
      </w:r>
    </w:p>
    <w:p>
      <w:pPr>
        <w:rPr>
          <w:sz w:val="26"/>
          <w:szCs w:val="26"/>
        </w:rPr>
      </w:pPr>
      <w:r>
        <w:rPr>
          <w:sz w:val="26"/>
          <w:szCs w:val="26"/>
          <w:rtl w:val="0"/>
        </w:rPr>
        <w:t>)}</w:t>
      </w:r>
    </w:p>
    <w:p>
      <w:pPr>
        <w:rPr>
          <w:sz w:val="28"/>
          <w:szCs w:val="28"/>
        </w:rPr>
      </w:pPr>
      <w:r>
        <w:rPr>
          <w:sz w:val="28"/>
          <w:szCs w:val="28"/>
          <w:rtl w:val="0"/>
        </w:rPr>
        <w:t xml:space="preserve"> </w:t>
      </w:r>
    </w:p>
    <w:p>
      <w:pPr>
        <w:rPr>
          <w:sz w:val="28"/>
          <w:szCs w:val="28"/>
        </w:rPr>
      </w:pPr>
      <w:r>
        <w:rPr>
          <w:sz w:val="28"/>
          <w:szCs w:val="28"/>
          <w:rtl w:val="0"/>
        </w:rPr>
        <w:t>If you use element data for unique key, assuming todo.id is unique to this list and stable, React would be able to reorder elements without needing to reevaluate them as much.</w:t>
      </w:r>
    </w:p>
    <w:p>
      <w:pPr>
        <w:rPr>
          <w:sz w:val="26"/>
          <w:szCs w:val="26"/>
        </w:rPr>
      </w:pPr>
      <w:r>
        <w:rPr>
          <w:sz w:val="26"/>
          <w:szCs w:val="26"/>
          <w:rtl w:val="0"/>
        </w:rPr>
        <w:t xml:space="preserve"> </w:t>
      </w:r>
    </w:p>
    <w:p>
      <w:pPr>
        <w:rPr>
          <w:sz w:val="26"/>
          <w:szCs w:val="26"/>
        </w:rPr>
      </w:pPr>
      <w:r>
        <w:rPr>
          <w:sz w:val="26"/>
          <w:szCs w:val="26"/>
          <w:rtl w:val="0"/>
        </w:rPr>
        <w:t>{todos.map((todo) =&gt;</w:t>
      </w:r>
    </w:p>
    <w:p>
      <w:pPr>
        <w:rPr>
          <w:sz w:val="26"/>
          <w:szCs w:val="26"/>
        </w:rPr>
      </w:pPr>
      <w:r>
        <w:rPr>
          <w:sz w:val="26"/>
          <w:szCs w:val="26"/>
          <w:rtl w:val="0"/>
        </w:rPr>
        <w:t xml:space="preserve">  &lt;Todo {...todo}</w:t>
      </w:r>
    </w:p>
    <w:p>
      <w:pPr>
        <w:rPr>
          <w:sz w:val="26"/>
          <w:szCs w:val="26"/>
        </w:rPr>
      </w:pPr>
      <w:r>
        <w:rPr>
          <w:sz w:val="26"/>
          <w:szCs w:val="26"/>
          <w:rtl w:val="0"/>
        </w:rPr>
        <w:t xml:space="preserve">    key={todo.id} /&gt;</w:t>
      </w:r>
    </w:p>
    <w:p>
      <w:pPr>
        <w:rPr>
          <w:sz w:val="26"/>
          <w:szCs w:val="26"/>
        </w:rPr>
      </w:pPr>
      <w:r>
        <w:rPr>
          <w:sz w:val="26"/>
          <w:szCs w:val="26"/>
          <w:rtl w:val="0"/>
        </w:rPr>
        <w:t>)}</w:t>
      </w:r>
    </w:p>
    <w:p>
      <w:pPr>
        <w:rPr>
          <w:b/>
          <w:sz w:val="48"/>
          <w:szCs w:val="48"/>
        </w:rPr>
      </w:pPr>
      <w:r>
        <w:rPr>
          <w:b/>
          <w:sz w:val="48"/>
          <w:szCs w:val="48"/>
          <w:rtl w:val="0"/>
        </w:rPr>
        <w:t xml:space="preserve"> </w:t>
      </w:r>
    </w:p>
    <w:p>
      <w:pPr>
        <w:rPr>
          <w:b/>
          <w:sz w:val="48"/>
          <w:szCs w:val="48"/>
        </w:rPr>
      </w:pPr>
      <w:r>
        <w:rPr>
          <w:b/>
          <w:sz w:val="48"/>
          <w:szCs w:val="48"/>
          <w:rtl w:val="0"/>
        </w:rPr>
        <w:t>31 Is it good to use setState() in componentWillMount() method?</w:t>
      </w:r>
    </w:p>
    <w:p>
      <w:pPr>
        <w:rPr>
          <w:sz w:val="28"/>
          <w:szCs w:val="28"/>
        </w:rPr>
      </w:pPr>
      <w:r>
        <w:rPr>
          <w:sz w:val="28"/>
          <w:szCs w:val="28"/>
          <w:rtl w:val="0"/>
        </w:rPr>
        <w:t xml:space="preserve"> </w:t>
      </w:r>
    </w:p>
    <w:p>
      <w:pPr>
        <w:rPr>
          <w:sz w:val="28"/>
          <w:szCs w:val="28"/>
        </w:rPr>
      </w:pPr>
      <w:r>
        <w:rPr>
          <w:sz w:val="28"/>
          <w:szCs w:val="28"/>
          <w:rtl w:val="0"/>
        </w:rPr>
        <w:t>First, we don’t use componentWillMount() anymore. Instead, we use getDerivedStateFromProps().</w:t>
      </w:r>
    </w:p>
    <w:p>
      <w:pPr>
        <w:rPr>
          <w:sz w:val="28"/>
          <w:szCs w:val="28"/>
        </w:rPr>
      </w:pPr>
      <w:r>
        <w:rPr>
          <w:sz w:val="28"/>
          <w:szCs w:val="28"/>
          <w:rtl w:val="0"/>
        </w:rPr>
        <w:t>It is recommended to avoid async initialization in componentWillMount() lifecycle method. componentWillMount() is invoked immediately before mounting occurs. It is called before render(), therefore setting state in this method will not trigger a re-render. Avoid introducing any side-effects or subscriptions in this method. We need to make sure async calls for component initialization happened in componentDidMount() instead of componentWillMount().</w:t>
      </w:r>
    </w:p>
    <w:p>
      <w:pPr>
        <w:rPr>
          <w:sz w:val="26"/>
          <w:szCs w:val="26"/>
        </w:rPr>
      </w:pPr>
      <w:r>
        <w:rPr>
          <w:sz w:val="26"/>
          <w:szCs w:val="26"/>
          <w:rtl w:val="0"/>
        </w:rPr>
        <w:t xml:space="preserve"> </w:t>
      </w:r>
    </w:p>
    <w:p>
      <w:pPr>
        <w:rPr>
          <w:sz w:val="26"/>
          <w:szCs w:val="26"/>
        </w:rPr>
      </w:pPr>
      <w:r>
        <w:rPr>
          <w:sz w:val="26"/>
          <w:szCs w:val="26"/>
          <w:rtl w:val="0"/>
        </w:rPr>
        <w:t>componentDidMount() {</w:t>
      </w:r>
    </w:p>
    <w:p>
      <w:pPr>
        <w:rPr>
          <w:sz w:val="26"/>
          <w:szCs w:val="26"/>
        </w:rPr>
      </w:pPr>
      <w:r>
        <w:rPr>
          <w:sz w:val="26"/>
          <w:szCs w:val="26"/>
          <w:rtl w:val="0"/>
        </w:rPr>
        <w:t xml:space="preserve">  axios.get(`api/todos`)</w:t>
      </w:r>
    </w:p>
    <w:p>
      <w:pPr>
        <w:rPr>
          <w:sz w:val="26"/>
          <w:szCs w:val="26"/>
        </w:rPr>
      </w:pPr>
      <w:r>
        <w:rPr>
          <w:sz w:val="26"/>
          <w:szCs w:val="26"/>
          <w:rtl w:val="0"/>
        </w:rPr>
        <w:t xml:space="preserve">    .then((result) =&gt; {</w:t>
      </w:r>
    </w:p>
    <w:p>
      <w:pPr>
        <w:rPr>
          <w:sz w:val="26"/>
          <w:szCs w:val="26"/>
        </w:rPr>
      </w:pPr>
      <w:r>
        <w:rPr>
          <w:sz w:val="26"/>
          <w:szCs w:val="26"/>
          <w:rtl w:val="0"/>
        </w:rPr>
        <w:t xml:space="preserve">      this.setState({</w:t>
      </w:r>
    </w:p>
    <w:p>
      <w:pPr>
        <w:rPr>
          <w:sz w:val="26"/>
          <w:szCs w:val="26"/>
        </w:rPr>
      </w:pPr>
      <w:r>
        <w:rPr>
          <w:sz w:val="26"/>
          <w:szCs w:val="26"/>
          <w:rtl w:val="0"/>
        </w:rPr>
        <w:t xml:space="preserve">        messages: [...result.data]</w:t>
      </w:r>
    </w:p>
    <w:p>
      <w:pPr>
        <w:rPr>
          <w:sz w:val="26"/>
          <w:szCs w:val="26"/>
        </w:rPr>
      </w:pPr>
      <w:r>
        <w:rPr>
          <w:sz w:val="26"/>
          <w:szCs w:val="26"/>
          <w:rtl w:val="0"/>
        </w:rPr>
        <w:t xml:space="preserve">      })</w:t>
      </w:r>
    </w:p>
    <w:p>
      <w:pPr>
        <w:rPr>
          <w:sz w:val="26"/>
          <w:szCs w:val="26"/>
        </w:rPr>
      </w:pPr>
      <w:r>
        <w:rPr>
          <w:sz w:val="26"/>
          <w:szCs w:val="26"/>
          <w:rtl w:val="0"/>
        </w:rPr>
        <w:t xml:space="preserve">    })</w:t>
      </w:r>
    </w:p>
    <w:p>
      <w:pPr>
        <w:rPr>
          <w:sz w:val="26"/>
          <w:szCs w:val="26"/>
        </w:rPr>
      </w:pPr>
      <w:r>
        <w:rPr>
          <w:sz w:val="26"/>
          <w:szCs w:val="26"/>
          <w:rtl w:val="0"/>
        </w:rPr>
        <w:t>}</w:t>
      </w:r>
    </w:p>
    <w:p>
      <w:pPr>
        <w:rPr>
          <w:b/>
          <w:sz w:val="48"/>
          <w:szCs w:val="48"/>
        </w:rPr>
      </w:pPr>
      <w:r>
        <w:rPr>
          <w:b/>
          <w:sz w:val="48"/>
          <w:szCs w:val="48"/>
          <w:rtl w:val="0"/>
        </w:rPr>
        <w:t xml:space="preserve"> </w:t>
      </w:r>
    </w:p>
    <w:p>
      <w:pPr>
        <w:rPr>
          <w:b/>
          <w:sz w:val="48"/>
          <w:szCs w:val="48"/>
        </w:rPr>
      </w:pPr>
      <w:r>
        <w:rPr>
          <w:b/>
          <w:sz w:val="48"/>
          <w:szCs w:val="48"/>
          <w:rtl w:val="0"/>
        </w:rPr>
        <w:t>32 What will happen if you use props in initial state?</w:t>
      </w:r>
    </w:p>
    <w:p>
      <w:pPr>
        <w:rPr>
          <w:sz w:val="28"/>
          <w:szCs w:val="28"/>
        </w:rPr>
      </w:pPr>
      <w:r>
        <w:rPr>
          <w:sz w:val="28"/>
          <w:szCs w:val="28"/>
          <w:rtl w:val="0"/>
        </w:rPr>
        <w:t xml:space="preserve"> </w:t>
      </w:r>
    </w:p>
    <w:p>
      <w:pPr>
        <w:rPr>
          <w:sz w:val="28"/>
          <w:szCs w:val="28"/>
          <w:highlight w:val="yellow"/>
        </w:rPr>
      </w:pPr>
      <w:r>
        <w:rPr>
          <w:sz w:val="28"/>
          <w:szCs w:val="28"/>
          <w:rtl w:val="0"/>
        </w:rPr>
        <w:t xml:space="preserve">If the props on the component are changed without the component being refreshed, the new prop value will never be displayed because the constructor function will never update the current state of the component. </w:t>
      </w:r>
      <w:r>
        <w:rPr>
          <w:sz w:val="28"/>
          <w:szCs w:val="28"/>
          <w:highlight w:val="yellow"/>
          <w:rtl w:val="0"/>
        </w:rPr>
        <w:t>The initialization of state from props only runs when the component is first created.</w:t>
      </w:r>
    </w:p>
    <w:p>
      <w:pPr>
        <w:rPr>
          <w:sz w:val="28"/>
          <w:szCs w:val="28"/>
        </w:rPr>
      </w:pPr>
      <w:r>
        <w:rPr>
          <w:sz w:val="28"/>
          <w:szCs w:val="28"/>
          <w:rtl w:val="0"/>
        </w:rPr>
        <w:t xml:space="preserve"> </w:t>
      </w:r>
    </w:p>
    <w:p>
      <w:pPr>
        <w:rPr>
          <w:sz w:val="28"/>
          <w:szCs w:val="28"/>
        </w:rPr>
      </w:pPr>
      <w:r>
        <w:rPr>
          <w:sz w:val="28"/>
          <w:szCs w:val="28"/>
          <w:rtl w:val="0"/>
        </w:rPr>
        <w:t>The below component won't display the updated input value:</w:t>
      </w:r>
    </w:p>
    <w:p>
      <w:pPr>
        <w:rPr>
          <w:sz w:val="26"/>
          <w:szCs w:val="26"/>
        </w:rPr>
      </w:pPr>
      <w:r>
        <w:rPr>
          <w:sz w:val="26"/>
          <w:szCs w:val="26"/>
          <w:rtl w:val="0"/>
        </w:rPr>
        <w:t xml:space="preserve"> </w:t>
      </w:r>
    </w:p>
    <w:p>
      <w:pPr>
        <w:rPr>
          <w:sz w:val="26"/>
          <w:szCs w:val="26"/>
        </w:rPr>
      </w:pPr>
      <w:r>
        <w:rPr>
          <w:sz w:val="26"/>
          <w:szCs w:val="26"/>
          <w:rtl w:val="0"/>
        </w:rPr>
        <w:t>class MyComponent extends React.Component {</w:t>
      </w:r>
    </w:p>
    <w:p>
      <w:pPr>
        <w:rPr>
          <w:sz w:val="26"/>
          <w:szCs w:val="26"/>
        </w:rPr>
      </w:pPr>
      <w:r>
        <w:rPr>
          <w:sz w:val="26"/>
          <w:szCs w:val="26"/>
          <w:rtl w:val="0"/>
        </w:rPr>
        <w:t xml:space="preserve">  constructor(props) {</w:t>
      </w:r>
    </w:p>
    <w:p>
      <w:pPr>
        <w:rPr>
          <w:sz w:val="26"/>
          <w:szCs w:val="26"/>
        </w:rPr>
      </w:pPr>
      <w:r>
        <w:rPr>
          <w:sz w:val="26"/>
          <w:szCs w:val="26"/>
          <w:rtl w:val="0"/>
        </w:rPr>
        <w:t xml:space="preserve">    super(props)</w:t>
      </w:r>
    </w:p>
    <w:p>
      <w:pPr>
        <w:rPr>
          <w:sz w:val="26"/>
          <w:szCs w:val="26"/>
        </w:rPr>
      </w:pPr>
      <w:r>
        <w:rPr>
          <w:sz w:val="26"/>
          <w:szCs w:val="26"/>
          <w:rtl w:val="0"/>
        </w:rPr>
        <w:t xml:space="preserve"> </w:t>
      </w:r>
    </w:p>
    <w:p>
      <w:pPr>
        <w:rPr>
          <w:sz w:val="26"/>
          <w:szCs w:val="26"/>
        </w:rPr>
      </w:pPr>
      <w:r>
        <w:rPr>
          <w:sz w:val="26"/>
          <w:szCs w:val="26"/>
          <w:rtl w:val="0"/>
        </w:rPr>
        <w:t xml:space="preserve">    this.state = {</w:t>
      </w:r>
    </w:p>
    <w:p>
      <w:pPr>
        <w:rPr>
          <w:sz w:val="26"/>
          <w:szCs w:val="26"/>
        </w:rPr>
      </w:pPr>
      <w:r>
        <w:rPr>
          <w:sz w:val="26"/>
          <w:szCs w:val="26"/>
          <w:rtl w:val="0"/>
        </w:rPr>
        <w:t xml:space="preserve">      records: [],</w:t>
      </w:r>
    </w:p>
    <w:p>
      <w:pPr>
        <w:rPr>
          <w:sz w:val="26"/>
          <w:szCs w:val="26"/>
        </w:rPr>
      </w:pPr>
      <w:r>
        <w:rPr>
          <w:sz w:val="26"/>
          <w:szCs w:val="26"/>
          <w:rtl w:val="0"/>
        </w:rPr>
        <w:t xml:space="preserve">      inputValue: this.props.inputValue</w:t>
      </w:r>
    </w:p>
    <w:p>
      <w:pPr>
        <w:rPr>
          <w:sz w:val="26"/>
          <w:szCs w:val="26"/>
        </w:rPr>
      </w:pPr>
      <w:r>
        <w:rPr>
          <w:sz w:val="26"/>
          <w:szCs w:val="26"/>
          <w:rtl w:val="0"/>
        </w:rPr>
        <w:t xml:space="preserve">    };</w:t>
      </w:r>
    </w:p>
    <w:p>
      <w:pPr>
        <w:rPr>
          <w:sz w:val="26"/>
          <w:szCs w:val="26"/>
        </w:rPr>
      </w:pPr>
      <w:r>
        <w:rPr>
          <w:sz w:val="26"/>
          <w:szCs w:val="26"/>
          <w:rtl w:val="0"/>
        </w:rPr>
        <w:t xml:space="preserve">  }</w:t>
      </w:r>
    </w:p>
    <w:p>
      <w:pPr>
        <w:rPr>
          <w:sz w:val="26"/>
          <w:szCs w:val="26"/>
        </w:rPr>
      </w:pPr>
      <w:r>
        <w:rPr>
          <w:sz w:val="26"/>
          <w:szCs w:val="26"/>
          <w:rtl w:val="0"/>
        </w:rPr>
        <w:t xml:space="preserve"> </w:t>
      </w:r>
    </w:p>
    <w:p>
      <w:pPr>
        <w:rPr>
          <w:sz w:val="26"/>
          <w:szCs w:val="26"/>
        </w:rPr>
      </w:pPr>
      <w:r>
        <w:rPr>
          <w:sz w:val="26"/>
          <w:szCs w:val="26"/>
          <w:rtl w:val="0"/>
        </w:rPr>
        <w:t xml:space="preserve">  render() {</w:t>
      </w:r>
    </w:p>
    <w:p>
      <w:pPr>
        <w:rPr>
          <w:sz w:val="26"/>
          <w:szCs w:val="26"/>
        </w:rPr>
      </w:pPr>
      <w:r>
        <w:rPr>
          <w:sz w:val="26"/>
          <w:szCs w:val="26"/>
          <w:rtl w:val="0"/>
        </w:rPr>
        <w:t xml:space="preserve">    return &lt;div&gt;{this.state.inputValue}&lt;/div&gt;</w:t>
      </w:r>
    </w:p>
    <w:p>
      <w:pPr>
        <w:rPr>
          <w:sz w:val="26"/>
          <w:szCs w:val="26"/>
        </w:rPr>
      </w:pPr>
      <w:r>
        <w:rPr>
          <w:sz w:val="26"/>
          <w:szCs w:val="26"/>
          <w:rtl w:val="0"/>
        </w:rPr>
        <w:t xml:space="preserve">  }</w:t>
      </w:r>
    </w:p>
    <w:p>
      <w:pPr>
        <w:rPr>
          <w:sz w:val="26"/>
          <w:szCs w:val="26"/>
        </w:rPr>
      </w:pPr>
      <w:r>
        <w:rPr>
          <w:sz w:val="26"/>
          <w:szCs w:val="26"/>
          <w:rtl w:val="0"/>
        </w:rPr>
        <w:t>}</w:t>
      </w:r>
    </w:p>
    <w:p>
      <w:pPr>
        <w:rPr>
          <w:sz w:val="28"/>
          <w:szCs w:val="28"/>
        </w:rPr>
      </w:pPr>
      <w:r>
        <w:rPr>
          <w:sz w:val="28"/>
          <w:szCs w:val="28"/>
          <w:rtl w:val="0"/>
        </w:rPr>
        <w:t xml:space="preserve"> </w:t>
      </w:r>
    </w:p>
    <w:p>
      <w:pPr>
        <w:rPr>
          <w:sz w:val="28"/>
          <w:szCs w:val="28"/>
        </w:rPr>
      </w:pPr>
      <w:r>
        <w:rPr>
          <w:sz w:val="28"/>
          <w:szCs w:val="28"/>
          <w:rtl w:val="0"/>
        </w:rPr>
        <w:t>Using props inside render method will update the value:</w:t>
      </w:r>
    </w:p>
    <w:p>
      <w:pPr>
        <w:rPr>
          <w:sz w:val="26"/>
          <w:szCs w:val="26"/>
        </w:rPr>
      </w:pPr>
      <w:r>
        <w:rPr>
          <w:sz w:val="26"/>
          <w:szCs w:val="26"/>
          <w:rtl w:val="0"/>
        </w:rPr>
        <w:t xml:space="preserve"> </w:t>
      </w:r>
    </w:p>
    <w:p>
      <w:pPr>
        <w:rPr>
          <w:sz w:val="26"/>
          <w:szCs w:val="26"/>
        </w:rPr>
      </w:pPr>
      <w:r>
        <w:rPr>
          <w:sz w:val="26"/>
          <w:szCs w:val="26"/>
          <w:rtl w:val="0"/>
        </w:rPr>
        <w:t>class MyComponent extends React.Component {</w:t>
      </w:r>
    </w:p>
    <w:p>
      <w:pPr>
        <w:rPr>
          <w:sz w:val="26"/>
          <w:szCs w:val="26"/>
        </w:rPr>
      </w:pPr>
      <w:r>
        <w:rPr>
          <w:sz w:val="26"/>
          <w:szCs w:val="26"/>
          <w:rtl w:val="0"/>
        </w:rPr>
        <w:t xml:space="preserve">  constructor(props) {</w:t>
      </w:r>
    </w:p>
    <w:p>
      <w:pPr>
        <w:rPr>
          <w:sz w:val="26"/>
          <w:szCs w:val="26"/>
        </w:rPr>
      </w:pPr>
      <w:r>
        <w:rPr>
          <w:sz w:val="26"/>
          <w:szCs w:val="26"/>
          <w:rtl w:val="0"/>
        </w:rPr>
        <w:t xml:space="preserve">    super(props)</w:t>
      </w:r>
    </w:p>
    <w:p>
      <w:pPr>
        <w:rPr>
          <w:sz w:val="26"/>
          <w:szCs w:val="26"/>
        </w:rPr>
      </w:pPr>
      <w:r>
        <w:rPr>
          <w:sz w:val="26"/>
          <w:szCs w:val="26"/>
          <w:rtl w:val="0"/>
        </w:rPr>
        <w:t xml:space="preserve"> </w:t>
      </w:r>
    </w:p>
    <w:p>
      <w:pPr>
        <w:rPr>
          <w:sz w:val="26"/>
          <w:szCs w:val="26"/>
        </w:rPr>
      </w:pPr>
      <w:r>
        <w:rPr>
          <w:sz w:val="26"/>
          <w:szCs w:val="26"/>
          <w:rtl w:val="0"/>
        </w:rPr>
        <w:t xml:space="preserve">    this.state = {</w:t>
      </w:r>
    </w:p>
    <w:p>
      <w:pPr>
        <w:rPr>
          <w:sz w:val="26"/>
          <w:szCs w:val="26"/>
        </w:rPr>
      </w:pPr>
      <w:r>
        <w:rPr>
          <w:sz w:val="26"/>
          <w:szCs w:val="26"/>
          <w:rtl w:val="0"/>
        </w:rPr>
        <w:t xml:space="preserve">      record: []</w:t>
      </w:r>
    </w:p>
    <w:p>
      <w:pPr>
        <w:rPr>
          <w:sz w:val="26"/>
          <w:szCs w:val="26"/>
        </w:rPr>
      </w:pPr>
      <w:r>
        <w:rPr>
          <w:sz w:val="26"/>
          <w:szCs w:val="26"/>
          <w:rtl w:val="0"/>
        </w:rPr>
        <w:t xml:space="preserve">    }</w:t>
      </w:r>
    </w:p>
    <w:p>
      <w:pPr>
        <w:rPr>
          <w:sz w:val="26"/>
          <w:szCs w:val="26"/>
        </w:rPr>
      </w:pPr>
      <w:r>
        <w:rPr>
          <w:sz w:val="26"/>
          <w:szCs w:val="26"/>
          <w:rtl w:val="0"/>
        </w:rPr>
        <w:t xml:space="preserve">  }</w:t>
      </w:r>
    </w:p>
    <w:p>
      <w:pPr>
        <w:rPr>
          <w:sz w:val="26"/>
          <w:szCs w:val="26"/>
        </w:rPr>
      </w:pPr>
      <w:r>
        <w:rPr>
          <w:sz w:val="26"/>
          <w:szCs w:val="26"/>
          <w:rtl w:val="0"/>
        </w:rPr>
        <w:t xml:space="preserve"> </w:t>
      </w:r>
    </w:p>
    <w:p>
      <w:pPr>
        <w:rPr>
          <w:sz w:val="26"/>
          <w:szCs w:val="26"/>
        </w:rPr>
      </w:pPr>
      <w:r>
        <w:rPr>
          <w:sz w:val="26"/>
          <w:szCs w:val="26"/>
          <w:rtl w:val="0"/>
        </w:rPr>
        <w:t xml:space="preserve">  render() {</w:t>
      </w:r>
    </w:p>
    <w:p>
      <w:pPr>
        <w:rPr>
          <w:sz w:val="26"/>
          <w:szCs w:val="26"/>
        </w:rPr>
      </w:pPr>
      <w:r>
        <w:rPr>
          <w:sz w:val="26"/>
          <w:szCs w:val="26"/>
          <w:rtl w:val="0"/>
        </w:rPr>
        <w:t xml:space="preserve">    return &lt;div&gt;{this.props.inputValue}&lt;/div&gt;</w:t>
      </w:r>
    </w:p>
    <w:p>
      <w:pPr>
        <w:rPr>
          <w:sz w:val="26"/>
          <w:szCs w:val="26"/>
        </w:rPr>
      </w:pPr>
      <w:r>
        <w:rPr>
          <w:sz w:val="26"/>
          <w:szCs w:val="26"/>
          <w:rtl w:val="0"/>
        </w:rPr>
        <w:t xml:space="preserve">  }</w:t>
      </w:r>
    </w:p>
    <w:p>
      <w:pPr>
        <w:rPr>
          <w:sz w:val="26"/>
          <w:szCs w:val="26"/>
        </w:rPr>
      </w:pPr>
      <w:r>
        <w:rPr>
          <w:sz w:val="26"/>
          <w:szCs w:val="26"/>
          <w:rtl w:val="0"/>
        </w:rPr>
        <w:t>}</w:t>
      </w:r>
    </w:p>
    <w:p>
      <w:pPr>
        <w:rPr>
          <w:b/>
          <w:sz w:val="48"/>
          <w:szCs w:val="48"/>
        </w:rPr>
      </w:pPr>
      <w:r>
        <w:rPr>
          <w:b/>
          <w:sz w:val="48"/>
          <w:szCs w:val="48"/>
          <w:rtl w:val="0"/>
        </w:rPr>
        <w:t xml:space="preserve"> </w:t>
      </w:r>
    </w:p>
    <w:p>
      <w:pPr>
        <w:rPr>
          <w:b/>
          <w:sz w:val="48"/>
          <w:szCs w:val="48"/>
        </w:rPr>
      </w:pPr>
      <w:r>
        <w:rPr>
          <w:b/>
          <w:sz w:val="48"/>
          <w:szCs w:val="48"/>
          <w:rtl w:val="0"/>
        </w:rPr>
        <w:t>33 Why we need to be careful when spreading props on DOM elements?</w:t>
      </w:r>
    </w:p>
    <w:p>
      <w:pPr>
        <w:rPr>
          <w:sz w:val="28"/>
          <w:szCs w:val="28"/>
        </w:rPr>
      </w:pPr>
      <w:r>
        <w:rPr>
          <w:sz w:val="28"/>
          <w:szCs w:val="28"/>
          <w:rtl w:val="0"/>
        </w:rPr>
        <w:t xml:space="preserve"> </w:t>
      </w:r>
    </w:p>
    <w:p>
      <w:pPr>
        <w:rPr>
          <w:sz w:val="28"/>
          <w:szCs w:val="28"/>
        </w:rPr>
      </w:pPr>
      <w:r>
        <w:rPr>
          <w:sz w:val="28"/>
          <w:szCs w:val="28"/>
          <w:rtl w:val="0"/>
        </w:rPr>
        <w:t>When we spread props we run into the risk of adding unknown HTML attributes, which is a bad practice. Instead we can use prop destructuring with ...rest operator, so it will add only required props. For example,</w:t>
      </w:r>
    </w:p>
    <w:p>
      <w:pPr>
        <w:rPr>
          <w:sz w:val="26"/>
          <w:szCs w:val="26"/>
        </w:rPr>
      </w:pPr>
      <w:r>
        <w:rPr>
          <w:sz w:val="26"/>
          <w:szCs w:val="26"/>
          <w:rtl w:val="0"/>
        </w:rPr>
        <w:t xml:space="preserve"> </w:t>
      </w:r>
    </w:p>
    <w:p>
      <w:pPr>
        <w:rPr>
          <w:sz w:val="26"/>
          <w:szCs w:val="26"/>
        </w:rPr>
      </w:pPr>
      <w:r>
        <w:rPr>
          <w:sz w:val="26"/>
          <w:szCs w:val="26"/>
          <w:rtl w:val="0"/>
        </w:rPr>
        <w:t>const ComponentA = () =&gt;</w:t>
      </w:r>
    </w:p>
    <w:p>
      <w:pPr>
        <w:rPr>
          <w:sz w:val="26"/>
          <w:szCs w:val="26"/>
        </w:rPr>
      </w:pPr>
      <w:r>
        <w:rPr>
          <w:sz w:val="26"/>
          <w:szCs w:val="26"/>
          <w:rtl w:val="0"/>
        </w:rPr>
        <w:t xml:space="preserve">  &lt;ComponentB isDisplay={true} className={'componentStyle'} /&gt;</w:t>
      </w:r>
    </w:p>
    <w:p>
      <w:pPr>
        <w:rPr>
          <w:sz w:val="26"/>
          <w:szCs w:val="26"/>
        </w:rPr>
      </w:pPr>
      <w:r>
        <w:rPr>
          <w:sz w:val="26"/>
          <w:szCs w:val="26"/>
          <w:rtl w:val="0"/>
        </w:rPr>
        <w:t xml:space="preserve"> </w:t>
      </w:r>
    </w:p>
    <w:p>
      <w:pPr>
        <w:rPr>
          <w:sz w:val="26"/>
          <w:szCs w:val="26"/>
        </w:rPr>
      </w:pPr>
      <w:r>
        <w:rPr>
          <w:sz w:val="26"/>
          <w:szCs w:val="26"/>
          <w:rtl w:val="0"/>
        </w:rPr>
        <w:t>const ComponentB = ({ isDisplay, ...domProps }) =&gt;</w:t>
      </w:r>
    </w:p>
    <w:p>
      <w:pPr>
        <w:rPr>
          <w:sz w:val="26"/>
          <w:szCs w:val="26"/>
        </w:rPr>
      </w:pPr>
      <w:r>
        <w:rPr>
          <w:sz w:val="26"/>
          <w:szCs w:val="26"/>
          <w:rtl w:val="0"/>
        </w:rPr>
        <w:t xml:space="preserve">  &lt;div {...domProps}&gt;{'ComponentB'}&lt;/div&gt;</w:t>
      </w:r>
    </w:p>
    <w:p>
      <w:pPr>
        <w:rPr>
          <w:b/>
          <w:sz w:val="48"/>
          <w:szCs w:val="48"/>
        </w:rPr>
      </w:pPr>
      <w:r>
        <w:rPr>
          <w:b/>
          <w:sz w:val="48"/>
          <w:szCs w:val="48"/>
          <w:rtl w:val="0"/>
        </w:rPr>
        <w:t xml:space="preserve"> </w:t>
      </w:r>
    </w:p>
    <w:p>
      <w:pPr>
        <w:rPr>
          <w:b/>
          <w:sz w:val="48"/>
          <w:szCs w:val="48"/>
        </w:rPr>
      </w:pPr>
      <w:r>
        <w:rPr>
          <w:b/>
          <w:sz w:val="48"/>
          <w:szCs w:val="48"/>
          <w:rtl w:val="0"/>
        </w:rPr>
        <w:t>34 How you implement Server Side Rendering or SSR?</w:t>
      </w:r>
    </w:p>
    <w:p>
      <w:pPr>
        <w:rPr>
          <w:sz w:val="28"/>
          <w:szCs w:val="28"/>
        </w:rPr>
      </w:pPr>
      <w:r>
        <w:rPr>
          <w:sz w:val="28"/>
          <w:szCs w:val="28"/>
          <w:rtl w:val="0"/>
        </w:rPr>
        <w:t xml:space="preserve"> </w:t>
      </w:r>
    </w:p>
    <w:p>
      <w:pPr>
        <w:rPr>
          <w:sz w:val="28"/>
          <w:szCs w:val="28"/>
        </w:rPr>
      </w:pPr>
      <w:r>
        <w:rPr>
          <w:sz w:val="28"/>
          <w:szCs w:val="28"/>
          <w:rtl w:val="0"/>
        </w:rPr>
        <w:t>React is already equipped to handle rendering on Node servers. A special version of the DOM renderer is available, which follows the same pattern as on the client side.</w:t>
      </w:r>
    </w:p>
    <w:p>
      <w:pPr>
        <w:rPr>
          <w:sz w:val="26"/>
          <w:szCs w:val="26"/>
        </w:rPr>
      </w:pPr>
      <w:r>
        <w:rPr>
          <w:sz w:val="26"/>
          <w:szCs w:val="26"/>
          <w:rtl w:val="0"/>
        </w:rPr>
        <w:t xml:space="preserve"> </w:t>
      </w:r>
    </w:p>
    <w:p>
      <w:pPr>
        <w:rPr>
          <w:sz w:val="26"/>
          <w:szCs w:val="26"/>
        </w:rPr>
      </w:pPr>
      <w:r>
        <w:rPr>
          <w:sz w:val="26"/>
          <w:szCs w:val="26"/>
          <w:rtl w:val="0"/>
        </w:rPr>
        <w:t xml:space="preserve">import </w:t>
      </w:r>
      <w:r>
        <w:rPr>
          <w:color w:val="BF9000"/>
          <w:sz w:val="26"/>
          <w:szCs w:val="26"/>
          <w:rtl w:val="0"/>
        </w:rPr>
        <w:t>ReactDOMServer</w:t>
      </w:r>
      <w:r>
        <w:rPr>
          <w:sz w:val="26"/>
          <w:szCs w:val="26"/>
          <w:rtl w:val="0"/>
        </w:rPr>
        <w:t xml:space="preserve"> from 'react-dom/server'</w:t>
      </w:r>
    </w:p>
    <w:p>
      <w:pPr>
        <w:rPr>
          <w:sz w:val="26"/>
          <w:szCs w:val="26"/>
        </w:rPr>
      </w:pPr>
      <w:r>
        <w:rPr>
          <w:sz w:val="26"/>
          <w:szCs w:val="26"/>
          <w:rtl w:val="0"/>
        </w:rPr>
        <w:t>import App from './App'</w:t>
      </w:r>
    </w:p>
    <w:p>
      <w:pPr>
        <w:rPr>
          <w:sz w:val="26"/>
          <w:szCs w:val="26"/>
        </w:rPr>
      </w:pPr>
      <w:r>
        <w:rPr>
          <w:sz w:val="26"/>
          <w:szCs w:val="26"/>
          <w:rtl w:val="0"/>
        </w:rPr>
        <w:t xml:space="preserve"> </w:t>
      </w:r>
    </w:p>
    <w:p>
      <w:pPr>
        <w:rPr>
          <w:color w:val="BF9000"/>
          <w:sz w:val="26"/>
          <w:szCs w:val="26"/>
        </w:rPr>
      </w:pPr>
      <w:r>
        <w:rPr>
          <w:color w:val="BF9000"/>
          <w:sz w:val="26"/>
          <w:szCs w:val="26"/>
          <w:rtl w:val="0"/>
        </w:rPr>
        <w:t>ReactDOMServer.renderToString(&lt;App /&gt;)</w:t>
      </w:r>
    </w:p>
    <w:p>
      <w:pPr>
        <w:rPr>
          <w:sz w:val="28"/>
          <w:szCs w:val="28"/>
        </w:rPr>
      </w:pPr>
      <w:r>
        <w:rPr>
          <w:sz w:val="28"/>
          <w:szCs w:val="28"/>
          <w:rtl w:val="0"/>
        </w:rPr>
        <w:t xml:space="preserve"> </w:t>
      </w:r>
    </w:p>
    <w:p>
      <w:pPr>
        <w:rPr>
          <w:sz w:val="28"/>
          <w:szCs w:val="28"/>
        </w:rPr>
      </w:pPr>
      <w:r>
        <w:rPr>
          <w:color w:val="BF9000"/>
          <w:sz w:val="28"/>
          <w:szCs w:val="28"/>
          <w:rtl w:val="0"/>
        </w:rPr>
        <w:t xml:space="preserve">This method will output the regular HTML as a string, which can be then placed inside a page body as part of the server response. </w:t>
      </w:r>
      <w:r>
        <w:rPr>
          <w:sz w:val="28"/>
          <w:szCs w:val="28"/>
          <w:rtl w:val="0"/>
        </w:rPr>
        <w:t>On the client side, React detects the pre-rendered content and seamlessly picks up where it left off.</w:t>
      </w:r>
    </w:p>
    <w:p>
      <w:pPr>
        <w:rPr>
          <w:b/>
          <w:sz w:val="48"/>
          <w:szCs w:val="48"/>
        </w:rPr>
      </w:pPr>
      <w:r>
        <w:rPr>
          <w:b/>
          <w:sz w:val="48"/>
          <w:szCs w:val="48"/>
          <w:rtl w:val="0"/>
        </w:rPr>
        <w:t xml:space="preserve"> </w:t>
      </w:r>
    </w:p>
    <w:p>
      <w:pPr>
        <w:rPr>
          <w:b/>
          <w:sz w:val="48"/>
          <w:szCs w:val="48"/>
        </w:rPr>
      </w:pPr>
      <w:r>
        <w:rPr>
          <w:b/>
          <w:sz w:val="48"/>
          <w:szCs w:val="48"/>
          <w:rtl w:val="0"/>
        </w:rPr>
        <w:t>35 What is the purpose of getDerivedStateFromProps() lifecycle method?</w:t>
      </w:r>
    </w:p>
    <w:p>
      <w:pPr>
        <w:rPr>
          <w:sz w:val="28"/>
          <w:szCs w:val="28"/>
        </w:rPr>
      </w:pPr>
      <w:r>
        <w:rPr>
          <w:sz w:val="28"/>
          <w:szCs w:val="28"/>
          <w:rtl w:val="0"/>
        </w:rPr>
        <w:t xml:space="preserve"> </w:t>
      </w:r>
    </w:p>
    <w:p>
      <w:pPr>
        <w:rPr>
          <w:sz w:val="28"/>
          <w:szCs w:val="28"/>
        </w:rPr>
      </w:pPr>
      <w:r>
        <w:rPr>
          <w:sz w:val="28"/>
          <w:szCs w:val="28"/>
          <w:rtl w:val="0"/>
        </w:rPr>
        <w:t>The new static getDerivedStateFromProps() lifecycle method is invoked after a component is instantiated as well as before it is re-rendered. It can return an object to update state, or null to indicate that the new props do not require any state updates.</w:t>
      </w:r>
    </w:p>
    <w:p>
      <w:pPr>
        <w:rPr>
          <w:sz w:val="26"/>
          <w:szCs w:val="26"/>
        </w:rPr>
      </w:pPr>
      <w:r>
        <w:rPr>
          <w:sz w:val="26"/>
          <w:szCs w:val="26"/>
          <w:rtl w:val="0"/>
        </w:rPr>
        <w:t xml:space="preserve"> </w:t>
      </w:r>
    </w:p>
    <w:p>
      <w:pPr>
        <w:rPr>
          <w:sz w:val="26"/>
          <w:szCs w:val="26"/>
        </w:rPr>
      </w:pPr>
      <w:r>
        <w:rPr>
          <w:sz w:val="26"/>
          <w:szCs w:val="26"/>
          <w:rtl w:val="0"/>
        </w:rPr>
        <w:t>class MyComponent extends React.Component {</w:t>
      </w:r>
    </w:p>
    <w:p>
      <w:pPr>
        <w:rPr>
          <w:sz w:val="26"/>
          <w:szCs w:val="26"/>
        </w:rPr>
      </w:pPr>
      <w:r>
        <w:rPr>
          <w:sz w:val="26"/>
          <w:szCs w:val="26"/>
          <w:rtl w:val="0"/>
        </w:rPr>
        <w:t xml:space="preserve">  static getDerivedStateFromProps(props, state) {</w:t>
      </w:r>
    </w:p>
    <w:p>
      <w:pPr>
        <w:rPr>
          <w:sz w:val="26"/>
          <w:szCs w:val="26"/>
        </w:rPr>
      </w:pPr>
      <w:r>
        <w:rPr>
          <w:sz w:val="26"/>
          <w:szCs w:val="26"/>
          <w:rtl w:val="0"/>
        </w:rPr>
        <w:t xml:space="preserve">    // ...</w:t>
      </w:r>
    </w:p>
    <w:p>
      <w:pPr>
        <w:rPr>
          <w:sz w:val="26"/>
          <w:szCs w:val="26"/>
        </w:rPr>
      </w:pPr>
      <w:r>
        <w:rPr>
          <w:sz w:val="26"/>
          <w:szCs w:val="26"/>
          <w:rtl w:val="0"/>
        </w:rPr>
        <w:t xml:space="preserve">  }</w:t>
      </w:r>
    </w:p>
    <w:p>
      <w:pPr>
        <w:rPr>
          <w:sz w:val="26"/>
          <w:szCs w:val="26"/>
        </w:rPr>
      </w:pPr>
      <w:r>
        <w:rPr>
          <w:sz w:val="26"/>
          <w:szCs w:val="26"/>
          <w:rtl w:val="0"/>
        </w:rPr>
        <w:t>}</w:t>
      </w:r>
    </w:p>
    <w:p>
      <w:pPr>
        <w:rPr>
          <w:sz w:val="28"/>
          <w:szCs w:val="28"/>
        </w:rPr>
      </w:pPr>
      <w:r>
        <w:rPr>
          <w:sz w:val="28"/>
          <w:szCs w:val="28"/>
          <w:rtl w:val="0"/>
        </w:rPr>
        <w:t xml:space="preserve"> </w:t>
      </w:r>
    </w:p>
    <w:p>
      <w:pPr>
        <w:rPr>
          <w:sz w:val="28"/>
          <w:szCs w:val="28"/>
        </w:rPr>
      </w:pPr>
      <w:r>
        <w:rPr>
          <w:sz w:val="28"/>
          <w:szCs w:val="28"/>
          <w:rtl w:val="0"/>
        </w:rPr>
        <w:t>This lifecycle method along with componentDidUpdate() covers all the use cases of componentWillReceiveProps().</w:t>
      </w:r>
    </w:p>
    <w:p>
      <w:pPr>
        <w:rPr>
          <w:b/>
          <w:sz w:val="48"/>
          <w:szCs w:val="48"/>
        </w:rPr>
      </w:pPr>
      <w:r>
        <w:rPr>
          <w:b/>
          <w:sz w:val="48"/>
          <w:szCs w:val="48"/>
          <w:rtl w:val="0"/>
        </w:rPr>
        <w:t xml:space="preserve"> </w:t>
      </w:r>
    </w:p>
    <w:p>
      <w:pPr>
        <w:rPr>
          <w:b/>
          <w:sz w:val="48"/>
          <w:szCs w:val="48"/>
        </w:rPr>
      </w:pPr>
      <w:r>
        <w:rPr>
          <w:b/>
          <w:sz w:val="48"/>
          <w:szCs w:val="48"/>
          <w:rtl w:val="0"/>
        </w:rPr>
        <w:t>36 What is React proptype array with shape?</w:t>
      </w:r>
    </w:p>
    <w:p>
      <w:pPr>
        <w:rPr>
          <w:sz w:val="28"/>
          <w:szCs w:val="28"/>
        </w:rPr>
      </w:pPr>
      <w:r>
        <w:rPr>
          <w:sz w:val="28"/>
          <w:szCs w:val="28"/>
          <w:rtl w:val="0"/>
        </w:rPr>
        <w:t xml:space="preserve"> </w:t>
      </w:r>
    </w:p>
    <w:p>
      <w:pPr>
        <w:rPr>
          <w:sz w:val="28"/>
          <w:szCs w:val="28"/>
        </w:rPr>
      </w:pPr>
      <w:r>
        <w:rPr>
          <w:sz w:val="28"/>
          <w:szCs w:val="28"/>
          <w:rtl w:val="0"/>
        </w:rPr>
        <w:t>If you want to pass an array of objects to a component with a particular shape then use React.PropTypes.shape() as an argument to React.PropTypes.arrayOf().</w:t>
      </w:r>
    </w:p>
    <w:p>
      <w:pPr>
        <w:rPr>
          <w:sz w:val="26"/>
          <w:szCs w:val="26"/>
        </w:rPr>
      </w:pPr>
      <w:r>
        <w:rPr>
          <w:sz w:val="26"/>
          <w:szCs w:val="26"/>
          <w:rtl w:val="0"/>
        </w:rPr>
        <w:t xml:space="preserve"> </w:t>
      </w:r>
    </w:p>
    <w:p>
      <w:pPr>
        <w:rPr>
          <w:sz w:val="26"/>
          <w:szCs w:val="26"/>
        </w:rPr>
      </w:pPr>
      <w:r>
        <w:rPr>
          <w:sz w:val="26"/>
          <w:szCs w:val="26"/>
          <w:rtl w:val="0"/>
        </w:rPr>
        <w:t>ReactComponent.propTypes = {</w:t>
      </w:r>
    </w:p>
    <w:p>
      <w:pPr>
        <w:rPr>
          <w:sz w:val="26"/>
          <w:szCs w:val="26"/>
        </w:rPr>
      </w:pPr>
      <w:r>
        <w:rPr>
          <w:sz w:val="26"/>
          <w:szCs w:val="26"/>
          <w:rtl w:val="0"/>
        </w:rPr>
        <w:t xml:space="preserve">  arrayWithShape: React.PropTypes.arrayOf(React.PropTypes.shape({</w:t>
      </w:r>
    </w:p>
    <w:p>
      <w:pPr>
        <w:rPr>
          <w:sz w:val="26"/>
          <w:szCs w:val="26"/>
        </w:rPr>
      </w:pPr>
      <w:r>
        <w:rPr>
          <w:sz w:val="26"/>
          <w:szCs w:val="26"/>
          <w:rtl w:val="0"/>
        </w:rPr>
        <w:t xml:space="preserve">    color: React.PropTypes.string.isRequired,</w:t>
      </w:r>
    </w:p>
    <w:p>
      <w:pPr>
        <w:rPr>
          <w:sz w:val="26"/>
          <w:szCs w:val="26"/>
        </w:rPr>
      </w:pPr>
      <w:r>
        <w:rPr>
          <w:sz w:val="26"/>
          <w:szCs w:val="26"/>
          <w:rtl w:val="0"/>
        </w:rPr>
        <w:t xml:space="preserve">    fontSize: React.PropTypes.number.isRequired</w:t>
      </w:r>
    </w:p>
    <w:p>
      <w:pPr>
        <w:rPr>
          <w:sz w:val="26"/>
          <w:szCs w:val="26"/>
        </w:rPr>
      </w:pPr>
      <w:r>
        <w:rPr>
          <w:sz w:val="26"/>
          <w:szCs w:val="26"/>
          <w:rtl w:val="0"/>
        </w:rPr>
        <w:t xml:space="preserve">  })).isRequired</w:t>
      </w:r>
    </w:p>
    <w:p>
      <w:pPr>
        <w:rPr>
          <w:sz w:val="26"/>
          <w:szCs w:val="26"/>
        </w:rPr>
      </w:pPr>
      <w:r>
        <w:rPr>
          <w:sz w:val="26"/>
          <w:szCs w:val="26"/>
          <w:rtl w:val="0"/>
        </w:rPr>
        <w:t>}</w:t>
      </w:r>
    </w:p>
    <w:p>
      <w:pPr>
        <w:rPr>
          <w:b/>
          <w:sz w:val="48"/>
          <w:szCs w:val="48"/>
        </w:rPr>
      </w:pPr>
      <w:r>
        <w:rPr>
          <w:b/>
          <w:sz w:val="48"/>
          <w:szCs w:val="48"/>
          <w:rtl w:val="0"/>
        </w:rPr>
        <w:t xml:space="preserve"> </w:t>
      </w:r>
    </w:p>
    <w:p>
      <w:pPr>
        <w:rPr>
          <w:b/>
          <w:sz w:val="48"/>
          <w:szCs w:val="48"/>
        </w:rPr>
      </w:pPr>
      <w:r>
        <w:rPr>
          <w:b/>
          <w:sz w:val="48"/>
          <w:szCs w:val="48"/>
          <w:rtl w:val="0"/>
        </w:rPr>
        <w:t>37 How conditionally apply class attributes?</w:t>
      </w:r>
    </w:p>
    <w:p>
      <w:pPr>
        <w:rPr>
          <w:sz w:val="28"/>
          <w:szCs w:val="28"/>
        </w:rPr>
      </w:pPr>
      <w:r>
        <w:rPr>
          <w:sz w:val="28"/>
          <w:szCs w:val="28"/>
          <w:rtl w:val="0"/>
        </w:rPr>
        <w:t xml:space="preserve"> </w:t>
      </w:r>
    </w:p>
    <w:p>
      <w:pPr>
        <w:rPr>
          <w:sz w:val="28"/>
          <w:szCs w:val="28"/>
        </w:rPr>
      </w:pPr>
      <w:r>
        <w:rPr>
          <w:sz w:val="28"/>
          <w:szCs w:val="28"/>
          <w:rtl w:val="0"/>
        </w:rPr>
        <w:t>You shouldn't use curly braces inside quotes because it is going to be evaluated as a string.</w:t>
      </w:r>
    </w:p>
    <w:p>
      <w:pPr>
        <w:rPr>
          <w:sz w:val="26"/>
          <w:szCs w:val="26"/>
        </w:rPr>
      </w:pPr>
      <w:r>
        <w:rPr>
          <w:sz w:val="26"/>
          <w:szCs w:val="26"/>
          <w:rtl w:val="0"/>
        </w:rPr>
        <w:t xml:space="preserve"> </w:t>
      </w:r>
    </w:p>
    <w:p>
      <w:pPr>
        <w:rPr>
          <w:sz w:val="26"/>
          <w:szCs w:val="26"/>
        </w:rPr>
      </w:pPr>
      <w:r>
        <w:rPr>
          <w:sz w:val="26"/>
          <w:szCs w:val="26"/>
          <w:rtl w:val="0"/>
        </w:rPr>
        <w:t>&lt;div className="btn-panel {this.props.visible ? 'show' : 'hidden'}"&gt;</w:t>
      </w:r>
    </w:p>
    <w:p>
      <w:pPr>
        <w:rPr>
          <w:sz w:val="28"/>
          <w:szCs w:val="28"/>
        </w:rPr>
      </w:pPr>
      <w:r>
        <w:rPr>
          <w:sz w:val="28"/>
          <w:szCs w:val="28"/>
          <w:rtl w:val="0"/>
        </w:rPr>
        <w:t xml:space="preserve"> </w:t>
      </w:r>
    </w:p>
    <w:p>
      <w:pPr>
        <w:rPr>
          <w:sz w:val="28"/>
          <w:szCs w:val="28"/>
          <w:shd w:val="clear" w:fill="D9D9D9"/>
        </w:rPr>
      </w:pPr>
      <w:r>
        <w:rPr>
          <w:sz w:val="28"/>
          <w:szCs w:val="28"/>
          <w:shd w:val="clear" w:fill="D9D9D9"/>
          <w:rtl w:val="0"/>
        </w:rPr>
        <w:t>Instead you need to move curly braces outside (don't forget to include spaces between class names):</w:t>
      </w:r>
    </w:p>
    <w:p>
      <w:pPr>
        <w:rPr>
          <w:sz w:val="26"/>
          <w:szCs w:val="26"/>
          <w:shd w:val="clear" w:fill="D9D9D9"/>
        </w:rPr>
      </w:pPr>
      <w:r>
        <w:rPr>
          <w:sz w:val="26"/>
          <w:szCs w:val="26"/>
          <w:shd w:val="clear" w:fill="D9D9D9"/>
          <w:rtl w:val="0"/>
        </w:rPr>
        <w:t xml:space="preserve"> </w:t>
      </w:r>
    </w:p>
    <w:p>
      <w:pPr>
        <w:rPr>
          <w:sz w:val="26"/>
          <w:szCs w:val="26"/>
          <w:shd w:val="clear" w:fill="D9D9D9"/>
        </w:rPr>
      </w:pPr>
      <w:r>
        <w:rPr>
          <w:sz w:val="26"/>
          <w:szCs w:val="26"/>
          <w:shd w:val="clear" w:fill="D9D9D9"/>
          <w:rtl w:val="0"/>
        </w:rPr>
        <w:t>&lt;div className={'btn-panel ' + (this.props.visible ? 'show' : 'hidden')}&gt;</w:t>
      </w:r>
    </w:p>
    <w:p>
      <w:pPr>
        <w:rPr>
          <w:sz w:val="28"/>
          <w:szCs w:val="28"/>
          <w:shd w:val="clear" w:fill="D9D9D9"/>
        </w:rPr>
      </w:pPr>
      <w:r>
        <w:rPr>
          <w:sz w:val="28"/>
          <w:szCs w:val="28"/>
          <w:shd w:val="clear" w:fill="D9D9D9"/>
          <w:rtl w:val="0"/>
        </w:rPr>
        <w:t xml:space="preserve"> </w:t>
      </w:r>
    </w:p>
    <w:p>
      <w:pPr>
        <w:rPr>
          <w:sz w:val="28"/>
          <w:szCs w:val="28"/>
          <w:shd w:val="clear" w:fill="D9D9D9"/>
        </w:rPr>
      </w:pPr>
      <w:r>
        <w:rPr>
          <w:sz w:val="28"/>
          <w:szCs w:val="28"/>
          <w:shd w:val="clear" w:fill="D9D9D9"/>
          <w:rtl w:val="0"/>
        </w:rPr>
        <w:t>Template strings will also work:</w:t>
      </w:r>
    </w:p>
    <w:p>
      <w:pPr>
        <w:rPr>
          <w:sz w:val="26"/>
          <w:szCs w:val="26"/>
          <w:shd w:val="clear" w:fill="D9D9D9"/>
        </w:rPr>
      </w:pPr>
      <w:r>
        <w:rPr>
          <w:sz w:val="26"/>
          <w:szCs w:val="26"/>
          <w:shd w:val="clear" w:fill="D9D9D9"/>
          <w:rtl w:val="0"/>
        </w:rPr>
        <w:t xml:space="preserve"> </w:t>
      </w:r>
    </w:p>
    <w:p>
      <w:pPr>
        <w:rPr>
          <w:sz w:val="26"/>
          <w:szCs w:val="26"/>
          <w:shd w:val="clear" w:fill="D9D9D9"/>
        </w:rPr>
      </w:pPr>
      <w:r>
        <w:rPr>
          <w:sz w:val="26"/>
          <w:szCs w:val="26"/>
          <w:shd w:val="clear" w:fill="D9D9D9"/>
          <w:rtl w:val="0"/>
        </w:rPr>
        <w:t>&lt;div className={`btn-panel ${this.props.visible ? 'show' : 'hidden'}`}&gt;</w:t>
      </w:r>
    </w:p>
    <w:p>
      <w:pPr>
        <w:rPr>
          <w:b/>
          <w:sz w:val="48"/>
          <w:szCs w:val="48"/>
        </w:rPr>
      </w:pPr>
      <w:r>
        <w:rPr>
          <w:b/>
          <w:sz w:val="48"/>
          <w:szCs w:val="48"/>
          <w:rtl w:val="0"/>
        </w:rPr>
        <w:t xml:space="preserve"> </w:t>
      </w:r>
    </w:p>
    <w:p>
      <w:pPr>
        <w:rPr>
          <w:b/>
          <w:sz w:val="48"/>
          <w:szCs w:val="48"/>
        </w:rPr>
      </w:pPr>
      <w:r>
        <w:rPr>
          <w:b/>
          <w:sz w:val="48"/>
          <w:szCs w:val="48"/>
          <w:rtl w:val="0"/>
        </w:rPr>
        <w:t>38 What is the difference between React and ReactDOM?</w:t>
      </w:r>
    </w:p>
    <w:p>
      <w:pPr>
        <w:rPr>
          <w:sz w:val="28"/>
          <w:szCs w:val="28"/>
        </w:rPr>
      </w:pPr>
      <w:r>
        <w:rPr>
          <w:sz w:val="28"/>
          <w:szCs w:val="28"/>
          <w:rtl w:val="0"/>
        </w:rPr>
        <w:t xml:space="preserve"> </w:t>
      </w:r>
    </w:p>
    <w:p>
      <w:pPr>
        <w:rPr>
          <w:sz w:val="28"/>
          <w:szCs w:val="28"/>
        </w:rPr>
      </w:pPr>
      <w:r>
        <w:rPr>
          <w:sz w:val="28"/>
          <w:szCs w:val="28"/>
          <w:rtl w:val="0"/>
        </w:rPr>
        <w:t>The react package contains React.createElement(), React.Component, React.Children, and other helpers related to elements and component classes. You can think of these as the isomorphic or universal helpers that you need to build components. The react-dom package contains ReactDOM.render(), and in react-dom/server we have server-side rendering support with ReactDOMServer.renderToString() and ReactDOMServer.renderToStaticMarkup().</w:t>
      </w:r>
    </w:p>
    <w:p>
      <w:pPr>
        <w:rPr>
          <w:b/>
          <w:sz w:val="48"/>
          <w:szCs w:val="48"/>
        </w:rPr>
      </w:pPr>
      <w:r>
        <w:rPr>
          <w:b/>
          <w:sz w:val="48"/>
          <w:szCs w:val="48"/>
          <w:rtl w:val="0"/>
        </w:rPr>
        <w:t xml:space="preserve"> </w:t>
      </w:r>
    </w:p>
    <w:p>
      <w:pPr>
        <w:rPr>
          <w:b/>
          <w:sz w:val="48"/>
          <w:szCs w:val="48"/>
        </w:rPr>
      </w:pPr>
      <w:r>
        <w:rPr>
          <w:b/>
          <w:sz w:val="48"/>
          <w:szCs w:val="48"/>
          <w:rtl w:val="0"/>
        </w:rPr>
        <w:t>39 How to pretty print JSON with React?</w:t>
      </w:r>
    </w:p>
    <w:p>
      <w:pPr>
        <w:rPr>
          <w:sz w:val="28"/>
          <w:szCs w:val="28"/>
        </w:rPr>
      </w:pPr>
      <w:r>
        <w:rPr>
          <w:sz w:val="28"/>
          <w:szCs w:val="28"/>
          <w:rtl w:val="0"/>
        </w:rPr>
        <w:t xml:space="preserve"> </w:t>
      </w:r>
    </w:p>
    <w:p>
      <w:pPr>
        <w:rPr>
          <w:sz w:val="28"/>
          <w:szCs w:val="28"/>
        </w:rPr>
      </w:pPr>
      <w:r>
        <w:rPr>
          <w:sz w:val="28"/>
          <w:szCs w:val="28"/>
          <w:rtl w:val="0"/>
        </w:rPr>
        <w:t>We can use pre tag so that the formatting of the JSON.stringify() is retained:</w:t>
      </w:r>
    </w:p>
    <w:p>
      <w:pPr>
        <w:rPr>
          <w:sz w:val="26"/>
          <w:szCs w:val="26"/>
        </w:rPr>
      </w:pPr>
      <w:r>
        <w:rPr>
          <w:sz w:val="26"/>
          <w:szCs w:val="26"/>
          <w:rtl w:val="0"/>
        </w:rPr>
        <w:t xml:space="preserve"> </w:t>
      </w:r>
    </w:p>
    <w:p>
      <w:pPr>
        <w:rPr>
          <w:sz w:val="26"/>
          <w:szCs w:val="26"/>
        </w:rPr>
      </w:pPr>
      <w:r>
        <w:rPr>
          <w:sz w:val="26"/>
          <w:szCs w:val="26"/>
          <w:rtl w:val="0"/>
        </w:rPr>
        <w:t>const data = { name: 'John', age: 42 }</w:t>
      </w:r>
    </w:p>
    <w:p>
      <w:pPr>
        <w:rPr>
          <w:sz w:val="26"/>
          <w:szCs w:val="26"/>
        </w:rPr>
      </w:pPr>
      <w:r>
        <w:rPr>
          <w:sz w:val="26"/>
          <w:szCs w:val="26"/>
          <w:rtl w:val="0"/>
        </w:rPr>
        <w:t xml:space="preserve"> </w:t>
      </w:r>
    </w:p>
    <w:p>
      <w:pPr>
        <w:rPr>
          <w:sz w:val="26"/>
          <w:szCs w:val="26"/>
        </w:rPr>
      </w:pPr>
      <w:r>
        <w:rPr>
          <w:sz w:val="26"/>
          <w:szCs w:val="26"/>
          <w:rtl w:val="0"/>
        </w:rPr>
        <w:t>class User extends React.Component {</w:t>
      </w:r>
    </w:p>
    <w:p>
      <w:pPr>
        <w:rPr>
          <w:sz w:val="26"/>
          <w:szCs w:val="26"/>
        </w:rPr>
      </w:pPr>
      <w:r>
        <w:rPr>
          <w:sz w:val="26"/>
          <w:szCs w:val="26"/>
          <w:rtl w:val="0"/>
        </w:rPr>
        <w:t xml:space="preserve">  render() {</w:t>
      </w:r>
    </w:p>
    <w:p>
      <w:pPr>
        <w:rPr>
          <w:sz w:val="26"/>
          <w:szCs w:val="26"/>
        </w:rPr>
      </w:pPr>
      <w:r>
        <w:rPr>
          <w:sz w:val="26"/>
          <w:szCs w:val="26"/>
          <w:rtl w:val="0"/>
        </w:rPr>
        <w:t xml:space="preserve">    return (</w:t>
      </w:r>
    </w:p>
    <w:p>
      <w:pPr>
        <w:rPr>
          <w:sz w:val="26"/>
          <w:szCs w:val="26"/>
        </w:rPr>
      </w:pPr>
      <w:r>
        <w:rPr>
          <w:sz w:val="26"/>
          <w:szCs w:val="26"/>
          <w:rtl w:val="0"/>
        </w:rPr>
        <w:t xml:space="preserve">      &lt;pre&gt;</w:t>
      </w:r>
    </w:p>
    <w:p>
      <w:pPr>
        <w:rPr>
          <w:sz w:val="26"/>
          <w:szCs w:val="26"/>
        </w:rPr>
      </w:pPr>
      <w:r>
        <w:rPr>
          <w:sz w:val="26"/>
          <w:szCs w:val="26"/>
          <w:rtl w:val="0"/>
        </w:rPr>
        <w:t xml:space="preserve">        {JSON.stringify(data, null, 2)}</w:t>
      </w:r>
    </w:p>
    <w:p>
      <w:pPr>
        <w:rPr>
          <w:sz w:val="26"/>
          <w:szCs w:val="26"/>
        </w:rPr>
      </w:pPr>
      <w:r>
        <w:rPr>
          <w:sz w:val="26"/>
          <w:szCs w:val="26"/>
          <w:rtl w:val="0"/>
        </w:rPr>
        <w:t xml:space="preserve">      &lt;/pre&gt;</w:t>
      </w:r>
    </w:p>
    <w:p>
      <w:pPr>
        <w:rPr>
          <w:sz w:val="26"/>
          <w:szCs w:val="26"/>
        </w:rPr>
      </w:pPr>
      <w:r>
        <w:rPr>
          <w:sz w:val="26"/>
          <w:szCs w:val="26"/>
          <w:rtl w:val="0"/>
        </w:rPr>
        <w:t xml:space="preserve">    )</w:t>
      </w:r>
    </w:p>
    <w:p>
      <w:pPr>
        <w:rPr>
          <w:sz w:val="26"/>
          <w:szCs w:val="26"/>
        </w:rPr>
      </w:pPr>
      <w:r>
        <w:rPr>
          <w:sz w:val="26"/>
          <w:szCs w:val="26"/>
          <w:rtl w:val="0"/>
        </w:rPr>
        <w:t xml:space="preserve">  }</w:t>
      </w:r>
    </w:p>
    <w:p>
      <w:pPr>
        <w:rPr>
          <w:sz w:val="26"/>
          <w:szCs w:val="26"/>
        </w:rPr>
      </w:pPr>
      <w:r>
        <w:rPr>
          <w:sz w:val="26"/>
          <w:szCs w:val="26"/>
          <w:rtl w:val="0"/>
        </w:rPr>
        <w:t>}</w:t>
      </w:r>
    </w:p>
    <w:p>
      <w:pPr>
        <w:rPr>
          <w:sz w:val="26"/>
          <w:szCs w:val="26"/>
        </w:rPr>
      </w:pPr>
      <w:r>
        <w:rPr>
          <w:sz w:val="26"/>
          <w:szCs w:val="26"/>
          <w:rtl w:val="0"/>
        </w:rPr>
        <w:t xml:space="preserve"> </w:t>
      </w:r>
    </w:p>
    <w:p>
      <w:pPr>
        <w:rPr>
          <w:sz w:val="26"/>
          <w:szCs w:val="26"/>
        </w:rPr>
      </w:pPr>
      <w:r>
        <w:rPr>
          <w:sz w:val="26"/>
          <w:szCs w:val="26"/>
          <w:rtl w:val="0"/>
        </w:rPr>
        <w:t>React.render(&lt;User /&gt;, document.getElementById('container'))</w:t>
      </w:r>
    </w:p>
    <w:p>
      <w:pPr>
        <w:rPr>
          <w:b/>
          <w:sz w:val="48"/>
          <w:szCs w:val="48"/>
        </w:rPr>
      </w:pPr>
      <w:r>
        <w:rPr>
          <w:b/>
          <w:sz w:val="48"/>
          <w:szCs w:val="48"/>
          <w:rtl w:val="0"/>
        </w:rPr>
        <w:t xml:space="preserve"> </w:t>
      </w:r>
    </w:p>
    <w:p>
      <w:pPr>
        <w:rPr>
          <w:b/>
          <w:sz w:val="48"/>
          <w:szCs w:val="48"/>
        </w:rPr>
      </w:pPr>
      <w:r>
        <w:rPr>
          <w:b/>
          <w:sz w:val="48"/>
          <w:szCs w:val="48"/>
          <w:rtl w:val="0"/>
        </w:rPr>
        <w:t>40 What are the possible ways of updating objects in state?</w:t>
      </w:r>
    </w:p>
    <w:p>
      <w:pPr>
        <w:rPr>
          <w:b/>
          <w:sz w:val="48"/>
          <w:szCs w:val="48"/>
        </w:rPr>
      </w:pPr>
      <w:r>
        <w:rPr>
          <w:b/>
          <w:sz w:val="48"/>
          <w:szCs w:val="48"/>
          <w:rtl w:val="0"/>
        </w:rPr>
        <w:t xml:space="preserve"> </w:t>
      </w:r>
    </w:p>
    <w:p>
      <w:pPr>
        <w:ind w:left="1440" w:hanging="720"/>
        <w:rPr>
          <w:sz w:val="28"/>
          <w:szCs w:val="28"/>
        </w:rPr>
      </w:pPr>
      <w:r>
        <w:rPr>
          <w:sz w:val="28"/>
          <w:szCs w:val="28"/>
          <w:rtl w:val="0"/>
        </w:rPr>
        <w:t>• Calling setState() with an object to merge with state:</w:t>
      </w:r>
    </w:p>
    <w:p>
      <w:pPr>
        <w:ind w:left="720" w:firstLine="0"/>
        <w:rPr>
          <w:sz w:val="28"/>
          <w:szCs w:val="28"/>
        </w:rPr>
      </w:pPr>
      <w:r>
        <w:rPr>
          <w:sz w:val="28"/>
          <w:szCs w:val="28"/>
          <w:rtl w:val="0"/>
        </w:rPr>
        <w:t xml:space="preserve"> </w:t>
      </w:r>
    </w:p>
    <w:p>
      <w:pPr>
        <w:ind w:left="1080" w:hanging="360"/>
        <w:rPr>
          <w:sz w:val="28"/>
          <w:szCs w:val="28"/>
        </w:rPr>
      </w:pPr>
      <w:r>
        <w:rPr>
          <w:sz w:val="28"/>
          <w:szCs w:val="28"/>
          <w:rtl w:val="0"/>
        </w:rPr>
        <w:t>1) Using Object.assign() to create a copy of the object:</w:t>
      </w:r>
    </w:p>
    <w:p>
      <w:pPr>
        <w:rPr>
          <w:sz w:val="26"/>
          <w:szCs w:val="26"/>
        </w:rPr>
      </w:pPr>
      <w:r>
        <w:rPr>
          <w:sz w:val="26"/>
          <w:szCs w:val="26"/>
          <w:rtl w:val="0"/>
        </w:rPr>
        <w:t xml:space="preserve"> </w:t>
      </w:r>
    </w:p>
    <w:p>
      <w:pPr>
        <w:rPr>
          <w:sz w:val="26"/>
          <w:szCs w:val="26"/>
        </w:rPr>
      </w:pPr>
      <w:r>
        <w:rPr>
          <w:sz w:val="26"/>
          <w:szCs w:val="26"/>
          <w:rtl w:val="0"/>
        </w:rPr>
        <w:t>const user = Object.assign({}, this.state.user, { age: 42 })</w:t>
      </w:r>
    </w:p>
    <w:p>
      <w:pPr>
        <w:rPr>
          <w:sz w:val="26"/>
          <w:szCs w:val="26"/>
        </w:rPr>
      </w:pPr>
      <w:r>
        <w:rPr>
          <w:sz w:val="26"/>
          <w:szCs w:val="26"/>
          <w:rtl w:val="0"/>
        </w:rPr>
        <w:t>this.setState({ user })</w:t>
      </w:r>
    </w:p>
    <w:p>
      <w:pPr>
        <w:rPr>
          <w:sz w:val="28"/>
          <w:szCs w:val="28"/>
        </w:rPr>
      </w:pPr>
      <w:r>
        <w:rPr>
          <w:sz w:val="28"/>
          <w:szCs w:val="28"/>
          <w:rtl w:val="0"/>
        </w:rPr>
        <w:t xml:space="preserve"> </w:t>
      </w:r>
    </w:p>
    <w:p>
      <w:pPr>
        <w:ind w:left="1080" w:hanging="360"/>
        <w:rPr>
          <w:sz w:val="28"/>
          <w:szCs w:val="28"/>
        </w:rPr>
      </w:pPr>
      <w:r>
        <w:rPr>
          <w:sz w:val="28"/>
          <w:szCs w:val="28"/>
          <w:rtl w:val="0"/>
        </w:rPr>
        <w:t>2) Using spread operator:</w:t>
      </w:r>
    </w:p>
    <w:p>
      <w:pPr>
        <w:rPr>
          <w:sz w:val="26"/>
          <w:szCs w:val="26"/>
        </w:rPr>
      </w:pPr>
      <w:r>
        <w:rPr>
          <w:sz w:val="26"/>
          <w:szCs w:val="26"/>
          <w:rtl w:val="0"/>
        </w:rPr>
        <w:t xml:space="preserve"> </w:t>
      </w:r>
    </w:p>
    <w:p>
      <w:pPr>
        <w:rPr>
          <w:sz w:val="26"/>
          <w:szCs w:val="26"/>
        </w:rPr>
      </w:pPr>
      <w:r>
        <w:rPr>
          <w:sz w:val="26"/>
          <w:szCs w:val="26"/>
          <w:rtl w:val="0"/>
        </w:rPr>
        <w:t>const user = { ...this.state.user, age: 42 }</w:t>
      </w:r>
    </w:p>
    <w:p>
      <w:pPr>
        <w:rPr>
          <w:sz w:val="26"/>
          <w:szCs w:val="26"/>
        </w:rPr>
      </w:pPr>
      <w:r>
        <w:rPr>
          <w:sz w:val="26"/>
          <w:szCs w:val="26"/>
          <w:rtl w:val="0"/>
        </w:rPr>
        <w:t>this.setState({ user })</w:t>
      </w:r>
    </w:p>
    <w:p>
      <w:pPr>
        <w:ind w:left="720" w:firstLine="0"/>
        <w:rPr>
          <w:sz w:val="28"/>
          <w:szCs w:val="28"/>
        </w:rPr>
      </w:pPr>
      <w:r>
        <w:rPr>
          <w:sz w:val="28"/>
          <w:szCs w:val="28"/>
          <w:rtl w:val="0"/>
        </w:rPr>
        <w:t xml:space="preserve"> </w:t>
      </w:r>
    </w:p>
    <w:p>
      <w:pPr>
        <w:ind w:left="1440" w:hanging="720"/>
        <w:rPr>
          <w:sz w:val="28"/>
          <w:szCs w:val="28"/>
        </w:rPr>
      </w:pPr>
      <w:r>
        <w:rPr>
          <w:sz w:val="28"/>
          <w:szCs w:val="28"/>
          <w:rtl w:val="0"/>
        </w:rPr>
        <w:t>• Calling setState() with a function:</w:t>
      </w:r>
    </w:p>
    <w:p>
      <w:pPr>
        <w:rPr>
          <w:sz w:val="26"/>
          <w:szCs w:val="26"/>
        </w:rPr>
      </w:pPr>
      <w:r>
        <w:rPr>
          <w:sz w:val="26"/>
          <w:szCs w:val="26"/>
          <w:rtl w:val="0"/>
        </w:rPr>
        <w:t xml:space="preserve"> </w:t>
      </w:r>
    </w:p>
    <w:p>
      <w:pPr>
        <w:rPr>
          <w:sz w:val="26"/>
          <w:szCs w:val="26"/>
        </w:rPr>
      </w:pPr>
      <w:r>
        <w:rPr>
          <w:sz w:val="26"/>
          <w:szCs w:val="26"/>
          <w:rtl w:val="0"/>
        </w:rPr>
        <w:t>this.setState(prevState =&gt; ({</w:t>
      </w:r>
    </w:p>
    <w:p>
      <w:pPr>
        <w:rPr>
          <w:sz w:val="26"/>
          <w:szCs w:val="26"/>
        </w:rPr>
      </w:pPr>
      <w:r>
        <w:rPr>
          <w:sz w:val="26"/>
          <w:szCs w:val="26"/>
          <w:rtl w:val="0"/>
        </w:rPr>
        <w:t xml:space="preserve">  user: {</w:t>
      </w:r>
    </w:p>
    <w:p>
      <w:pPr>
        <w:rPr>
          <w:sz w:val="26"/>
          <w:szCs w:val="26"/>
        </w:rPr>
      </w:pPr>
      <w:r>
        <w:rPr>
          <w:sz w:val="26"/>
          <w:szCs w:val="26"/>
          <w:rtl w:val="0"/>
        </w:rPr>
        <w:t xml:space="preserve">    ...prevState.user,</w:t>
      </w:r>
    </w:p>
    <w:p>
      <w:pPr>
        <w:rPr>
          <w:sz w:val="26"/>
          <w:szCs w:val="26"/>
        </w:rPr>
      </w:pPr>
      <w:r>
        <w:rPr>
          <w:sz w:val="26"/>
          <w:szCs w:val="26"/>
          <w:rtl w:val="0"/>
        </w:rPr>
        <w:t xml:space="preserve">    age: 42</w:t>
      </w:r>
    </w:p>
    <w:p>
      <w:pPr>
        <w:rPr>
          <w:sz w:val="26"/>
          <w:szCs w:val="26"/>
        </w:rPr>
      </w:pPr>
      <w:r>
        <w:rPr>
          <w:sz w:val="26"/>
          <w:szCs w:val="26"/>
          <w:rtl w:val="0"/>
        </w:rPr>
        <w:t xml:space="preserve">  }</w:t>
      </w:r>
    </w:p>
    <w:p>
      <w:pPr>
        <w:rPr>
          <w:sz w:val="26"/>
          <w:szCs w:val="26"/>
        </w:rPr>
      </w:pPr>
      <w:r>
        <w:rPr>
          <w:sz w:val="26"/>
          <w:szCs w:val="26"/>
          <w:rtl w:val="0"/>
        </w:rPr>
        <w:t>}))</w:t>
      </w:r>
    </w:p>
    <w:p>
      <w:pPr>
        <w:rPr>
          <w:b/>
          <w:sz w:val="48"/>
          <w:szCs w:val="48"/>
        </w:rPr>
      </w:pPr>
      <w:r>
        <w:rPr>
          <w:b/>
          <w:sz w:val="48"/>
          <w:szCs w:val="48"/>
          <w:rtl w:val="0"/>
        </w:rPr>
        <w:t xml:space="preserve"> </w:t>
      </w:r>
    </w:p>
    <w:p>
      <w:pPr>
        <w:rPr>
          <w:b/>
          <w:sz w:val="48"/>
          <w:szCs w:val="48"/>
        </w:rPr>
      </w:pPr>
      <w:r>
        <w:rPr>
          <w:b/>
          <w:sz w:val="48"/>
          <w:szCs w:val="48"/>
          <w:rtl w:val="0"/>
        </w:rPr>
        <w:t>41 Why function is preferred over object for setState()?</w:t>
      </w:r>
    </w:p>
    <w:p>
      <w:pPr>
        <w:rPr>
          <w:color w:val="FB0007"/>
          <w:sz w:val="28"/>
          <w:szCs w:val="28"/>
        </w:rPr>
      </w:pPr>
      <w:r>
        <w:rPr>
          <w:color w:val="FB0007"/>
          <w:sz w:val="28"/>
          <w:szCs w:val="28"/>
          <w:rtl w:val="0"/>
        </w:rPr>
        <w:t xml:space="preserve"> </w:t>
      </w:r>
    </w:p>
    <w:p>
      <w:pPr>
        <w:rPr>
          <w:sz w:val="28"/>
          <w:szCs w:val="28"/>
        </w:rPr>
      </w:pPr>
      <w:r>
        <w:rPr>
          <w:color w:val="FB0007"/>
          <w:sz w:val="28"/>
          <w:szCs w:val="28"/>
          <w:rtl w:val="0"/>
        </w:rPr>
        <w:t>React may batch multiple setState() calls into a single update for performance.</w:t>
      </w:r>
      <w:r>
        <w:rPr>
          <w:sz w:val="28"/>
          <w:szCs w:val="28"/>
          <w:rtl w:val="0"/>
        </w:rPr>
        <w:t xml:space="preserve"> Because this.props and this.state may be updated asynchronously, you should not rely on their values for calculating the next state.</w:t>
      </w:r>
    </w:p>
    <w:p>
      <w:pPr>
        <w:rPr>
          <w:sz w:val="28"/>
          <w:szCs w:val="28"/>
        </w:rPr>
      </w:pPr>
      <w:r>
        <w:rPr>
          <w:sz w:val="28"/>
          <w:szCs w:val="28"/>
          <w:rtl w:val="0"/>
        </w:rPr>
        <w:t>This counter example will fail to update as expected:</w:t>
      </w:r>
    </w:p>
    <w:p>
      <w:pPr>
        <w:rPr>
          <w:sz w:val="26"/>
          <w:szCs w:val="26"/>
        </w:rPr>
      </w:pPr>
      <w:r>
        <w:rPr>
          <w:sz w:val="26"/>
          <w:szCs w:val="26"/>
          <w:rtl w:val="0"/>
        </w:rPr>
        <w:t xml:space="preserve"> </w:t>
      </w:r>
    </w:p>
    <w:p>
      <w:pPr>
        <w:rPr>
          <w:sz w:val="26"/>
          <w:szCs w:val="26"/>
        </w:rPr>
      </w:pPr>
      <w:r>
        <w:rPr>
          <w:sz w:val="26"/>
          <w:szCs w:val="26"/>
          <w:rtl w:val="0"/>
        </w:rPr>
        <w:t>// Wrong</w:t>
      </w:r>
    </w:p>
    <w:p>
      <w:pPr>
        <w:rPr>
          <w:sz w:val="26"/>
          <w:szCs w:val="26"/>
        </w:rPr>
      </w:pPr>
      <w:r>
        <w:rPr>
          <w:sz w:val="26"/>
          <w:szCs w:val="26"/>
          <w:rtl w:val="0"/>
        </w:rPr>
        <w:t>this.setState({</w:t>
      </w:r>
    </w:p>
    <w:p>
      <w:pPr>
        <w:rPr>
          <w:sz w:val="26"/>
          <w:szCs w:val="26"/>
        </w:rPr>
      </w:pPr>
      <w:r>
        <w:rPr>
          <w:sz w:val="26"/>
          <w:szCs w:val="26"/>
          <w:rtl w:val="0"/>
        </w:rPr>
        <w:t xml:space="preserve">  counter: this.state.counter + this.props.increment,</w:t>
      </w:r>
    </w:p>
    <w:p>
      <w:pPr>
        <w:rPr>
          <w:sz w:val="26"/>
          <w:szCs w:val="26"/>
        </w:rPr>
      </w:pPr>
      <w:r>
        <w:rPr>
          <w:sz w:val="26"/>
          <w:szCs w:val="26"/>
          <w:rtl w:val="0"/>
        </w:rPr>
        <w:t>})</w:t>
      </w:r>
    </w:p>
    <w:p>
      <w:pPr>
        <w:rPr>
          <w:sz w:val="28"/>
          <w:szCs w:val="28"/>
        </w:rPr>
      </w:pPr>
      <w:r>
        <w:rPr>
          <w:sz w:val="28"/>
          <w:szCs w:val="28"/>
          <w:rtl w:val="0"/>
        </w:rPr>
        <w:t xml:space="preserve"> </w:t>
      </w:r>
    </w:p>
    <w:p>
      <w:pPr>
        <w:rPr>
          <w:sz w:val="28"/>
          <w:szCs w:val="28"/>
        </w:rPr>
      </w:pPr>
      <w:r>
        <w:rPr>
          <w:sz w:val="28"/>
          <w:szCs w:val="28"/>
          <w:rtl w:val="0"/>
        </w:rPr>
        <w:t>The preferred approach is to call setState() with function rather than object. That function will receive the previous state as the first argument, and the props at the time the update is applied as the second argument.</w:t>
      </w:r>
    </w:p>
    <w:p>
      <w:pPr>
        <w:rPr>
          <w:sz w:val="26"/>
          <w:szCs w:val="26"/>
        </w:rPr>
      </w:pPr>
      <w:r>
        <w:rPr>
          <w:sz w:val="26"/>
          <w:szCs w:val="26"/>
          <w:rtl w:val="0"/>
        </w:rPr>
        <w:t xml:space="preserve"> </w:t>
      </w:r>
    </w:p>
    <w:p>
      <w:pPr>
        <w:rPr>
          <w:sz w:val="26"/>
          <w:szCs w:val="26"/>
        </w:rPr>
      </w:pPr>
      <w:r>
        <w:rPr>
          <w:sz w:val="26"/>
          <w:szCs w:val="26"/>
          <w:rtl w:val="0"/>
        </w:rPr>
        <w:t>// Correct</w:t>
      </w:r>
    </w:p>
    <w:p>
      <w:pPr>
        <w:rPr>
          <w:sz w:val="26"/>
          <w:szCs w:val="26"/>
        </w:rPr>
      </w:pPr>
      <w:r>
        <w:rPr>
          <w:sz w:val="26"/>
          <w:szCs w:val="26"/>
          <w:rtl w:val="0"/>
        </w:rPr>
        <w:t>this.setState((prevState, props) =&gt; ({</w:t>
      </w:r>
    </w:p>
    <w:p>
      <w:pPr>
        <w:rPr>
          <w:sz w:val="26"/>
          <w:szCs w:val="26"/>
        </w:rPr>
      </w:pPr>
      <w:r>
        <w:rPr>
          <w:sz w:val="26"/>
          <w:szCs w:val="26"/>
          <w:rtl w:val="0"/>
        </w:rPr>
        <w:t xml:space="preserve">  counter: prevState.counter + props.increment</w:t>
      </w:r>
    </w:p>
    <w:p>
      <w:pPr>
        <w:rPr>
          <w:sz w:val="26"/>
          <w:szCs w:val="26"/>
        </w:rPr>
      </w:pPr>
      <w:r>
        <w:rPr>
          <w:sz w:val="26"/>
          <w:szCs w:val="26"/>
          <w:rtl w:val="0"/>
        </w:rPr>
        <w:t>}))</w:t>
      </w:r>
    </w:p>
    <w:p>
      <w:pPr>
        <w:rPr>
          <w:b/>
          <w:sz w:val="48"/>
          <w:szCs w:val="48"/>
        </w:rPr>
      </w:pPr>
      <w:r>
        <w:rPr>
          <w:b/>
          <w:sz w:val="48"/>
          <w:szCs w:val="48"/>
          <w:rtl w:val="0"/>
        </w:rPr>
        <w:t xml:space="preserve"> </w:t>
      </w:r>
    </w:p>
    <w:p>
      <w:pPr>
        <w:rPr>
          <w:b/>
          <w:sz w:val="48"/>
          <w:szCs w:val="48"/>
        </w:rPr>
      </w:pPr>
      <w:r>
        <w:rPr>
          <w:b/>
          <w:sz w:val="48"/>
          <w:szCs w:val="48"/>
          <w:rtl w:val="0"/>
        </w:rPr>
        <w:t>42 What are Styled Components?</w:t>
      </w:r>
    </w:p>
    <w:p>
      <w:pPr>
        <w:rPr>
          <w:sz w:val="28"/>
          <w:szCs w:val="28"/>
        </w:rPr>
      </w:pPr>
      <w:r>
        <w:rPr>
          <w:sz w:val="28"/>
          <w:szCs w:val="28"/>
          <w:rtl w:val="0"/>
        </w:rPr>
        <w:t xml:space="preserve"> </w:t>
      </w:r>
    </w:p>
    <w:p>
      <w:pPr>
        <w:rPr>
          <w:sz w:val="28"/>
          <w:szCs w:val="28"/>
        </w:rPr>
      </w:pPr>
      <w:r>
        <w:rPr>
          <w:sz w:val="28"/>
          <w:szCs w:val="28"/>
          <w:rtl w:val="0"/>
        </w:rPr>
        <w:t>styled-components is a JavaScript library for styling React applications. It removes the mapping between styles and components, and lets you write actual CSS augmented with JavaScript.</w:t>
      </w:r>
    </w:p>
    <w:p>
      <w:pPr>
        <w:rPr>
          <w:sz w:val="28"/>
          <w:szCs w:val="28"/>
        </w:rPr>
      </w:pPr>
      <w:r>
        <w:rPr>
          <w:sz w:val="28"/>
          <w:szCs w:val="28"/>
          <w:rtl w:val="0"/>
        </w:rPr>
        <w:t xml:space="preserve"> </w:t>
      </w:r>
    </w:p>
    <w:p>
      <w:pPr>
        <w:rPr>
          <w:sz w:val="28"/>
          <w:szCs w:val="28"/>
        </w:rPr>
      </w:pPr>
      <w:r>
        <w:rPr>
          <w:sz w:val="28"/>
          <w:szCs w:val="28"/>
          <w:rtl w:val="0"/>
        </w:rPr>
        <w:t>Give an example of Styled Components? Lets create Title and Wrapper components with specific styles for each.</w:t>
      </w:r>
    </w:p>
    <w:p>
      <w:pPr>
        <w:rPr>
          <w:sz w:val="26"/>
          <w:szCs w:val="26"/>
        </w:rPr>
      </w:pPr>
      <w:r>
        <w:rPr>
          <w:sz w:val="26"/>
          <w:szCs w:val="26"/>
          <w:rtl w:val="0"/>
        </w:rPr>
        <w:t xml:space="preserve"> </w:t>
      </w:r>
    </w:p>
    <w:p>
      <w:pPr>
        <w:rPr>
          <w:sz w:val="26"/>
          <w:szCs w:val="26"/>
        </w:rPr>
      </w:pPr>
      <w:r>
        <w:rPr>
          <w:sz w:val="26"/>
          <w:szCs w:val="26"/>
          <w:rtl w:val="0"/>
        </w:rPr>
        <w:t>import React from 'react'</w:t>
      </w:r>
    </w:p>
    <w:p>
      <w:pPr>
        <w:rPr>
          <w:sz w:val="26"/>
          <w:szCs w:val="26"/>
        </w:rPr>
      </w:pPr>
      <w:r>
        <w:rPr>
          <w:sz w:val="26"/>
          <w:szCs w:val="26"/>
          <w:rtl w:val="0"/>
        </w:rPr>
        <w:t>import styled from 'styled-components'</w:t>
      </w:r>
    </w:p>
    <w:p>
      <w:pPr>
        <w:rPr>
          <w:sz w:val="26"/>
          <w:szCs w:val="26"/>
        </w:rPr>
      </w:pPr>
      <w:r>
        <w:rPr>
          <w:sz w:val="26"/>
          <w:szCs w:val="26"/>
          <w:rtl w:val="0"/>
        </w:rPr>
        <w:t xml:space="preserve"> </w:t>
      </w:r>
    </w:p>
    <w:p>
      <w:pPr>
        <w:rPr>
          <w:sz w:val="26"/>
          <w:szCs w:val="26"/>
        </w:rPr>
      </w:pPr>
      <w:r>
        <w:rPr>
          <w:sz w:val="26"/>
          <w:szCs w:val="26"/>
          <w:rtl w:val="0"/>
        </w:rPr>
        <w:t>// Create a &lt;Title&gt; component that renders an &lt;h1&gt; which is centered, red and sized at 1.5em</w:t>
      </w:r>
    </w:p>
    <w:p>
      <w:pPr>
        <w:rPr>
          <w:sz w:val="26"/>
          <w:szCs w:val="26"/>
        </w:rPr>
      </w:pPr>
      <w:r>
        <w:rPr>
          <w:sz w:val="26"/>
          <w:szCs w:val="26"/>
          <w:rtl w:val="0"/>
        </w:rPr>
        <w:t>const Title = styled.h1`</w:t>
      </w:r>
    </w:p>
    <w:p>
      <w:pPr>
        <w:rPr>
          <w:sz w:val="26"/>
          <w:szCs w:val="26"/>
        </w:rPr>
      </w:pPr>
      <w:r>
        <w:rPr>
          <w:sz w:val="26"/>
          <w:szCs w:val="26"/>
          <w:rtl w:val="0"/>
        </w:rPr>
        <w:t xml:space="preserve">  font-size: 1.5em;</w:t>
      </w:r>
    </w:p>
    <w:p>
      <w:pPr>
        <w:rPr>
          <w:sz w:val="26"/>
          <w:szCs w:val="26"/>
        </w:rPr>
      </w:pPr>
      <w:r>
        <w:rPr>
          <w:sz w:val="26"/>
          <w:szCs w:val="26"/>
          <w:rtl w:val="0"/>
        </w:rPr>
        <w:t xml:space="preserve">  text-align: center;</w:t>
      </w:r>
    </w:p>
    <w:p>
      <w:pPr>
        <w:rPr>
          <w:sz w:val="26"/>
          <w:szCs w:val="26"/>
        </w:rPr>
      </w:pPr>
      <w:r>
        <w:rPr>
          <w:sz w:val="26"/>
          <w:szCs w:val="26"/>
          <w:rtl w:val="0"/>
        </w:rPr>
        <w:t xml:space="preserve">  color: palevioletred;</w:t>
      </w:r>
    </w:p>
    <w:p>
      <w:pPr>
        <w:rPr>
          <w:sz w:val="26"/>
          <w:szCs w:val="26"/>
        </w:rPr>
      </w:pPr>
      <w:r>
        <w:rPr>
          <w:sz w:val="26"/>
          <w:szCs w:val="26"/>
          <w:rtl w:val="0"/>
        </w:rPr>
        <w:t xml:space="preserve">  `</w:t>
      </w:r>
    </w:p>
    <w:p>
      <w:pPr>
        <w:rPr>
          <w:sz w:val="26"/>
          <w:szCs w:val="26"/>
        </w:rPr>
      </w:pPr>
      <w:r>
        <w:rPr>
          <w:sz w:val="26"/>
          <w:szCs w:val="26"/>
          <w:rtl w:val="0"/>
        </w:rPr>
        <w:t xml:space="preserve"> </w:t>
      </w:r>
    </w:p>
    <w:p>
      <w:pPr>
        <w:rPr>
          <w:sz w:val="26"/>
          <w:szCs w:val="26"/>
        </w:rPr>
      </w:pPr>
      <w:r>
        <w:rPr>
          <w:sz w:val="26"/>
          <w:szCs w:val="26"/>
          <w:rtl w:val="0"/>
        </w:rPr>
        <w:t xml:space="preserve"> </w:t>
      </w:r>
    </w:p>
    <w:p>
      <w:pPr>
        <w:rPr>
          <w:sz w:val="26"/>
          <w:szCs w:val="26"/>
        </w:rPr>
      </w:pPr>
      <w:r>
        <w:rPr>
          <w:sz w:val="26"/>
          <w:szCs w:val="26"/>
          <w:rtl w:val="0"/>
        </w:rPr>
        <w:t>// Create a &lt;Wrapper&gt; component that renders a &lt;section&gt; with some padding and a papayawhip background</w:t>
      </w:r>
    </w:p>
    <w:p>
      <w:pPr>
        <w:rPr>
          <w:sz w:val="26"/>
          <w:szCs w:val="26"/>
        </w:rPr>
      </w:pPr>
      <w:r>
        <w:rPr>
          <w:sz w:val="26"/>
          <w:szCs w:val="26"/>
          <w:rtl w:val="0"/>
        </w:rPr>
        <w:t>const Wrapper = styled.section`</w:t>
      </w:r>
    </w:p>
    <w:p>
      <w:pPr>
        <w:rPr>
          <w:sz w:val="26"/>
          <w:szCs w:val="26"/>
        </w:rPr>
      </w:pPr>
      <w:r>
        <w:rPr>
          <w:sz w:val="26"/>
          <w:szCs w:val="26"/>
          <w:rtl w:val="0"/>
        </w:rPr>
        <w:t xml:space="preserve">  padding: 4em;</w:t>
      </w:r>
    </w:p>
    <w:p>
      <w:pPr>
        <w:rPr>
          <w:sz w:val="26"/>
          <w:szCs w:val="26"/>
        </w:rPr>
      </w:pPr>
      <w:r>
        <w:rPr>
          <w:sz w:val="26"/>
          <w:szCs w:val="26"/>
          <w:rtl w:val="0"/>
        </w:rPr>
        <w:t xml:space="preserve">  background: papayawhip;</w:t>
      </w:r>
    </w:p>
    <w:p>
      <w:pPr>
        <w:rPr>
          <w:sz w:val="26"/>
          <w:szCs w:val="26"/>
        </w:rPr>
      </w:pPr>
      <w:r>
        <w:rPr>
          <w:sz w:val="26"/>
          <w:szCs w:val="26"/>
          <w:rtl w:val="0"/>
        </w:rPr>
        <w:t>`</w:t>
      </w:r>
    </w:p>
    <w:p>
      <w:pPr>
        <w:rPr>
          <w:sz w:val="28"/>
          <w:szCs w:val="28"/>
        </w:rPr>
      </w:pPr>
      <w:r>
        <w:rPr>
          <w:sz w:val="28"/>
          <w:szCs w:val="28"/>
          <w:rtl w:val="0"/>
        </w:rPr>
        <w:t>These two variables, Title and Wrapper, are now components that you can render just like any other react component.</w:t>
      </w:r>
    </w:p>
    <w:p>
      <w:pPr>
        <w:rPr>
          <w:sz w:val="26"/>
          <w:szCs w:val="26"/>
        </w:rPr>
      </w:pPr>
      <w:r>
        <w:rPr>
          <w:sz w:val="26"/>
          <w:szCs w:val="26"/>
          <w:rtl w:val="0"/>
        </w:rPr>
        <w:t xml:space="preserve"> </w:t>
      </w:r>
    </w:p>
    <w:p>
      <w:pPr>
        <w:rPr>
          <w:sz w:val="26"/>
          <w:szCs w:val="26"/>
        </w:rPr>
      </w:pPr>
      <w:r>
        <w:rPr>
          <w:sz w:val="26"/>
          <w:szCs w:val="26"/>
          <w:rtl w:val="0"/>
        </w:rPr>
        <w:t>&lt;Wrapper&gt;</w:t>
      </w:r>
    </w:p>
    <w:p>
      <w:pPr>
        <w:rPr>
          <w:sz w:val="26"/>
          <w:szCs w:val="26"/>
        </w:rPr>
      </w:pPr>
      <w:r>
        <w:rPr>
          <w:sz w:val="26"/>
          <w:szCs w:val="26"/>
          <w:rtl w:val="0"/>
        </w:rPr>
        <w:t xml:space="preserve">  &lt;Title&gt;{'Lets start first styled component!'}&lt;/Title&gt;</w:t>
      </w:r>
    </w:p>
    <w:p>
      <w:pPr>
        <w:rPr>
          <w:sz w:val="26"/>
          <w:szCs w:val="26"/>
        </w:rPr>
      </w:pPr>
      <w:r>
        <w:rPr>
          <w:sz w:val="26"/>
          <w:szCs w:val="26"/>
          <w:rtl w:val="0"/>
        </w:rPr>
        <w:t>&lt;/Wrapper&gt;</w:t>
      </w:r>
    </w:p>
    <w:p>
      <w:pPr>
        <w:rPr>
          <w:b/>
          <w:sz w:val="48"/>
          <w:szCs w:val="48"/>
        </w:rPr>
      </w:pPr>
      <w:r>
        <w:rPr>
          <w:b/>
          <w:sz w:val="48"/>
          <w:szCs w:val="48"/>
          <w:rtl w:val="0"/>
        </w:rPr>
        <w:t xml:space="preserve"> </w:t>
      </w:r>
    </w:p>
    <w:p>
      <w:pPr>
        <w:rPr>
          <w:b/>
          <w:sz w:val="48"/>
          <w:szCs w:val="48"/>
        </w:rPr>
      </w:pPr>
      <w:r>
        <w:rPr>
          <w:b/>
          <w:sz w:val="48"/>
          <w:szCs w:val="48"/>
          <w:rtl w:val="0"/>
        </w:rPr>
        <w:t>43 What is the purpose of registerServiceWorker in React?</w:t>
      </w:r>
    </w:p>
    <w:p>
      <w:pPr>
        <w:rPr>
          <w:sz w:val="28"/>
          <w:szCs w:val="28"/>
        </w:rPr>
      </w:pPr>
      <w:r>
        <w:rPr>
          <w:sz w:val="28"/>
          <w:szCs w:val="28"/>
          <w:rtl w:val="0"/>
        </w:rPr>
        <w:t xml:space="preserve"> </w:t>
      </w:r>
    </w:p>
    <w:p>
      <w:pPr>
        <w:rPr>
          <w:color w:val="FB0007"/>
          <w:sz w:val="28"/>
          <w:szCs w:val="28"/>
        </w:rPr>
      </w:pPr>
      <w:r>
        <w:rPr>
          <w:sz w:val="28"/>
          <w:szCs w:val="28"/>
          <w:rtl w:val="0"/>
        </w:rPr>
        <w:t xml:space="preserve">React creates a service worker for you without any configuration by default. </w:t>
      </w:r>
      <w:r>
        <w:rPr>
          <w:color w:val="FB0007"/>
          <w:sz w:val="28"/>
          <w:szCs w:val="28"/>
          <w:rtl w:val="0"/>
        </w:rPr>
        <w:t>The service worker is a web API that helps you cache your assets and other files so that when the user is offline or on slow network,</w:t>
      </w:r>
      <w:r>
        <w:rPr>
          <w:sz w:val="28"/>
          <w:szCs w:val="28"/>
          <w:rtl w:val="0"/>
        </w:rPr>
        <w:t xml:space="preserve"> he/she can still see results on the screen, as such, it helps you build a better user experience, that's what you should know about service worker's for now. </w:t>
      </w:r>
      <w:r>
        <w:rPr>
          <w:color w:val="FB0007"/>
          <w:sz w:val="28"/>
          <w:szCs w:val="28"/>
          <w:rtl w:val="0"/>
        </w:rPr>
        <w:t>It's all about adding offline capabilities to your site.</w:t>
      </w:r>
    </w:p>
    <w:p>
      <w:pPr>
        <w:rPr>
          <w:sz w:val="26"/>
          <w:szCs w:val="26"/>
        </w:rPr>
      </w:pPr>
      <w:r>
        <w:rPr>
          <w:sz w:val="26"/>
          <w:szCs w:val="26"/>
          <w:rtl w:val="0"/>
        </w:rPr>
        <w:t xml:space="preserve">  </w:t>
      </w:r>
    </w:p>
    <w:p>
      <w:pPr>
        <w:rPr>
          <w:sz w:val="26"/>
          <w:szCs w:val="26"/>
        </w:rPr>
      </w:pPr>
      <w:r>
        <w:rPr>
          <w:sz w:val="26"/>
          <w:szCs w:val="26"/>
          <w:rtl w:val="0"/>
        </w:rPr>
        <w:t xml:space="preserve">   import React from 'react';</w:t>
      </w:r>
    </w:p>
    <w:p>
      <w:pPr>
        <w:rPr>
          <w:sz w:val="26"/>
          <w:szCs w:val="26"/>
        </w:rPr>
      </w:pPr>
      <w:r>
        <w:rPr>
          <w:sz w:val="26"/>
          <w:szCs w:val="26"/>
          <w:rtl w:val="0"/>
        </w:rPr>
        <w:t xml:space="preserve">   import ReactDOM from 'react-dom';</w:t>
      </w:r>
    </w:p>
    <w:p>
      <w:pPr>
        <w:rPr>
          <w:sz w:val="26"/>
          <w:szCs w:val="26"/>
        </w:rPr>
      </w:pPr>
      <w:r>
        <w:rPr>
          <w:sz w:val="26"/>
          <w:szCs w:val="26"/>
          <w:rtl w:val="0"/>
        </w:rPr>
        <w:t xml:space="preserve">   import App from './App';</w:t>
      </w:r>
    </w:p>
    <w:p>
      <w:pPr>
        <w:rPr>
          <w:sz w:val="26"/>
          <w:szCs w:val="26"/>
        </w:rPr>
      </w:pPr>
      <w:r>
        <w:rPr>
          <w:sz w:val="26"/>
          <w:szCs w:val="26"/>
          <w:rtl w:val="0"/>
        </w:rPr>
        <w:t xml:space="preserve">   import registerServiceWorker from './registerServiceWorker';</w:t>
      </w:r>
    </w:p>
    <w:p>
      <w:pPr>
        <w:rPr>
          <w:sz w:val="26"/>
          <w:szCs w:val="26"/>
        </w:rPr>
      </w:pPr>
      <w:r>
        <w:rPr>
          <w:sz w:val="26"/>
          <w:szCs w:val="26"/>
          <w:rtl w:val="0"/>
        </w:rPr>
        <w:t xml:space="preserve"> </w:t>
      </w:r>
    </w:p>
    <w:p>
      <w:pPr>
        <w:rPr>
          <w:sz w:val="26"/>
          <w:szCs w:val="26"/>
        </w:rPr>
      </w:pPr>
      <w:r>
        <w:rPr>
          <w:sz w:val="26"/>
          <w:szCs w:val="26"/>
          <w:rtl w:val="0"/>
        </w:rPr>
        <w:t xml:space="preserve">   ReactDOM.render(&lt;App /&gt;, document.getElementById('root'));</w:t>
      </w:r>
    </w:p>
    <w:p>
      <w:pPr>
        <w:rPr>
          <w:sz w:val="26"/>
          <w:szCs w:val="26"/>
        </w:rPr>
      </w:pPr>
      <w:r>
        <w:rPr>
          <w:sz w:val="26"/>
          <w:szCs w:val="26"/>
          <w:rtl w:val="0"/>
        </w:rPr>
        <w:t xml:space="preserve">   registerServiceWorker();</w:t>
      </w:r>
    </w:p>
    <w:p>
      <w:pPr>
        <w:rPr>
          <w:b/>
          <w:sz w:val="48"/>
          <w:szCs w:val="48"/>
        </w:rPr>
      </w:pPr>
      <w:r>
        <w:rPr>
          <w:b/>
          <w:sz w:val="48"/>
          <w:szCs w:val="48"/>
          <w:rtl w:val="0"/>
        </w:rPr>
        <w:t xml:space="preserve"> </w:t>
      </w:r>
    </w:p>
    <w:p>
      <w:pPr>
        <w:rPr>
          <w:b/>
          <w:sz w:val="48"/>
          <w:szCs w:val="48"/>
        </w:rPr>
      </w:pPr>
      <w:r>
        <w:rPr>
          <w:b/>
          <w:sz w:val="48"/>
          <w:szCs w:val="48"/>
          <w:rtl w:val="0"/>
        </w:rPr>
        <w:t>44 Server side rendering vs client side rendering</w:t>
      </w:r>
    </w:p>
    <w:p>
      <w:pPr>
        <w:rPr>
          <w:sz w:val="28"/>
          <w:szCs w:val="28"/>
        </w:rPr>
      </w:pPr>
      <w:r>
        <w:rPr>
          <w:sz w:val="28"/>
          <w:szCs w:val="28"/>
          <w:rtl w:val="0"/>
        </w:rPr>
        <w:t xml:space="preserve"> </w:t>
      </w:r>
    </w:p>
    <w:p>
      <w:pPr>
        <w:rPr>
          <w:sz w:val="28"/>
          <w:szCs w:val="28"/>
        </w:rPr>
      </w:pPr>
      <w:r>
        <w:rPr>
          <w:sz w:val="28"/>
          <w:szCs w:val="28"/>
          <w:rtl w:val="0"/>
        </w:rPr>
        <w:t>On the bright side, server-side rendering is great for SEO. Your content is present before you get it, so search engines are able to index it and crawl it just fine. Something that is not so with client-side rendering. At least not simply.</w:t>
      </w:r>
    </w:p>
    <w:p>
      <w:pPr>
        <w:rPr>
          <w:sz w:val="28"/>
          <w:szCs w:val="28"/>
        </w:rPr>
      </w:pPr>
      <w:r>
        <w:rPr>
          <w:sz w:val="28"/>
          <w:szCs w:val="28"/>
          <w:rtl w:val="0"/>
        </w:rPr>
        <w:t xml:space="preserve"> </w:t>
      </w:r>
    </w:p>
    <w:p>
      <w:pPr>
        <w:rPr>
          <w:sz w:val="28"/>
          <w:szCs w:val="28"/>
        </w:rPr>
      </w:pPr>
      <w:r>
        <w:rPr>
          <w:sz w:val="28"/>
          <w:szCs w:val="28"/>
          <w:rtl w:val="0"/>
        </w:rPr>
        <w:t>Server-side pros:</w:t>
      </w:r>
    </w:p>
    <w:p>
      <w:pPr>
        <w:ind w:left="1440" w:hanging="720"/>
        <w:rPr>
          <w:sz w:val="28"/>
          <w:szCs w:val="28"/>
        </w:rPr>
      </w:pPr>
      <w:r>
        <w:rPr>
          <w:sz w:val="28"/>
          <w:szCs w:val="28"/>
          <w:rtl w:val="0"/>
        </w:rPr>
        <w:t>• Search engines can crawl the site for better SEO.</w:t>
      </w:r>
    </w:p>
    <w:p>
      <w:pPr>
        <w:ind w:left="1440" w:hanging="720"/>
        <w:rPr>
          <w:sz w:val="28"/>
          <w:szCs w:val="28"/>
        </w:rPr>
      </w:pPr>
      <w:r>
        <w:rPr>
          <w:sz w:val="28"/>
          <w:szCs w:val="28"/>
          <w:rtl w:val="0"/>
        </w:rPr>
        <w:t>• The initial page load is faster.</w:t>
      </w:r>
    </w:p>
    <w:p>
      <w:pPr>
        <w:ind w:left="1440" w:hanging="720"/>
        <w:rPr>
          <w:sz w:val="28"/>
          <w:szCs w:val="28"/>
        </w:rPr>
      </w:pPr>
      <w:r>
        <w:rPr>
          <w:sz w:val="28"/>
          <w:szCs w:val="28"/>
          <w:rtl w:val="0"/>
        </w:rPr>
        <w:t>• Great for static sites.</w:t>
      </w:r>
    </w:p>
    <w:p>
      <w:pPr>
        <w:rPr>
          <w:sz w:val="28"/>
          <w:szCs w:val="28"/>
        </w:rPr>
      </w:pPr>
      <w:r>
        <w:rPr>
          <w:sz w:val="28"/>
          <w:szCs w:val="28"/>
          <w:rtl w:val="0"/>
        </w:rPr>
        <w:t xml:space="preserve"> </w:t>
      </w:r>
    </w:p>
    <w:p>
      <w:pPr>
        <w:rPr>
          <w:sz w:val="28"/>
          <w:szCs w:val="28"/>
        </w:rPr>
      </w:pPr>
      <w:r>
        <w:rPr>
          <w:sz w:val="28"/>
          <w:szCs w:val="28"/>
          <w:rtl w:val="0"/>
        </w:rPr>
        <w:t>Server-side cons:</w:t>
      </w:r>
    </w:p>
    <w:p>
      <w:pPr>
        <w:ind w:left="1440" w:hanging="720"/>
        <w:rPr>
          <w:sz w:val="28"/>
          <w:szCs w:val="28"/>
        </w:rPr>
      </w:pPr>
      <w:r>
        <w:rPr>
          <w:sz w:val="28"/>
          <w:szCs w:val="28"/>
          <w:rtl w:val="0"/>
        </w:rPr>
        <w:t>• Frequent server requests.</w:t>
      </w:r>
    </w:p>
    <w:p>
      <w:pPr>
        <w:ind w:left="1440" w:hanging="720"/>
        <w:rPr>
          <w:sz w:val="28"/>
          <w:szCs w:val="28"/>
        </w:rPr>
      </w:pPr>
      <w:r>
        <w:rPr>
          <w:sz w:val="28"/>
          <w:szCs w:val="28"/>
          <w:rtl w:val="0"/>
        </w:rPr>
        <w:t>• An overall slow page rendering.</w:t>
      </w:r>
    </w:p>
    <w:p>
      <w:pPr>
        <w:ind w:left="1440" w:hanging="720"/>
        <w:rPr>
          <w:sz w:val="28"/>
          <w:szCs w:val="28"/>
        </w:rPr>
      </w:pPr>
      <w:r>
        <w:rPr>
          <w:sz w:val="28"/>
          <w:szCs w:val="28"/>
          <w:rtl w:val="0"/>
        </w:rPr>
        <w:t>• Full page reloads.</w:t>
      </w:r>
    </w:p>
    <w:p>
      <w:pPr>
        <w:ind w:left="1440" w:hanging="720"/>
        <w:rPr>
          <w:sz w:val="28"/>
          <w:szCs w:val="28"/>
        </w:rPr>
      </w:pPr>
      <w:r>
        <w:rPr>
          <w:sz w:val="28"/>
          <w:szCs w:val="28"/>
          <w:rtl w:val="0"/>
        </w:rPr>
        <w:t>• Non-rich site interactions.</w:t>
      </w:r>
    </w:p>
    <w:p>
      <w:pPr>
        <w:rPr>
          <w:sz w:val="28"/>
          <w:szCs w:val="28"/>
        </w:rPr>
      </w:pPr>
      <w:r>
        <w:rPr>
          <w:sz w:val="28"/>
          <w:szCs w:val="28"/>
          <w:rtl w:val="0"/>
        </w:rPr>
        <w:t xml:space="preserve"> </w:t>
      </w:r>
    </w:p>
    <w:p>
      <w:pPr>
        <w:rPr>
          <w:sz w:val="28"/>
          <w:szCs w:val="28"/>
        </w:rPr>
      </w:pPr>
      <w:r>
        <w:rPr>
          <w:sz w:val="28"/>
          <w:szCs w:val="28"/>
          <w:rtl w:val="0"/>
        </w:rPr>
        <w:t>Client-side pros:</w:t>
      </w:r>
    </w:p>
    <w:p>
      <w:pPr>
        <w:ind w:left="1440" w:hanging="720"/>
        <w:rPr>
          <w:sz w:val="28"/>
          <w:szCs w:val="28"/>
        </w:rPr>
      </w:pPr>
      <w:r>
        <w:rPr>
          <w:sz w:val="28"/>
          <w:szCs w:val="28"/>
          <w:rtl w:val="0"/>
        </w:rPr>
        <w:t>• Rich site interactions</w:t>
      </w:r>
    </w:p>
    <w:p>
      <w:pPr>
        <w:ind w:left="1440" w:hanging="720"/>
        <w:rPr>
          <w:sz w:val="28"/>
          <w:szCs w:val="28"/>
        </w:rPr>
      </w:pPr>
      <w:r>
        <w:rPr>
          <w:sz w:val="28"/>
          <w:szCs w:val="28"/>
          <w:rtl w:val="0"/>
        </w:rPr>
        <w:t>• Fast website rendering after the initial load.</w:t>
      </w:r>
    </w:p>
    <w:p>
      <w:pPr>
        <w:ind w:left="1440" w:hanging="720"/>
        <w:rPr>
          <w:sz w:val="28"/>
          <w:szCs w:val="28"/>
        </w:rPr>
      </w:pPr>
      <w:r>
        <w:rPr>
          <w:sz w:val="28"/>
          <w:szCs w:val="28"/>
          <w:rtl w:val="0"/>
        </w:rPr>
        <w:t>• Great for web applications.</w:t>
      </w:r>
    </w:p>
    <w:p>
      <w:pPr>
        <w:ind w:left="1440" w:hanging="720"/>
        <w:rPr>
          <w:sz w:val="28"/>
          <w:szCs w:val="28"/>
        </w:rPr>
      </w:pPr>
      <w:r>
        <w:rPr>
          <w:sz w:val="28"/>
          <w:szCs w:val="28"/>
          <w:rtl w:val="0"/>
        </w:rPr>
        <w:t>• Robust selection of JavaScript libraries.</w:t>
      </w:r>
    </w:p>
    <w:p>
      <w:pPr>
        <w:rPr>
          <w:sz w:val="28"/>
          <w:szCs w:val="28"/>
        </w:rPr>
      </w:pPr>
      <w:r>
        <w:rPr>
          <w:sz w:val="28"/>
          <w:szCs w:val="28"/>
          <w:rtl w:val="0"/>
        </w:rPr>
        <w:t xml:space="preserve"> </w:t>
      </w:r>
    </w:p>
    <w:p>
      <w:pPr>
        <w:rPr>
          <w:sz w:val="28"/>
          <w:szCs w:val="28"/>
        </w:rPr>
      </w:pPr>
      <w:r>
        <w:rPr>
          <w:sz w:val="28"/>
          <w:szCs w:val="28"/>
          <w:rtl w:val="0"/>
        </w:rPr>
        <w:t>Client-side cons:</w:t>
      </w:r>
    </w:p>
    <w:p>
      <w:pPr>
        <w:ind w:left="1440" w:hanging="720"/>
        <w:rPr>
          <w:sz w:val="28"/>
          <w:szCs w:val="28"/>
        </w:rPr>
      </w:pPr>
      <w:r>
        <w:rPr>
          <w:sz w:val="28"/>
          <w:szCs w:val="28"/>
          <w:rtl w:val="0"/>
        </w:rPr>
        <w:t>• Low SEO if not implemented correctly.</w:t>
      </w:r>
    </w:p>
    <w:p>
      <w:pPr>
        <w:ind w:left="1440" w:hanging="720"/>
        <w:rPr>
          <w:sz w:val="28"/>
          <w:szCs w:val="28"/>
        </w:rPr>
      </w:pPr>
      <w:r>
        <w:rPr>
          <w:sz w:val="28"/>
          <w:szCs w:val="28"/>
          <w:rtl w:val="0"/>
        </w:rPr>
        <w:t>• Initial load might require more time.</w:t>
      </w:r>
    </w:p>
    <w:p>
      <w:pPr>
        <w:ind w:left="1440" w:hanging="720"/>
        <w:rPr>
          <w:sz w:val="28"/>
          <w:szCs w:val="28"/>
        </w:rPr>
      </w:pPr>
      <w:r>
        <w:rPr>
          <w:sz w:val="28"/>
          <w:szCs w:val="28"/>
          <w:rtl w:val="0"/>
        </w:rPr>
        <w:t>• In most cases, requires an external library.</w:t>
      </w:r>
    </w:p>
    <w:p>
      <w:pPr>
        <w:rPr>
          <w:b/>
          <w:sz w:val="48"/>
          <w:szCs w:val="48"/>
        </w:rPr>
      </w:pPr>
      <w:r>
        <w:rPr>
          <w:b/>
          <w:sz w:val="48"/>
          <w:szCs w:val="48"/>
          <w:rtl w:val="0"/>
        </w:rPr>
        <w:t xml:space="preserve"> </w:t>
      </w:r>
    </w:p>
    <w:p>
      <w:pPr>
        <w:rPr>
          <w:b/>
          <w:sz w:val="48"/>
          <w:szCs w:val="48"/>
        </w:rPr>
      </w:pPr>
      <w:r>
        <w:rPr>
          <w:b/>
          <w:sz w:val="48"/>
          <w:szCs w:val="48"/>
          <w:rtl w:val="0"/>
        </w:rPr>
        <w:t>45 Do I need to keep all my state into Redux? Should I ever use react internal state?</w:t>
      </w:r>
    </w:p>
    <w:p>
      <w:pPr>
        <w:rPr>
          <w:sz w:val="28"/>
          <w:szCs w:val="28"/>
        </w:rPr>
      </w:pPr>
      <w:r>
        <w:rPr>
          <w:sz w:val="28"/>
          <w:szCs w:val="28"/>
          <w:rtl w:val="0"/>
        </w:rPr>
        <w:t xml:space="preserve"> </w:t>
      </w:r>
    </w:p>
    <w:p>
      <w:pPr>
        <w:rPr>
          <w:sz w:val="28"/>
          <w:szCs w:val="28"/>
        </w:rPr>
      </w:pPr>
      <w:r>
        <w:rPr>
          <w:sz w:val="28"/>
          <w:szCs w:val="28"/>
          <w:rtl w:val="0"/>
        </w:rPr>
        <w:t>It is up to developer decision. i.e, It is developer job to determine what kinds of state make up your application, and where each piece of state should live. Some users prefer to keep every single piece of data in Redux, to maintain a fully serializable and controlled version of their application at all times. Others prefer to keep non-critical or UI state, such as “is this dropdown currently open”, inside a component's internal state.</w:t>
      </w:r>
    </w:p>
    <w:p>
      <w:pPr>
        <w:rPr>
          <w:sz w:val="28"/>
          <w:szCs w:val="28"/>
        </w:rPr>
      </w:pPr>
      <w:r>
        <w:rPr>
          <w:sz w:val="28"/>
          <w:szCs w:val="28"/>
          <w:rtl w:val="0"/>
        </w:rPr>
        <w:t>Below are the thumb rules to determine what kind of data should be put into Redux</w:t>
      </w:r>
    </w:p>
    <w:p>
      <w:pPr>
        <w:ind w:left="1440" w:hanging="720"/>
        <w:rPr>
          <w:sz w:val="28"/>
          <w:szCs w:val="28"/>
        </w:rPr>
      </w:pPr>
      <w:r>
        <w:rPr>
          <w:sz w:val="28"/>
          <w:szCs w:val="28"/>
          <w:rtl w:val="0"/>
        </w:rPr>
        <w:t>• Do other parts of the application care about this data?</w:t>
      </w:r>
    </w:p>
    <w:p>
      <w:pPr>
        <w:ind w:left="1440" w:hanging="720"/>
        <w:rPr>
          <w:sz w:val="28"/>
          <w:szCs w:val="28"/>
        </w:rPr>
      </w:pPr>
      <w:r>
        <w:rPr>
          <w:sz w:val="28"/>
          <w:szCs w:val="28"/>
          <w:rtl w:val="0"/>
        </w:rPr>
        <w:t>• Do you need to be able to create further derived data based on this original data?</w:t>
      </w:r>
    </w:p>
    <w:p>
      <w:pPr>
        <w:ind w:left="1440" w:hanging="720"/>
        <w:rPr>
          <w:sz w:val="28"/>
          <w:szCs w:val="28"/>
        </w:rPr>
      </w:pPr>
      <w:r>
        <w:rPr>
          <w:sz w:val="28"/>
          <w:szCs w:val="28"/>
          <w:rtl w:val="0"/>
        </w:rPr>
        <w:t>• Is the same data being used to drive multiple components?</w:t>
      </w:r>
    </w:p>
    <w:p>
      <w:pPr>
        <w:ind w:left="1440" w:hanging="720"/>
        <w:rPr>
          <w:sz w:val="28"/>
          <w:szCs w:val="28"/>
        </w:rPr>
      </w:pPr>
      <w:r>
        <w:rPr>
          <w:sz w:val="28"/>
          <w:szCs w:val="28"/>
          <w:rtl w:val="0"/>
        </w:rPr>
        <w:t>• Is there value to you in being able to restore this state to a given point in time (ie, time travel debugging)?</w:t>
      </w:r>
    </w:p>
    <w:p>
      <w:pPr>
        <w:ind w:left="1440" w:hanging="720"/>
        <w:rPr>
          <w:sz w:val="28"/>
          <w:szCs w:val="28"/>
        </w:rPr>
      </w:pPr>
      <w:r>
        <w:rPr>
          <w:sz w:val="28"/>
          <w:szCs w:val="28"/>
          <w:rtl w:val="0"/>
        </w:rPr>
        <w:t>• Do you want to cache the data (ie, use what's in state if it's already there instead of re-requesting it)?</w:t>
      </w:r>
    </w:p>
    <w:p>
      <w:pPr>
        <w:rPr>
          <w:b/>
          <w:sz w:val="48"/>
          <w:szCs w:val="48"/>
        </w:rPr>
      </w:pPr>
      <w:r>
        <w:rPr>
          <w:b/>
          <w:sz w:val="48"/>
          <w:szCs w:val="48"/>
          <w:rtl w:val="0"/>
        </w:rPr>
        <w:t xml:space="preserve"> </w:t>
      </w:r>
    </w:p>
    <w:p>
      <w:pPr>
        <w:rPr>
          <w:b/>
          <w:sz w:val="48"/>
          <w:szCs w:val="48"/>
        </w:rPr>
      </w:pPr>
      <w:r>
        <w:rPr>
          <w:b/>
          <w:sz w:val="48"/>
          <w:szCs w:val="48"/>
          <w:rtl w:val="0"/>
        </w:rPr>
        <w:t>46 What is render hijacking in react?</w:t>
      </w:r>
    </w:p>
    <w:p>
      <w:pPr>
        <w:rPr>
          <w:sz w:val="28"/>
          <w:szCs w:val="28"/>
        </w:rPr>
      </w:pPr>
      <w:r>
        <w:rPr>
          <w:sz w:val="28"/>
          <w:szCs w:val="28"/>
          <w:rtl w:val="0"/>
        </w:rPr>
        <w:t xml:space="preserve"> </w:t>
      </w:r>
    </w:p>
    <w:p>
      <w:pPr>
        <w:rPr>
          <w:sz w:val="28"/>
          <w:szCs w:val="28"/>
        </w:rPr>
      </w:pPr>
      <w:r>
        <w:rPr>
          <w:sz w:val="28"/>
          <w:szCs w:val="28"/>
          <w:rtl w:val="0"/>
        </w:rPr>
        <w:t>The concept of render hijacking is the ability to control what a component will output from another component. It actually means that you decorate your component by wrapping it into a Higher-Order component. By wrapping you can inject additional props or make other changes, which can cause changing logic of rendering. It does not actually enables hijacking, but by using HOC you make your component behave in different way.</w:t>
      </w:r>
    </w:p>
    <w:p>
      <w:pPr>
        <w:rPr>
          <w:b/>
          <w:sz w:val="48"/>
          <w:szCs w:val="48"/>
        </w:rPr>
      </w:pPr>
      <w:r>
        <w:rPr>
          <w:b/>
          <w:sz w:val="48"/>
          <w:szCs w:val="48"/>
          <w:rtl w:val="0"/>
        </w:rPr>
        <w:t xml:space="preserve"> </w:t>
      </w:r>
    </w:p>
    <w:p>
      <w:pPr>
        <w:rPr>
          <w:b/>
          <w:sz w:val="48"/>
          <w:szCs w:val="48"/>
        </w:rPr>
      </w:pPr>
      <w:r>
        <w:rPr>
          <w:b/>
          <w:sz w:val="48"/>
          <w:szCs w:val="48"/>
          <w:rtl w:val="0"/>
        </w:rPr>
        <w:t>47 What logic will you write in componentWillMount?</w:t>
      </w:r>
    </w:p>
    <w:p>
      <w:pPr>
        <w:rPr>
          <w:sz w:val="28"/>
          <w:szCs w:val="28"/>
        </w:rPr>
      </w:pPr>
      <w:r>
        <w:rPr>
          <w:sz w:val="28"/>
          <w:szCs w:val="28"/>
          <w:rtl w:val="0"/>
        </w:rPr>
        <w:t xml:space="preserve"> </w:t>
      </w:r>
    </w:p>
    <w:p>
      <w:pPr>
        <w:rPr>
          <w:sz w:val="28"/>
          <w:szCs w:val="28"/>
        </w:rPr>
      </w:pPr>
      <w:r>
        <w:rPr>
          <w:sz w:val="28"/>
          <w:szCs w:val="28"/>
          <w:rtl w:val="0"/>
        </w:rPr>
        <w:t>componentWillMount() is invoked just before mounting occurs. The componentWillMount is place to handle configuration, update state, and in general prepare for the first render.</w:t>
      </w:r>
    </w:p>
    <w:p>
      <w:pPr>
        <w:rPr>
          <w:b/>
          <w:sz w:val="48"/>
          <w:szCs w:val="48"/>
        </w:rPr>
      </w:pPr>
      <w:r>
        <w:rPr>
          <w:b/>
          <w:sz w:val="48"/>
          <w:szCs w:val="48"/>
          <w:rtl w:val="0"/>
        </w:rPr>
        <w:t xml:space="preserve"> </w:t>
      </w:r>
    </w:p>
    <w:p>
      <w:pPr>
        <w:rPr>
          <w:b/>
          <w:sz w:val="48"/>
          <w:szCs w:val="48"/>
        </w:rPr>
      </w:pPr>
      <w:r>
        <w:rPr>
          <w:b/>
          <w:sz w:val="48"/>
          <w:szCs w:val="48"/>
          <w:rtl w:val="0"/>
        </w:rPr>
        <w:t>48 Code Splitting?</w:t>
      </w:r>
    </w:p>
    <w:p>
      <w:pPr>
        <w:rPr>
          <w:sz w:val="28"/>
          <w:szCs w:val="28"/>
        </w:rPr>
      </w:pPr>
      <w:r>
        <w:rPr>
          <w:sz w:val="28"/>
          <w:szCs w:val="28"/>
          <w:rtl w:val="0"/>
        </w:rPr>
        <w:t xml:space="preserve"> </w:t>
      </w:r>
    </w:p>
    <w:p>
      <w:pPr>
        <w:rPr>
          <w:sz w:val="28"/>
          <w:szCs w:val="28"/>
        </w:rPr>
      </w:pPr>
      <w:r>
        <w:rPr>
          <w:sz w:val="28"/>
          <w:szCs w:val="28"/>
          <w:rtl w:val="0"/>
        </w:rPr>
        <w:t>Bundling is great, but as your app grows, your bundle will grow too. Especially if you are including large third-party libraries. (You need to keep an eye on the code you are including in your bundle so that you don’t accidentally make it so large that your app takes a long time to load.)</w:t>
      </w:r>
    </w:p>
    <w:p>
      <w:pPr>
        <w:rPr>
          <w:color w:val="FB0007"/>
          <w:sz w:val="28"/>
          <w:szCs w:val="28"/>
        </w:rPr>
      </w:pPr>
      <w:r>
        <w:rPr>
          <w:color w:val="FB0007"/>
          <w:sz w:val="28"/>
          <w:szCs w:val="28"/>
          <w:rtl w:val="0"/>
        </w:rPr>
        <w:t xml:space="preserve"> </w:t>
      </w:r>
    </w:p>
    <w:p>
      <w:pPr>
        <w:rPr>
          <w:color w:val="FB0007"/>
          <w:sz w:val="28"/>
          <w:szCs w:val="28"/>
        </w:rPr>
      </w:pPr>
      <w:r>
        <w:rPr>
          <w:color w:val="FB0007"/>
          <w:sz w:val="28"/>
          <w:szCs w:val="28"/>
          <w:rtl w:val="0"/>
        </w:rPr>
        <w:t>To avoid winding up with a large bundle, it’s good (to get ahead of the problem and) start “splitting” your bundle. Code-Splitting is a feature supported by bundlers like Webpack and Browserify (via factor-bundle) which can create multiple bundles that can be dynamically loaded at runtime.</w:t>
      </w:r>
    </w:p>
    <w:p>
      <w:pPr>
        <w:rPr>
          <w:color w:val="FB0007"/>
          <w:sz w:val="28"/>
          <w:szCs w:val="28"/>
        </w:rPr>
      </w:pPr>
      <w:r>
        <w:rPr>
          <w:color w:val="FB0007"/>
          <w:sz w:val="28"/>
          <w:szCs w:val="28"/>
          <w:rtl w:val="0"/>
        </w:rPr>
        <w:t xml:space="preserve"> </w:t>
      </w:r>
    </w:p>
    <w:p>
      <w:pPr>
        <w:rPr>
          <w:color w:val="FB0007"/>
          <w:sz w:val="28"/>
          <w:szCs w:val="28"/>
        </w:rPr>
      </w:pPr>
      <w:r>
        <w:rPr>
          <w:color w:val="FB0007"/>
          <w:sz w:val="28"/>
          <w:szCs w:val="28"/>
          <w:rtl w:val="0"/>
        </w:rPr>
        <w:t>Code-splitting your app can help you “lazy-load” just the things that are currently needed by the user, which can dramatically improve the performance of your app. While you haven’t reduced the overall amount of code in your app, you’ve avoided loading code that the user may never need, and reduced the amount of code needed during the initial load.</w:t>
      </w:r>
    </w:p>
    <w:p>
      <w:pPr>
        <w:rPr>
          <w:b/>
          <w:sz w:val="48"/>
          <w:szCs w:val="48"/>
        </w:rPr>
      </w:pPr>
      <w:r>
        <w:rPr>
          <w:b/>
          <w:sz w:val="48"/>
          <w:szCs w:val="48"/>
          <w:rtl w:val="0"/>
        </w:rPr>
        <w:t xml:space="preserve"> </w:t>
      </w:r>
    </w:p>
    <w:p>
      <w:pPr>
        <w:rPr>
          <w:b/>
          <w:sz w:val="48"/>
          <w:szCs w:val="48"/>
        </w:rPr>
      </w:pPr>
      <w:r>
        <w:rPr>
          <w:b/>
          <w:sz w:val="48"/>
          <w:szCs w:val="48"/>
          <w:rtl w:val="0"/>
        </w:rPr>
        <w:t>49 Context</w:t>
      </w:r>
    </w:p>
    <w:p>
      <w:pPr>
        <w:rPr>
          <w:sz w:val="28"/>
          <w:szCs w:val="28"/>
        </w:rPr>
      </w:pPr>
      <w:r>
        <w:rPr>
          <w:sz w:val="28"/>
          <w:szCs w:val="28"/>
          <w:rtl w:val="0"/>
        </w:rPr>
        <w:t xml:space="preserve"> </w:t>
      </w:r>
    </w:p>
    <w:p>
      <w:pPr>
        <w:rPr>
          <w:sz w:val="28"/>
          <w:szCs w:val="28"/>
        </w:rPr>
      </w:pPr>
      <w:r>
        <w:rPr>
          <w:sz w:val="28"/>
          <w:szCs w:val="28"/>
          <w:rtl w:val="0"/>
        </w:rPr>
        <w:t>Context provides a way to pass data through the component tree without having to pass props down manually at every level.</w:t>
      </w:r>
    </w:p>
    <w:p>
      <w:pPr>
        <w:rPr>
          <w:sz w:val="28"/>
          <w:szCs w:val="28"/>
        </w:rPr>
      </w:pPr>
      <w:r>
        <w:rPr>
          <w:sz w:val="28"/>
          <w:szCs w:val="28"/>
          <w:rtl w:val="0"/>
        </w:rPr>
        <w:t>In a typical React application, data is passed top-down (parent to child) via props, but this can be cumbersome for certain types of props (e.g. locale preference, UI theme) that are required by many components within an application. Context provides a way to share values like these between components without having to explicitly pass a prop through every level of the tree.</w:t>
      </w:r>
    </w:p>
    <w:p>
      <w:pPr>
        <w:rPr>
          <w:sz w:val="28"/>
          <w:szCs w:val="28"/>
        </w:rPr>
      </w:pPr>
      <w:r>
        <w:rPr>
          <w:sz w:val="28"/>
          <w:szCs w:val="28"/>
          <w:rtl w:val="0"/>
        </w:rPr>
        <w:t>example:</w:t>
      </w:r>
    </w:p>
    <w:p>
      <w:pPr>
        <w:spacing w:line="327" w:lineRule="auto"/>
        <w:rPr>
          <w:color w:val="FFFFFF"/>
          <w:sz w:val="21"/>
          <w:szCs w:val="21"/>
          <w:shd w:val="clear" w:fill="353B45"/>
        </w:rPr>
      </w:pPr>
      <w:r>
        <w:rPr>
          <w:color w:val="FFFFFF"/>
          <w:sz w:val="21"/>
          <w:szCs w:val="21"/>
          <w:shd w:val="clear" w:fill="353B45"/>
          <w:rtl w:val="0"/>
        </w:rPr>
        <w:t>// Context lets us pass a value deep into the component tree</w:t>
      </w:r>
    </w:p>
    <w:p>
      <w:pPr>
        <w:spacing w:line="327" w:lineRule="auto"/>
        <w:rPr>
          <w:color w:val="FFFFFF"/>
          <w:sz w:val="21"/>
          <w:szCs w:val="21"/>
          <w:shd w:val="clear" w:fill="353B45"/>
        </w:rPr>
      </w:pPr>
      <w:r>
        <w:rPr>
          <w:color w:val="FFFFFF"/>
          <w:sz w:val="21"/>
          <w:szCs w:val="21"/>
          <w:shd w:val="clear" w:fill="353B45"/>
          <w:rtl w:val="0"/>
        </w:rPr>
        <w:t>// without explicitly threading it through every component.</w:t>
      </w:r>
    </w:p>
    <w:p>
      <w:pPr>
        <w:spacing w:line="327" w:lineRule="auto"/>
        <w:rPr>
          <w:color w:val="FFFFFF"/>
          <w:sz w:val="21"/>
          <w:szCs w:val="21"/>
          <w:shd w:val="clear" w:fill="353B45"/>
        </w:rPr>
      </w:pPr>
      <w:r>
        <w:rPr>
          <w:color w:val="FFFFFF"/>
          <w:sz w:val="21"/>
          <w:szCs w:val="21"/>
          <w:shd w:val="clear" w:fill="353B45"/>
          <w:rtl w:val="0"/>
        </w:rPr>
        <w:t>// Create a context for the current theme (with "light" as the default).</w:t>
      </w:r>
    </w:p>
    <w:p>
      <w:pPr>
        <w:spacing w:line="327" w:lineRule="auto"/>
        <w:rPr>
          <w:color w:val="88C6BE"/>
          <w:sz w:val="21"/>
          <w:szCs w:val="21"/>
          <w:shd w:val="clear" w:fill="353B45"/>
        </w:rPr>
      </w:pPr>
      <w:r>
        <w:rPr>
          <w:color w:val="FFFFFF"/>
          <w:sz w:val="21"/>
          <w:szCs w:val="21"/>
          <w:shd w:val="clear" w:fill="353B45"/>
          <w:rtl w:val="0"/>
        </w:rPr>
        <w:t xml:space="preserve">const ThemeContext </w:t>
      </w:r>
      <w:r>
        <w:rPr>
          <w:color w:val="D7DEEA"/>
          <w:sz w:val="21"/>
          <w:szCs w:val="21"/>
          <w:shd w:val="clear" w:fill="353B45"/>
          <w:rtl w:val="0"/>
        </w:rPr>
        <w:t>=</w:t>
      </w:r>
      <w:r>
        <w:rPr>
          <w:color w:val="FFFFFF"/>
          <w:sz w:val="21"/>
          <w:szCs w:val="21"/>
          <w:shd w:val="clear" w:fill="353B45"/>
          <w:rtl w:val="0"/>
        </w:rPr>
        <w:t xml:space="preserve"> React</w:t>
      </w:r>
      <w:r>
        <w:rPr>
          <w:color w:val="88C6BE"/>
          <w:sz w:val="21"/>
          <w:szCs w:val="21"/>
          <w:shd w:val="clear" w:fill="353B45"/>
          <w:rtl w:val="0"/>
        </w:rPr>
        <w:t>.</w:t>
      </w:r>
      <w:r>
        <w:rPr>
          <w:color w:val="79B6F2"/>
          <w:sz w:val="21"/>
          <w:szCs w:val="21"/>
          <w:shd w:val="clear" w:fill="353B45"/>
          <w:rtl w:val="0"/>
        </w:rPr>
        <w:t>createContext</w:t>
      </w:r>
      <w:r>
        <w:rPr>
          <w:color w:val="88C6BE"/>
          <w:sz w:val="21"/>
          <w:szCs w:val="21"/>
          <w:shd w:val="clear" w:fill="353B45"/>
          <w:rtl w:val="0"/>
        </w:rPr>
        <w:t>(</w:t>
      </w:r>
      <w:r>
        <w:rPr>
          <w:color w:val="8DC891"/>
          <w:sz w:val="21"/>
          <w:szCs w:val="21"/>
          <w:shd w:val="clear" w:fill="353B45"/>
          <w:rtl w:val="0"/>
        </w:rPr>
        <w:t>'light'</w:t>
      </w:r>
      <w:r>
        <w:rPr>
          <w:color w:val="88C6BE"/>
          <w:sz w:val="21"/>
          <w:szCs w:val="21"/>
          <w:shd w:val="clear" w:fill="353B45"/>
          <w:rtl w:val="0"/>
        </w:rPr>
        <w:t>);</w:t>
      </w:r>
    </w:p>
    <w:p>
      <w:pPr>
        <w:spacing w:line="327" w:lineRule="auto"/>
        <w:rPr>
          <w:color w:val="FFFFFF"/>
          <w:sz w:val="21"/>
          <w:szCs w:val="21"/>
          <w:shd w:val="clear" w:fill="282C34"/>
        </w:rPr>
      </w:pPr>
      <w:r>
        <w:rPr>
          <w:color w:val="FFFFFF"/>
          <w:sz w:val="21"/>
          <w:szCs w:val="21"/>
          <w:shd w:val="clear" w:fill="282C34"/>
          <w:rtl w:val="0"/>
        </w:rPr>
        <w:t xml:space="preserve"> </w:t>
      </w:r>
    </w:p>
    <w:p>
      <w:pPr>
        <w:spacing w:line="327" w:lineRule="auto"/>
        <w:rPr>
          <w:color w:val="88C6BE"/>
          <w:sz w:val="21"/>
          <w:szCs w:val="21"/>
          <w:shd w:val="clear" w:fill="282C34"/>
        </w:rPr>
      </w:pPr>
      <w:r>
        <w:rPr>
          <w:color w:val="FFFFFF"/>
          <w:sz w:val="21"/>
          <w:szCs w:val="21"/>
          <w:shd w:val="clear" w:fill="282C34"/>
          <w:rtl w:val="0"/>
        </w:rPr>
        <w:t xml:space="preserve">class </w:t>
      </w:r>
      <w:r>
        <w:rPr>
          <w:color w:val="FAC863"/>
          <w:sz w:val="21"/>
          <w:szCs w:val="21"/>
          <w:shd w:val="clear" w:fill="282C34"/>
          <w:rtl w:val="0"/>
        </w:rPr>
        <w:t>App</w:t>
      </w:r>
      <w:r>
        <w:rPr>
          <w:color w:val="FFFFFF"/>
          <w:sz w:val="21"/>
          <w:szCs w:val="21"/>
          <w:shd w:val="clear" w:fill="282C34"/>
          <w:rtl w:val="0"/>
        </w:rPr>
        <w:t xml:space="preserve"> </w:t>
      </w:r>
      <w:r>
        <w:rPr>
          <w:color w:val="C5A5C5"/>
          <w:sz w:val="21"/>
          <w:szCs w:val="21"/>
          <w:shd w:val="clear" w:fill="282C34"/>
          <w:rtl w:val="0"/>
        </w:rPr>
        <w:t>extends</w:t>
      </w:r>
      <w:r>
        <w:rPr>
          <w:color w:val="FFFFFF"/>
          <w:sz w:val="21"/>
          <w:szCs w:val="21"/>
          <w:shd w:val="clear" w:fill="282C34"/>
          <w:rtl w:val="0"/>
        </w:rPr>
        <w:t xml:space="preserve"> </w:t>
      </w:r>
      <w:r>
        <w:rPr>
          <w:color w:val="FAC863"/>
          <w:sz w:val="21"/>
          <w:szCs w:val="21"/>
          <w:shd w:val="clear" w:fill="282C34"/>
          <w:rtl w:val="0"/>
        </w:rPr>
        <w:t>React</w:t>
      </w:r>
      <w:r>
        <w:rPr>
          <w:color w:val="88C6BE"/>
          <w:sz w:val="21"/>
          <w:szCs w:val="21"/>
          <w:shd w:val="clear" w:fill="282C34"/>
          <w:rtl w:val="0"/>
        </w:rPr>
        <w:t>.</w:t>
      </w:r>
      <w:r>
        <w:rPr>
          <w:color w:val="FAC863"/>
          <w:sz w:val="21"/>
          <w:szCs w:val="21"/>
          <w:shd w:val="clear" w:fill="282C34"/>
          <w:rtl w:val="0"/>
        </w:rPr>
        <w:t>Component</w:t>
      </w:r>
      <w:r>
        <w:rPr>
          <w:color w:val="FFFFFF"/>
          <w:sz w:val="21"/>
          <w:szCs w:val="21"/>
          <w:shd w:val="clear" w:fill="282C34"/>
          <w:rtl w:val="0"/>
        </w:rPr>
        <w:t xml:space="preserve"> </w:t>
      </w:r>
      <w:r>
        <w:rPr>
          <w:color w:val="88C6BE"/>
          <w:sz w:val="21"/>
          <w:szCs w:val="21"/>
          <w:shd w:val="clear" w:fill="282C34"/>
          <w:rtl w:val="0"/>
        </w:rPr>
        <w:t>{</w:t>
      </w:r>
    </w:p>
    <w:p>
      <w:pPr>
        <w:spacing w:line="327" w:lineRule="auto"/>
        <w:rPr>
          <w:color w:val="88C6BE"/>
          <w:sz w:val="21"/>
          <w:szCs w:val="21"/>
          <w:shd w:val="clear" w:fill="282C34"/>
        </w:rPr>
      </w:pPr>
      <w:r>
        <w:rPr>
          <w:color w:val="FFFFFF"/>
          <w:sz w:val="21"/>
          <w:szCs w:val="21"/>
          <w:shd w:val="clear" w:fill="282C34"/>
          <w:rtl w:val="0"/>
        </w:rPr>
        <w:t xml:space="preserve">  </w:t>
      </w:r>
      <w:r>
        <w:rPr>
          <w:color w:val="79B6F2"/>
          <w:sz w:val="21"/>
          <w:szCs w:val="21"/>
          <w:shd w:val="clear" w:fill="282C34"/>
          <w:rtl w:val="0"/>
        </w:rPr>
        <w:t>render</w:t>
      </w:r>
      <w:r>
        <w:rPr>
          <w:color w:val="88C6BE"/>
          <w:sz w:val="21"/>
          <w:szCs w:val="21"/>
          <w:shd w:val="clear" w:fill="282C34"/>
          <w:rtl w:val="0"/>
        </w:rPr>
        <w:t>()</w:t>
      </w:r>
      <w:r>
        <w:rPr>
          <w:color w:val="FFFFFF"/>
          <w:sz w:val="21"/>
          <w:szCs w:val="21"/>
          <w:shd w:val="clear" w:fill="282C34"/>
          <w:rtl w:val="0"/>
        </w:rPr>
        <w:t xml:space="preserve"> </w:t>
      </w:r>
      <w:r>
        <w:rPr>
          <w:color w:val="88C6BE"/>
          <w:sz w:val="21"/>
          <w:szCs w:val="21"/>
          <w:shd w:val="clear" w:fill="282C34"/>
          <w:rtl w:val="0"/>
        </w:rPr>
        <w:t>{</w:t>
      </w:r>
    </w:p>
    <w:p>
      <w:pPr>
        <w:spacing w:line="327" w:lineRule="auto"/>
        <w:rPr>
          <w:color w:val="B2B2B2"/>
          <w:sz w:val="21"/>
          <w:szCs w:val="21"/>
          <w:shd w:val="clear" w:fill="353B45"/>
        </w:rPr>
      </w:pPr>
      <w:r>
        <w:rPr>
          <w:color w:val="FFFFFF"/>
          <w:sz w:val="21"/>
          <w:szCs w:val="21"/>
          <w:shd w:val="clear" w:fill="353B45"/>
          <w:rtl w:val="0"/>
        </w:rPr>
        <w:t xml:space="preserve">    </w:t>
      </w:r>
      <w:r>
        <w:rPr>
          <w:color w:val="B2B2B2"/>
          <w:sz w:val="21"/>
          <w:szCs w:val="21"/>
          <w:shd w:val="clear" w:fill="353B45"/>
          <w:rtl w:val="0"/>
        </w:rPr>
        <w:t>// Use a Provider to pass the current theme to the tree below.</w:t>
      </w:r>
    </w:p>
    <w:p>
      <w:pPr>
        <w:spacing w:line="327" w:lineRule="auto"/>
        <w:rPr>
          <w:color w:val="B2B2B2"/>
          <w:sz w:val="21"/>
          <w:szCs w:val="21"/>
          <w:shd w:val="clear" w:fill="353B45"/>
        </w:rPr>
      </w:pPr>
      <w:r>
        <w:rPr>
          <w:color w:val="FFFFFF"/>
          <w:sz w:val="21"/>
          <w:szCs w:val="21"/>
          <w:shd w:val="clear" w:fill="353B45"/>
          <w:rtl w:val="0"/>
        </w:rPr>
        <w:t xml:space="preserve">    </w:t>
      </w:r>
      <w:r>
        <w:rPr>
          <w:color w:val="B2B2B2"/>
          <w:sz w:val="21"/>
          <w:szCs w:val="21"/>
          <w:shd w:val="clear" w:fill="353B45"/>
          <w:rtl w:val="0"/>
        </w:rPr>
        <w:t>// Any component can read it, no matter how deep it is.</w:t>
      </w:r>
    </w:p>
    <w:p>
      <w:pPr>
        <w:spacing w:line="327" w:lineRule="auto"/>
        <w:rPr>
          <w:color w:val="B2B2B2"/>
          <w:sz w:val="21"/>
          <w:szCs w:val="21"/>
          <w:shd w:val="clear" w:fill="353B45"/>
        </w:rPr>
      </w:pPr>
      <w:r>
        <w:rPr>
          <w:color w:val="FFFFFF"/>
          <w:sz w:val="21"/>
          <w:szCs w:val="21"/>
          <w:shd w:val="clear" w:fill="353B45"/>
          <w:rtl w:val="0"/>
        </w:rPr>
        <w:t xml:space="preserve">    </w:t>
      </w:r>
      <w:r>
        <w:rPr>
          <w:color w:val="B2B2B2"/>
          <w:sz w:val="21"/>
          <w:szCs w:val="21"/>
          <w:shd w:val="clear" w:fill="353B45"/>
          <w:rtl w:val="0"/>
        </w:rPr>
        <w:t>// In this example, we're passing "dark" as the current value.</w:t>
      </w:r>
    </w:p>
    <w:p>
      <w:pPr>
        <w:spacing w:line="327" w:lineRule="auto"/>
        <w:rPr>
          <w:color w:val="88C6BE"/>
          <w:sz w:val="21"/>
          <w:szCs w:val="21"/>
          <w:shd w:val="clear" w:fill="282C34"/>
        </w:rPr>
      </w:pPr>
      <w:r>
        <w:rPr>
          <w:color w:val="FFFFFF"/>
          <w:sz w:val="21"/>
          <w:szCs w:val="21"/>
          <w:shd w:val="clear" w:fill="282C34"/>
          <w:rtl w:val="0"/>
        </w:rPr>
        <w:t xml:space="preserve">    </w:t>
      </w:r>
      <w:r>
        <w:rPr>
          <w:color w:val="C5A5C5"/>
          <w:sz w:val="21"/>
          <w:szCs w:val="21"/>
          <w:shd w:val="clear" w:fill="282C34"/>
          <w:rtl w:val="0"/>
        </w:rPr>
        <w:t>return</w:t>
      </w:r>
      <w:r>
        <w:rPr>
          <w:color w:val="FFFFFF"/>
          <w:sz w:val="21"/>
          <w:szCs w:val="21"/>
          <w:shd w:val="clear" w:fill="282C34"/>
          <w:rtl w:val="0"/>
        </w:rPr>
        <w:t xml:space="preserve"> </w:t>
      </w:r>
      <w:r>
        <w:rPr>
          <w:color w:val="88C6BE"/>
          <w:sz w:val="21"/>
          <w:szCs w:val="21"/>
          <w:shd w:val="clear" w:fill="282C34"/>
          <w:rtl w:val="0"/>
        </w:rPr>
        <w:t>(</w:t>
      </w:r>
    </w:p>
    <w:p>
      <w:pPr>
        <w:spacing w:line="327" w:lineRule="auto"/>
        <w:rPr>
          <w:color w:val="88C6BE"/>
          <w:sz w:val="21"/>
          <w:szCs w:val="21"/>
          <w:shd w:val="clear" w:fill="353B45"/>
        </w:rPr>
      </w:pPr>
      <w:r>
        <w:rPr>
          <w:color w:val="FFFFFF"/>
          <w:sz w:val="21"/>
          <w:szCs w:val="21"/>
          <w:shd w:val="clear" w:fill="353B45"/>
          <w:rtl w:val="0"/>
        </w:rPr>
        <w:t xml:space="preserve">      </w:t>
      </w:r>
      <w:r>
        <w:rPr>
          <w:color w:val="88C6BE"/>
          <w:sz w:val="21"/>
          <w:szCs w:val="21"/>
          <w:shd w:val="clear" w:fill="353B45"/>
          <w:rtl w:val="0"/>
        </w:rPr>
        <w:t>&lt;</w:t>
      </w:r>
      <w:r>
        <w:rPr>
          <w:color w:val="FC929E"/>
          <w:sz w:val="21"/>
          <w:szCs w:val="21"/>
          <w:shd w:val="clear" w:fill="353B45"/>
          <w:rtl w:val="0"/>
        </w:rPr>
        <w:t xml:space="preserve">ThemeContext.Provider </w:t>
      </w:r>
      <w:r>
        <w:rPr>
          <w:color w:val="C5A5C5"/>
          <w:sz w:val="21"/>
          <w:szCs w:val="21"/>
          <w:shd w:val="clear" w:fill="353B45"/>
          <w:rtl w:val="0"/>
        </w:rPr>
        <w:t>value</w:t>
      </w:r>
      <w:r>
        <w:rPr>
          <w:color w:val="88C6BE"/>
          <w:sz w:val="21"/>
          <w:szCs w:val="21"/>
          <w:shd w:val="clear" w:fill="353B45"/>
          <w:rtl w:val="0"/>
        </w:rPr>
        <w:t>="</w:t>
      </w:r>
      <w:r>
        <w:rPr>
          <w:color w:val="8DC891"/>
          <w:sz w:val="21"/>
          <w:szCs w:val="21"/>
          <w:shd w:val="clear" w:fill="353B45"/>
          <w:rtl w:val="0"/>
        </w:rPr>
        <w:t>dark</w:t>
      </w:r>
      <w:r>
        <w:rPr>
          <w:color w:val="88C6BE"/>
          <w:sz w:val="21"/>
          <w:szCs w:val="21"/>
          <w:shd w:val="clear" w:fill="353B45"/>
          <w:rtl w:val="0"/>
        </w:rPr>
        <w:t>"&gt;</w:t>
      </w:r>
    </w:p>
    <w:p>
      <w:pPr>
        <w:spacing w:line="327" w:lineRule="auto"/>
        <w:rPr>
          <w:color w:val="88C6BE"/>
          <w:sz w:val="21"/>
          <w:szCs w:val="21"/>
          <w:shd w:val="clear" w:fill="282C34"/>
        </w:rPr>
      </w:pPr>
      <w:r>
        <w:rPr>
          <w:color w:val="FFFFFF"/>
          <w:sz w:val="21"/>
          <w:szCs w:val="21"/>
          <w:shd w:val="clear" w:fill="282C34"/>
          <w:rtl w:val="0"/>
        </w:rPr>
        <w:t xml:space="preserve">        </w:t>
      </w:r>
      <w:r>
        <w:rPr>
          <w:color w:val="88C6BE"/>
          <w:sz w:val="21"/>
          <w:szCs w:val="21"/>
          <w:shd w:val="clear" w:fill="282C34"/>
          <w:rtl w:val="0"/>
        </w:rPr>
        <w:t>&lt;</w:t>
      </w:r>
      <w:r>
        <w:rPr>
          <w:color w:val="FC929E"/>
          <w:sz w:val="21"/>
          <w:szCs w:val="21"/>
          <w:shd w:val="clear" w:fill="282C34"/>
          <w:rtl w:val="0"/>
        </w:rPr>
        <w:t xml:space="preserve">Toolbar </w:t>
      </w:r>
      <w:r>
        <w:rPr>
          <w:color w:val="88C6BE"/>
          <w:sz w:val="21"/>
          <w:szCs w:val="21"/>
          <w:shd w:val="clear" w:fill="282C34"/>
          <w:rtl w:val="0"/>
        </w:rPr>
        <w:t>/&gt;</w:t>
      </w:r>
    </w:p>
    <w:p>
      <w:pPr>
        <w:spacing w:line="327" w:lineRule="auto"/>
        <w:rPr>
          <w:color w:val="88C6BE"/>
          <w:sz w:val="21"/>
          <w:szCs w:val="21"/>
          <w:shd w:val="clear" w:fill="282C34"/>
        </w:rPr>
      </w:pPr>
      <w:r>
        <w:rPr>
          <w:color w:val="FFFFFF"/>
          <w:sz w:val="21"/>
          <w:szCs w:val="21"/>
          <w:shd w:val="clear" w:fill="282C34"/>
          <w:rtl w:val="0"/>
        </w:rPr>
        <w:t xml:space="preserve">      </w:t>
      </w:r>
      <w:r>
        <w:rPr>
          <w:color w:val="88C6BE"/>
          <w:sz w:val="21"/>
          <w:szCs w:val="21"/>
          <w:shd w:val="clear" w:fill="282C34"/>
          <w:rtl w:val="0"/>
        </w:rPr>
        <w:t>&lt;/</w:t>
      </w:r>
      <w:r>
        <w:rPr>
          <w:color w:val="FC929E"/>
          <w:sz w:val="21"/>
          <w:szCs w:val="21"/>
          <w:shd w:val="clear" w:fill="282C34"/>
          <w:rtl w:val="0"/>
        </w:rPr>
        <w:t>ThemeContext.Provider</w:t>
      </w:r>
      <w:r>
        <w:rPr>
          <w:color w:val="88C6BE"/>
          <w:sz w:val="21"/>
          <w:szCs w:val="21"/>
          <w:shd w:val="clear" w:fill="282C34"/>
          <w:rtl w:val="0"/>
        </w:rPr>
        <w:t>&gt;</w:t>
      </w:r>
    </w:p>
    <w:p>
      <w:pPr>
        <w:spacing w:line="327" w:lineRule="auto"/>
        <w:rPr>
          <w:color w:val="88C6BE"/>
          <w:sz w:val="21"/>
          <w:szCs w:val="21"/>
          <w:shd w:val="clear" w:fill="282C34"/>
        </w:rPr>
      </w:pPr>
      <w:r>
        <w:rPr>
          <w:color w:val="FFFFFF"/>
          <w:sz w:val="21"/>
          <w:szCs w:val="21"/>
          <w:shd w:val="clear" w:fill="282C34"/>
          <w:rtl w:val="0"/>
        </w:rPr>
        <w:t xml:space="preserve">    </w:t>
      </w:r>
      <w:r>
        <w:rPr>
          <w:color w:val="88C6BE"/>
          <w:sz w:val="21"/>
          <w:szCs w:val="21"/>
          <w:shd w:val="clear" w:fill="282C34"/>
          <w:rtl w:val="0"/>
        </w:rPr>
        <w:t>);</w:t>
      </w:r>
    </w:p>
    <w:p>
      <w:pPr>
        <w:spacing w:line="327" w:lineRule="auto"/>
        <w:rPr>
          <w:color w:val="88C6BE"/>
          <w:sz w:val="21"/>
          <w:szCs w:val="21"/>
          <w:shd w:val="clear" w:fill="282C34"/>
        </w:rPr>
      </w:pPr>
      <w:r>
        <w:rPr>
          <w:color w:val="FFFFFF"/>
          <w:sz w:val="21"/>
          <w:szCs w:val="21"/>
          <w:shd w:val="clear" w:fill="282C34"/>
          <w:rtl w:val="0"/>
        </w:rPr>
        <w:t xml:space="preserve">  </w:t>
      </w:r>
      <w:r>
        <w:rPr>
          <w:color w:val="88C6BE"/>
          <w:sz w:val="21"/>
          <w:szCs w:val="21"/>
          <w:shd w:val="clear" w:fill="282C34"/>
          <w:rtl w:val="0"/>
        </w:rPr>
        <w:t>}</w:t>
      </w:r>
    </w:p>
    <w:p>
      <w:pPr>
        <w:spacing w:line="327" w:lineRule="auto"/>
        <w:rPr>
          <w:color w:val="FFFFFF"/>
          <w:sz w:val="21"/>
          <w:szCs w:val="21"/>
          <w:shd w:val="clear" w:fill="282C34"/>
        </w:rPr>
      </w:pPr>
      <w:r>
        <w:rPr>
          <w:color w:val="FFFFFF"/>
          <w:sz w:val="21"/>
          <w:szCs w:val="21"/>
          <w:shd w:val="clear" w:fill="282C34"/>
          <w:rtl w:val="0"/>
        </w:rPr>
        <w:t>}</w:t>
      </w:r>
    </w:p>
    <w:p>
      <w:pPr>
        <w:spacing w:line="327" w:lineRule="auto"/>
        <w:rPr>
          <w:color w:val="FFFFFF"/>
          <w:sz w:val="21"/>
          <w:szCs w:val="21"/>
          <w:shd w:val="clear" w:fill="282C34"/>
        </w:rPr>
      </w:pPr>
      <w:r>
        <w:rPr>
          <w:color w:val="FFFFFF"/>
          <w:sz w:val="21"/>
          <w:szCs w:val="21"/>
          <w:shd w:val="clear" w:fill="282C34"/>
          <w:rtl w:val="0"/>
        </w:rPr>
        <w:t xml:space="preserve"> </w:t>
      </w:r>
    </w:p>
    <w:p>
      <w:pPr>
        <w:spacing w:line="327" w:lineRule="auto"/>
        <w:rPr>
          <w:color w:val="FFFFFF"/>
          <w:sz w:val="21"/>
          <w:szCs w:val="21"/>
          <w:shd w:val="clear" w:fill="353B45"/>
        </w:rPr>
      </w:pPr>
      <w:r>
        <w:rPr>
          <w:color w:val="FFFFFF"/>
          <w:sz w:val="21"/>
          <w:szCs w:val="21"/>
          <w:shd w:val="clear" w:fill="353B45"/>
          <w:rtl w:val="0"/>
        </w:rPr>
        <w:t>// A component in the middle doesn't have to</w:t>
      </w:r>
    </w:p>
    <w:p>
      <w:pPr>
        <w:spacing w:line="327" w:lineRule="auto"/>
        <w:rPr>
          <w:color w:val="FFFFFF"/>
          <w:sz w:val="21"/>
          <w:szCs w:val="21"/>
          <w:shd w:val="clear" w:fill="353B45"/>
        </w:rPr>
      </w:pPr>
      <w:r>
        <w:rPr>
          <w:color w:val="FFFFFF"/>
          <w:sz w:val="21"/>
          <w:szCs w:val="21"/>
          <w:shd w:val="clear" w:fill="353B45"/>
          <w:rtl w:val="0"/>
        </w:rPr>
        <w:t>// pass the theme down explicitly anymore.</w:t>
      </w:r>
    </w:p>
    <w:p>
      <w:pPr>
        <w:spacing w:line="327" w:lineRule="auto"/>
        <w:rPr>
          <w:color w:val="88C6BE"/>
          <w:sz w:val="21"/>
          <w:szCs w:val="21"/>
          <w:shd w:val="clear" w:fill="282C34"/>
        </w:rPr>
      </w:pPr>
      <w:r>
        <w:rPr>
          <w:color w:val="FFFFFF"/>
          <w:sz w:val="21"/>
          <w:szCs w:val="21"/>
          <w:shd w:val="clear" w:fill="282C34"/>
          <w:rtl w:val="0"/>
        </w:rPr>
        <w:t xml:space="preserve">function </w:t>
      </w:r>
      <w:r>
        <w:rPr>
          <w:color w:val="79B6F2"/>
          <w:sz w:val="21"/>
          <w:szCs w:val="21"/>
          <w:shd w:val="clear" w:fill="282C34"/>
          <w:rtl w:val="0"/>
        </w:rPr>
        <w:t>Toolbar</w:t>
      </w:r>
      <w:r>
        <w:rPr>
          <w:color w:val="88C6BE"/>
          <w:sz w:val="21"/>
          <w:szCs w:val="21"/>
          <w:shd w:val="clear" w:fill="282C34"/>
          <w:rtl w:val="0"/>
        </w:rPr>
        <w:t>(</w:t>
      </w:r>
      <w:r>
        <w:rPr>
          <w:color w:val="FFFFFF"/>
          <w:sz w:val="21"/>
          <w:szCs w:val="21"/>
          <w:shd w:val="clear" w:fill="282C34"/>
          <w:rtl w:val="0"/>
        </w:rPr>
        <w:t>props</w:t>
      </w:r>
      <w:r>
        <w:rPr>
          <w:color w:val="88C6BE"/>
          <w:sz w:val="21"/>
          <w:szCs w:val="21"/>
          <w:shd w:val="clear" w:fill="282C34"/>
          <w:rtl w:val="0"/>
        </w:rPr>
        <w:t>)</w:t>
      </w:r>
      <w:r>
        <w:rPr>
          <w:color w:val="FFFFFF"/>
          <w:sz w:val="21"/>
          <w:szCs w:val="21"/>
          <w:shd w:val="clear" w:fill="282C34"/>
          <w:rtl w:val="0"/>
        </w:rPr>
        <w:t xml:space="preserve"> </w:t>
      </w:r>
      <w:r>
        <w:rPr>
          <w:color w:val="88C6BE"/>
          <w:sz w:val="21"/>
          <w:szCs w:val="21"/>
          <w:shd w:val="clear" w:fill="282C34"/>
          <w:rtl w:val="0"/>
        </w:rPr>
        <w:t>{</w:t>
      </w:r>
    </w:p>
    <w:p>
      <w:pPr>
        <w:spacing w:line="327" w:lineRule="auto"/>
        <w:rPr>
          <w:color w:val="88C6BE"/>
          <w:sz w:val="21"/>
          <w:szCs w:val="21"/>
          <w:shd w:val="clear" w:fill="282C34"/>
        </w:rPr>
      </w:pPr>
      <w:r>
        <w:rPr>
          <w:color w:val="FFFFFF"/>
          <w:sz w:val="21"/>
          <w:szCs w:val="21"/>
          <w:shd w:val="clear" w:fill="282C34"/>
          <w:rtl w:val="0"/>
        </w:rPr>
        <w:t xml:space="preserve">  </w:t>
      </w:r>
      <w:r>
        <w:rPr>
          <w:color w:val="C5A5C5"/>
          <w:sz w:val="21"/>
          <w:szCs w:val="21"/>
          <w:shd w:val="clear" w:fill="282C34"/>
          <w:rtl w:val="0"/>
        </w:rPr>
        <w:t>return</w:t>
      </w:r>
      <w:r>
        <w:rPr>
          <w:color w:val="FFFFFF"/>
          <w:sz w:val="21"/>
          <w:szCs w:val="21"/>
          <w:shd w:val="clear" w:fill="282C34"/>
          <w:rtl w:val="0"/>
        </w:rPr>
        <w:t xml:space="preserve"> </w:t>
      </w:r>
      <w:r>
        <w:rPr>
          <w:color w:val="88C6BE"/>
          <w:sz w:val="21"/>
          <w:szCs w:val="21"/>
          <w:shd w:val="clear" w:fill="282C34"/>
          <w:rtl w:val="0"/>
        </w:rPr>
        <w:t>(</w:t>
      </w:r>
    </w:p>
    <w:p>
      <w:pPr>
        <w:spacing w:line="327" w:lineRule="auto"/>
        <w:rPr>
          <w:color w:val="88C6BE"/>
          <w:sz w:val="21"/>
          <w:szCs w:val="21"/>
          <w:shd w:val="clear" w:fill="282C34"/>
        </w:rPr>
      </w:pPr>
      <w:r>
        <w:rPr>
          <w:color w:val="FFFFFF"/>
          <w:sz w:val="21"/>
          <w:szCs w:val="21"/>
          <w:shd w:val="clear" w:fill="282C34"/>
          <w:rtl w:val="0"/>
        </w:rPr>
        <w:t xml:space="preserve">    </w:t>
      </w:r>
      <w:r>
        <w:rPr>
          <w:color w:val="88C6BE"/>
          <w:sz w:val="21"/>
          <w:szCs w:val="21"/>
          <w:shd w:val="clear" w:fill="282C34"/>
          <w:rtl w:val="0"/>
        </w:rPr>
        <w:t>&lt;</w:t>
      </w:r>
      <w:r>
        <w:rPr>
          <w:color w:val="FC929E"/>
          <w:sz w:val="21"/>
          <w:szCs w:val="21"/>
          <w:shd w:val="clear" w:fill="282C34"/>
          <w:rtl w:val="0"/>
        </w:rPr>
        <w:t>div</w:t>
      </w:r>
      <w:r>
        <w:rPr>
          <w:color w:val="88C6BE"/>
          <w:sz w:val="21"/>
          <w:szCs w:val="21"/>
          <w:shd w:val="clear" w:fill="282C34"/>
          <w:rtl w:val="0"/>
        </w:rPr>
        <w:t>&gt;</w:t>
      </w:r>
    </w:p>
    <w:p>
      <w:pPr>
        <w:spacing w:line="327" w:lineRule="auto"/>
        <w:rPr>
          <w:color w:val="88C6BE"/>
          <w:sz w:val="21"/>
          <w:szCs w:val="21"/>
          <w:shd w:val="clear" w:fill="282C34"/>
        </w:rPr>
      </w:pPr>
      <w:r>
        <w:rPr>
          <w:color w:val="FFFFFF"/>
          <w:sz w:val="21"/>
          <w:szCs w:val="21"/>
          <w:shd w:val="clear" w:fill="282C34"/>
          <w:rtl w:val="0"/>
        </w:rPr>
        <w:t xml:space="preserve">      </w:t>
      </w:r>
      <w:r>
        <w:rPr>
          <w:color w:val="88C6BE"/>
          <w:sz w:val="21"/>
          <w:szCs w:val="21"/>
          <w:shd w:val="clear" w:fill="282C34"/>
          <w:rtl w:val="0"/>
        </w:rPr>
        <w:t>&lt;</w:t>
      </w:r>
      <w:r>
        <w:rPr>
          <w:color w:val="FC929E"/>
          <w:sz w:val="21"/>
          <w:szCs w:val="21"/>
          <w:shd w:val="clear" w:fill="282C34"/>
          <w:rtl w:val="0"/>
        </w:rPr>
        <w:t xml:space="preserve">ThemedButton </w:t>
      </w:r>
      <w:r>
        <w:rPr>
          <w:color w:val="88C6BE"/>
          <w:sz w:val="21"/>
          <w:szCs w:val="21"/>
          <w:shd w:val="clear" w:fill="282C34"/>
          <w:rtl w:val="0"/>
        </w:rPr>
        <w:t>/&gt;</w:t>
      </w:r>
    </w:p>
    <w:p>
      <w:pPr>
        <w:spacing w:line="327" w:lineRule="auto"/>
        <w:rPr>
          <w:color w:val="88C6BE"/>
          <w:sz w:val="21"/>
          <w:szCs w:val="21"/>
          <w:shd w:val="clear" w:fill="282C34"/>
        </w:rPr>
      </w:pPr>
      <w:r>
        <w:rPr>
          <w:color w:val="FFFFFF"/>
          <w:sz w:val="21"/>
          <w:szCs w:val="21"/>
          <w:shd w:val="clear" w:fill="282C34"/>
          <w:rtl w:val="0"/>
        </w:rPr>
        <w:t xml:space="preserve">    </w:t>
      </w:r>
      <w:r>
        <w:rPr>
          <w:color w:val="88C6BE"/>
          <w:sz w:val="21"/>
          <w:szCs w:val="21"/>
          <w:shd w:val="clear" w:fill="282C34"/>
          <w:rtl w:val="0"/>
        </w:rPr>
        <w:t>&lt;/</w:t>
      </w:r>
      <w:r>
        <w:rPr>
          <w:color w:val="FC929E"/>
          <w:sz w:val="21"/>
          <w:szCs w:val="21"/>
          <w:shd w:val="clear" w:fill="282C34"/>
          <w:rtl w:val="0"/>
        </w:rPr>
        <w:t>div</w:t>
      </w:r>
      <w:r>
        <w:rPr>
          <w:color w:val="88C6BE"/>
          <w:sz w:val="21"/>
          <w:szCs w:val="21"/>
          <w:shd w:val="clear" w:fill="282C34"/>
          <w:rtl w:val="0"/>
        </w:rPr>
        <w:t>&gt;</w:t>
      </w:r>
    </w:p>
    <w:p>
      <w:pPr>
        <w:spacing w:line="327" w:lineRule="auto"/>
        <w:rPr>
          <w:color w:val="88C6BE"/>
          <w:sz w:val="21"/>
          <w:szCs w:val="21"/>
          <w:shd w:val="clear" w:fill="282C34"/>
        </w:rPr>
      </w:pPr>
      <w:r>
        <w:rPr>
          <w:color w:val="FFFFFF"/>
          <w:sz w:val="21"/>
          <w:szCs w:val="21"/>
          <w:shd w:val="clear" w:fill="282C34"/>
          <w:rtl w:val="0"/>
        </w:rPr>
        <w:t xml:space="preserve">  </w:t>
      </w:r>
      <w:r>
        <w:rPr>
          <w:color w:val="88C6BE"/>
          <w:sz w:val="21"/>
          <w:szCs w:val="21"/>
          <w:shd w:val="clear" w:fill="282C34"/>
          <w:rtl w:val="0"/>
        </w:rPr>
        <w:t>);</w:t>
      </w:r>
    </w:p>
    <w:p>
      <w:pPr>
        <w:spacing w:line="327" w:lineRule="auto"/>
        <w:rPr>
          <w:color w:val="FFFFFF"/>
          <w:sz w:val="21"/>
          <w:szCs w:val="21"/>
          <w:shd w:val="clear" w:fill="282C34"/>
        </w:rPr>
      </w:pPr>
      <w:r>
        <w:rPr>
          <w:color w:val="FFFFFF"/>
          <w:sz w:val="21"/>
          <w:szCs w:val="21"/>
          <w:shd w:val="clear" w:fill="282C34"/>
          <w:rtl w:val="0"/>
        </w:rPr>
        <w:t>}</w:t>
      </w:r>
    </w:p>
    <w:p>
      <w:pPr>
        <w:spacing w:line="327" w:lineRule="auto"/>
        <w:rPr>
          <w:color w:val="FFFFFF"/>
          <w:sz w:val="21"/>
          <w:szCs w:val="21"/>
          <w:shd w:val="clear" w:fill="282C34"/>
        </w:rPr>
      </w:pPr>
      <w:r>
        <w:rPr>
          <w:color w:val="FFFFFF"/>
          <w:sz w:val="21"/>
          <w:szCs w:val="21"/>
          <w:shd w:val="clear" w:fill="282C34"/>
          <w:rtl w:val="0"/>
        </w:rPr>
        <w:t xml:space="preserve"> </w:t>
      </w:r>
    </w:p>
    <w:p>
      <w:pPr>
        <w:spacing w:line="327" w:lineRule="auto"/>
        <w:rPr>
          <w:color w:val="88C6BE"/>
          <w:sz w:val="21"/>
          <w:szCs w:val="21"/>
          <w:shd w:val="clear" w:fill="282C34"/>
        </w:rPr>
      </w:pPr>
      <w:r>
        <w:rPr>
          <w:color w:val="FFFFFF"/>
          <w:sz w:val="21"/>
          <w:szCs w:val="21"/>
          <w:shd w:val="clear" w:fill="282C34"/>
          <w:rtl w:val="0"/>
        </w:rPr>
        <w:t xml:space="preserve">class </w:t>
      </w:r>
      <w:r>
        <w:rPr>
          <w:color w:val="FAC863"/>
          <w:sz w:val="21"/>
          <w:szCs w:val="21"/>
          <w:shd w:val="clear" w:fill="282C34"/>
          <w:rtl w:val="0"/>
        </w:rPr>
        <w:t>ThemedButton</w:t>
      </w:r>
      <w:r>
        <w:rPr>
          <w:color w:val="FFFFFF"/>
          <w:sz w:val="21"/>
          <w:szCs w:val="21"/>
          <w:shd w:val="clear" w:fill="282C34"/>
          <w:rtl w:val="0"/>
        </w:rPr>
        <w:t xml:space="preserve"> </w:t>
      </w:r>
      <w:r>
        <w:rPr>
          <w:color w:val="C5A5C5"/>
          <w:sz w:val="21"/>
          <w:szCs w:val="21"/>
          <w:shd w:val="clear" w:fill="282C34"/>
          <w:rtl w:val="0"/>
        </w:rPr>
        <w:t>extends</w:t>
      </w:r>
      <w:r>
        <w:rPr>
          <w:color w:val="FFFFFF"/>
          <w:sz w:val="21"/>
          <w:szCs w:val="21"/>
          <w:shd w:val="clear" w:fill="282C34"/>
          <w:rtl w:val="0"/>
        </w:rPr>
        <w:t xml:space="preserve"> </w:t>
      </w:r>
      <w:r>
        <w:rPr>
          <w:color w:val="FAC863"/>
          <w:sz w:val="21"/>
          <w:szCs w:val="21"/>
          <w:shd w:val="clear" w:fill="282C34"/>
          <w:rtl w:val="0"/>
        </w:rPr>
        <w:t>React</w:t>
      </w:r>
      <w:r>
        <w:rPr>
          <w:color w:val="88C6BE"/>
          <w:sz w:val="21"/>
          <w:szCs w:val="21"/>
          <w:shd w:val="clear" w:fill="282C34"/>
          <w:rtl w:val="0"/>
        </w:rPr>
        <w:t>.</w:t>
      </w:r>
      <w:r>
        <w:rPr>
          <w:color w:val="FAC863"/>
          <w:sz w:val="21"/>
          <w:szCs w:val="21"/>
          <w:shd w:val="clear" w:fill="282C34"/>
          <w:rtl w:val="0"/>
        </w:rPr>
        <w:t>Component</w:t>
      </w:r>
      <w:r>
        <w:rPr>
          <w:color w:val="FFFFFF"/>
          <w:sz w:val="21"/>
          <w:szCs w:val="21"/>
          <w:shd w:val="clear" w:fill="282C34"/>
          <w:rtl w:val="0"/>
        </w:rPr>
        <w:t xml:space="preserve"> </w:t>
      </w:r>
      <w:r>
        <w:rPr>
          <w:color w:val="88C6BE"/>
          <w:sz w:val="21"/>
          <w:szCs w:val="21"/>
          <w:shd w:val="clear" w:fill="282C34"/>
          <w:rtl w:val="0"/>
        </w:rPr>
        <w:t>{</w:t>
      </w:r>
    </w:p>
    <w:p>
      <w:pPr>
        <w:spacing w:line="327" w:lineRule="auto"/>
        <w:rPr>
          <w:color w:val="B2B2B2"/>
          <w:sz w:val="21"/>
          <w:szCs w:val="21"/>
          <w:shd w:val="clear" w:fill="353B45"/>
        </w:rPr>
      </w:pPr>
      <w:r>
        <w:rPr>
          <w:color w:val="FFFFFF"/>
          <w:sz w:val="21"/>
          <w:szCs w:val="21"/>
          <w:shd w:val="clear" w:fill="353B45"/>
          <w:rtl w:val="0"/>
        </w:rPr>
        <w:t xml:space="preserve">  </w:t>
      </w:r>
      <w:r>
        <w:rPr>
          <w:color w:val="B2B2B2"/>
          <w:sz w:val="21"/>
          <w:szCs w:val="21"/>
          <w:shd w:val="clear" w:fill="353B45"/>
          <w:rtl w:val="0"/>
        </w:rPr>
        <w:t>// Assign a contextType to read the current theme context.</w:t>
      </w:r>
    </w:p>
    <w:p>
      <w:pPr>
        <w:spacing w:line="327" w:lineRule="auto"/>
        <w:rPr>
          <w:color w:val="B2B2B2"/>
          <w:sz w:val="21"/>
          <w:szCs w:val="21"/>
          <w:shd w:val="clear" w:fill="353B45"/>
        </w:rPr>
      </w:pPr>
      <w:r>
        <w:rPr>
          <w:color w:val="FFFFFF"/>
          <w:sz w:val="21"/>
          <w:szCs w:val="21"/>
          <w:shd w:val="clear" w:fill="353B45"/>
          <w:rtl w:val="0"/>
        </w:rPr>
        <w:t xml:space="preserve">  </w:t>
      </w:r>
      <w:r>
        <w:rPr>
          <w:color w:val="B2B2B2"/>
          <w:sz w:val="21"/>
          <w:szCs w:val="21"/>
          <w:shd w:val="clear" w:fill="353B45"/>
          <w:rtl w:val="0"/>
        </w:rPr>
        <w:t>// React will find the closest theme Provider above and use its value.</w:t>
      </w:r>
    </w:p>
    <w:p>
      <w:pPr>
        <w:spacing w:line="327" w:lineRule="auto"/>
        <w:rPr>
          <w:color w:val="B2B2B2"/>
          <w:sz w:val="21"/>
          <w:szCs w:val="21"/>
          <w:shd w:val="clear" w:fill="353B45"/>
        </w:rPr>
      </w:pPr>
      <w:r>
        <w:rPr>
          <w:color w:val="FFFFFF"/>
          <w:sz w:val="21"/>
          <w:szCs w:val="21"/>
          <w:shd w:val="clear" w:fill="353B45"/>
          <w:rtl w:val="0"/>
        </w:rPr>
        <w:t xml:space="preserve">  </w:t>
      </w:r>
      <w:r>
        <w:rPr>
          <w:color w:val="B2B2B2"/>
          <w:sz w:val="21"/>
          <w:szCs w:val="21"/>
          <w:shd w:val="clear" w:fill="353B45"/>
          <w:rtl w:val="0"/>
        </w:rPr>
        <w:t>// In this example, the current theme is "dark".</w:t>
      </w:r>
    </w:p>
    <w:p>
      <w:pPr>
        <w:spacing w:line="327" w:lineRule="auto"/>
        <w:rPr>
          <w:color w:val="88C6BE"/>
          <w:sz w:val="21"/>
          <w:szCs w:val="21"/>
          <w:shd w:val="clear" w:fill="282C34"/>
        </w:rPr>
      </w:pPr>
      <w:r>
        <w:rPr>
          <w:color w:val="FFFFFF"/>
          <w:sz w:val="21"/>
          <w:szCs w:val="21"/>
          <w:shd w:val="clear" w:fill="282C34"/>
          <w:rtl w:val="0"/>
        </w:rPr>
        <w:t xml:space="preserve">  </w:t>
      </w:r>
      <w:r>
        <w:rPr>
          <w:color w:val="C5A5C5"/>
          <w:sz w:val="21"/>
          <w:szCs w:val="21"/>
          <w:shd w:val="clear" w:fill="282C34"/>
          <w:rtl w:val="0"/>
        </w:rPr>
        <w:t>static</w:t>
      </w:r>
      <w:r>
        <w:rPr>
          <w:color w:val="FFFFFF"/>
          <w:sz w:val="21"/>
          <w:szCs w:val="21"/>
          <w:shd w:val="clear" w:fill="282C34"/>
          <w:rtl w:val="0"/>
        </w:rPr>
        <w:t xml:space="preserve"> contextType </w:t>
      </w:r>
      <w:r>
        <w:rPr>
          <w:color w:val="D7DEEA"/>
          <w:sz w:val="21"/>
          <w:szCs w:val="21"/>
          <w:shd w:val="clear" w:fill="282C34"/>
          <w:rtl w:val="0"/>
        </w:rPr>
        <w:t>=</w:t>
      </w:r>
      <w:r>
        <w:rPr>
          <w:color w:val="FFFFFF"/>
          <w:sz w:val="21"/>
          <w:szCs w:val="21"/>
          <w:shd w:val="clear" w:fill="282C34"/>
          <w:rtl w:val="0"/>
        </w:rPr>
        <w:t xml:space="preserve"> ThemeContext</w:t>
      </w:r>
      <w:r>
        <w:rPr>
          <w:color w:val="88C6BE"/>
          <w:sz w:val="21"/>
          <w:szCs w:val="21"/>
          <w:shd w:val="clear" w:fill="282C34"/>
          <w:rtl w:val="0"/>
        </w:rPr>
        <w:t>;</w:t>
      </w:r>
    </w:p>
    <w:p>
      <w:pPr>
        <w:spacing w:line="327" w:lineRule="auto"/>
        <w:rPr>
          <w:color w:val="88C6BE"/>
          <w:sz w:val="21"/>
          <w:szCs w:val="21"/>
          <w:shd w:val="clear" w:fill="282C34"/>
        </w:rPr>
      </w:pPr>
      <w:r>
        <w:rPr>
          <w:color w:val="FFFFFF"/>
          <w:sz w:val="21"/>
          <w:szCs w:val="21"/>
          <w:shd w:val="clear" w:fill="282C34"/>
          <w:rtl w:val="0"/>
        </w:rPr>
        <w:t xml:space="preserve">  </w:t>
      </w:r>
      <w:r>
        <w:rPr>
          <w:color w:val="79B6F2"/>
          <w:sz w:val="21"/>
          <w:szCs w:val="21"/>
          <w:shd w:val="clear" w:fill="282C34"/>
          <w:rtl w:val="0"/>
        </w:rPr>
        <w:t>render</w:t>
      </w:r>
      <w:r>
        <w:rPr>
          <w:color w:val="88C6BE"/>
          <w:sz w:val="21"/>
          <w:szCs w:val="21"/>
          <w:shd w:val="clear" w:fill="282C34"/>
          <w:rtl w:val="0"/>
        </w:rPr>
        <w:t>()</w:t>
      </w:r>
      <w:r>
        <w:rPr>
          <w:color w:val="FFFFFF"/>
          <w:sz w:val="21"/>
          <w:szCs w:val="21"/>
          <w:shd w:val="clear" w:fill="282C34"/>
          <w:rtl w:val="0"/>
        </w:rPr>
        <w:t xml:space="preserve"> </w:t>
      </w:r>
      <w:r>
        <w:rPr>
          <w:color w:val="88C6BE"/>
          <w:sz w:val="21"/>
          <w:szCs w:val="21"/>
          <w:shd w:val="clear" w:fill="282C34"/>
          <w:rtl w:val="0"/>
        </w:rPr>
        <w:t>{</w:t>
      </w:r>
    </w:p>
    <w:p>
      <w:pPr>
        <w:spacing w:line="327" w:lineRule="auto"/>
        <w:rPr>
          <w:color w:val="88C6BE"/>
          <w:sz w:val="21"/>
          <w:szCs w:val="21"/>
          <w:shd w:val="clear" w:fill="353B45"/>
        </w:rPr>
      </w:pPr>
      <w:r>
        <w:rPr>
          <w:color w:val="FFFFFF"/>
          <w:sz w:val="21"/>
          <w:szCs w:val="21"/>
          <w:shd w:val="clear" w:fill="353B45"/>
          <w:rtl w:val="0"/>
        </w:rPr>
        <w:t xml:space="preserve">    </w:t>
      </w:r>
      <w:r>
        <w:rPr>
          <w:color w:val="C5A5C5"/>
          <w:sz w:val="21"/>
          <w:szCs w:val="21"/>
          <w:shd w:val="clear" w:fill="353B45"/>
          <w:rtl w:val="0"/>
        </w:rPr>
        <w:t>return</w:t>
      </w:r>
      <w:r>
        <w:rPr>
          <w:color w:val="FFFFFF"/>
          <w:sz w:val="21"/>
          <w:szCs w:val="21"/>
          <w:shd w:val="clear" w:fill="353B45"/>
          <w:rtl w:val="0"/>
        </w:rPr>
        <w:t xml:space="preserve"> </w:t>
      </w:r>
      <w:r>
        <w:rPr>
          <w:color w:val="88C6BE"/>
          <w:sz w:val="21"/>
          <w:szCs w:val="21"/>
          <w:shd w:val="clear" w:fill="353B45"/>
          <w:rtl w:val="0"/>
        </w:rPr>
        <w:t>&lt;</w:t>
      </w:r>
      <w:r>
        <w:rPr>
          <w:color w:val="FC929E"/>
          <w:sz w:val="21"/>
          <w:szCs w:val="21"/>
          <w:shd w:val="clear" w:fill="353B45"/>
          <w:rtl w:val="0"/>
        </w:rPr>
        <w:t xml:space="preserve">Button </w:t>
      </w:r>
      <w:r>
        <w:rPr>
          <w:color w:val="C5A5C5"/>
          <w:sz w:val="21"/>
          <w:szCs w:val="21"/>
          <w:shd w:val="clear" w:fill="353B45"/>
          <w:rtl w:val="0"/>
        </w:rPr>
        <w:t>theme</w:t>
      </w:r>
      <w:r>
        <w:rPr>
          <w:color w:val="88C6BE"/>
          <w:sz w:val="21"/>
          <w:szCs w:val="21"/>
          <w:shd w:val="clear" w:fill="353B45"/>
          <w:rtl w:val="0"/>
        </w:rPr>
        <w:t>={</w:t>
      </w:r>
      <w:r>
        <w:rPr>
          <w:color w:val="C5A5C5"/>
          <w:sz w:val="21"/>
          <w:szCs w:val="21"/>
          <w:shd w:val="clear" w:fill="353B45"/>
          <w:rtl w:val="0"/>
        </w:rPr>
        <w:t>this</w:t>
      </w:r>
      <w:r>
        <w:rPr>
          <w:color w:val="88C6BE"/>
          <w:sz w:val="21"/>
          <w:szCs w:val="21"/>
          <w:shd w:val="clear" w:fill="353B45"/>
          <w:rtl w:val="0"/>
        </w:rPr>
        <w:t>.</w:t>
      </w:r>
      <w:r>
        <w:rPr>
          <w:color w:val="FC929E"/>
          <w:sz w:val="21"/>
          <w:szCs w:val="21"/>
          <w:shd w:val="clear" w:fill="353B45"/>
          <w:rtl w:val="0"/>
        </w:rPr>
        <w:t>context</w:t>
      </w:r>
      <w:r>
        <w:rPr>
          <w:color w:val="88C6BE"/>
          <w:sz w:val="21"/>
          <w:szCs w:val="21"/>
          <w:shd w:val="clear" w:fill="353B45"/>
          <w:rtl w:val="0"/>
        </w:rPr>
        <w:t>}</w:t>
      </w:r>
      <w:r>
        <w:rPr>
          <w:color w:val="FC929E"/>
          <w:sz w:val="21"/>
          <w:szCs w:val="21"/>
          <w:shd w:val="clear" w:fill="353B45"/>
          <w:rtl w:val="0"/>
        </w:rPr>
        <w:t xml:space="preserve"> </w:t>
      </w:r>
      <w:r>
        <w:rPr>
          <w:color w:val="88C6BE"/>
          <w:sz w:val="21"/>
          <w:szCs w:val="21"/>
          <w:shd w:val="clear" w:fill="353B45"/>
          <w:rtl w:val="0"/>
        </w:rPr>
        <w:t>/&gt;;</w:t>
      </w:r>
    </w:p>
    <w:p>
      <w:pPr>
        <w:spacing w:line="327" w:lineRule="auto"/>
        <w:rPr>
          <w:color w:val="88C6BE"/>
          <w:sz w:val="21"/>
          <w:szCs w:val="21"/>
          <w:shd w:val="clear" w:fill="282C34"/>
        </w:rPr>
      </w:pPr>
      <w:r>
        <w:rPr>
          <w:color w:val="FFFFFF"/>
          <w:sz w:val="21"/>
          <w:szCs w:val="21"/>
          <w:shd w:val="clear" w:fill="282C34"/>
          <w:rtl w:val="0"/>
        </w:rPr>
        <w:t xml:space="preserve">  </w:t>
      </w:r>
      <w:r>
        <w:rPr>
          <w:color w:val="88C6BE"/>
          <w:sz w:val="21"/>
          <w:szCs w:val="21"/>
          <w:shd w:val="clear" w:fill="282C34"/>
          <w:rtl w:val="0"/>
        </w:rPr>
        <w:t>}</w:t>
      </w:r>
    </w:p>
    <w:p>
      <w:pPr>
        <w:spacing w:line="327" w:lineRule="auto"/>
        <w:rPr>
          <w:color w:val="FFFFFF"/>
          <w:sz w:val="21"/>
          <w:szCs w:val="21"/>
          <w:shd w:val="clear" w:fill="282C34"/>
        </w:rPr>
      </w:pPr>
      <w:r>
        <w:rPr>
          <w:color w:val="FFFFFF"/>
          <w:sz w:val="21"/>
          <w:szCs w:val="21"/>
          <w:shd w:val="clear" w:fill="282C34"/>
          <w:rtl w:val="0"/>
        </w:rPr>
        <w:t>}</w:t>
      </w:r>
    </w:p>
    <w:p>
      <w:pPr>
        <w:rPr>
          <w:sz w:val="28"/>
          <w:szCs w:val="28"/>
        </w:rPr>
      </w:pPr>
      <w:r>
        <w:rPr>
          <w:sz w:val="28"/>
          <w:szCs w:val="28"/>
          <w:rtl w:val="0"/>
        </w:rPr>
        <w:t xml:space="preserve"> </w:t>
      </w:r>
    </w:p>
    <w:p>
      <w:pPr>
        <w:rPr>
          <w:b/>
          <w:sz w:val="48"/>
          <w:szCs w:val="48"/>
        </w:rPr>
      </w:pPr>
      <w:r>
        <w:rPr>
          <w:b/>
          <w:sz w:val="48"/>
          <w:szCs w:val="48"/>
          <w:rtl w:val="0"/>
        </w:rPr>
        <w:t xml:space="preserve"> </w:t>
      </w:r>
    </w:p>
    <w:p>
      <w:pPr>
        <w:rPr>
          <w:b/>
          <w:sz w:val="48"/>
          <w:szCs w:val="48"/>
        </w:rPr>
      </w:pPr>
      <w:r>
        <w:rPr>
          <w:b/>
          <w:sz w:val="48"/>
          <w:szCs w:val="48"/>
          <w:rtl w:val="0"/>
        </w:rPr>
        <w:t>50 What is diff algorithm?</w:t>
      </w:r>
    </w:p>
    <w:p>
      <w:pPr>
        <w:rPr>
          <w:sz w:val="28"/>
          <w:szCs w:val="28"/>
        </w:rPr>
      </w:pPr>
      <w:r>
        <w:rPr>
          <w:sz w:val="28"/>
          <w:szCs w:val="28"/>
          <w:rtl w:val="0"/>
        </w:rPr>
        <w:t>ReactJS using diff algorithm compares both the Virtual DOM to find the minimum number of steps to update the Real DOM. When diffing two trees, React first compares the two root elements. If the root elements have different types, React will tear down the old tree and build the new tree from scratch. When comparing two React DOM elements of the same type, React looks at the attributes of both, keeps the same DOM node, and only updates the changed attributes.</w:t>
      </w:r>
    </w:p>
    <w:p>
      <w:pPr>
        <w:rPr>
          <w:b/>
          <w:sz w:val="48"/>
          <w:szCs w:val="48"/>
        </w:rPr>
      </w:pPr>
      <w:r>
        <w:rPr>
          <w:b/>
          <w:sz w:val="48"/>
          <w:szCs w:val="48"/>
          <w:rtl w:val="0"/>
        </w:rPr>
        <w:t xml:space="preserve"> </w:t>
      </w:r>
    </w:p>
    <w:p>
      <w:pPr>
        <w:rPr>
          <w:b/>
          <w:sz w:val="48"/>
          <w:szCs w:val="48"/>
        </w:rPr>
      </w:pPr>
      <w:r>
        <w:rPr>
          <w:b/>
          <w:sz w:val="48"/>
          <w:szCs w:val="48"/>
          <w:rtl w:val="0"/>
        </w:rPr>
        <w:t>51 Controlled Component vs Uncontrolled Component</w:t>
      </w:r>
    </w:p>
    <w:p>
      <w:pPr>
        <w:rPr>
          <w:sz w:val="28"/>
          <w:szCs w:val="28"/>
        </w:rPr>
      </w:pPr>
      <w:r>
        <w:rPr>
          <w:sz w:val="28"/>
          <w:szCs w:val="28"/>
          <w:rtl w:val="0"/>
        </w:rPr>
        <w:t xml:space="preserve"> </w:t>
      </w:r>
    </w:p>
    <w:p>
      <w:pPr>
        <w:rPr>
          <w:sz w:val="28"/>
          <w:szCs w:val="28"/>
        </w:rPr>
      </w:pPr>
      <w:r>
        <w:rPr>
          <w:sz w:val="28"/>
          <w:szCs w:val="28"/>
          <w:rtl w:val="0"/>
        </w:rPr>
        <w:t>Controlled Component: it's value is controlled in React state</w:t>
      </w:r>
    </w:p>
    <w:p>
      <w:pPr>
        <w:rPr>
          <w:sz w:val="28"/>
          <w:szCs w:val="28"/>
        </w:rPr>
      </w:pPr>
      <w:r>
        <w:rPr>
          <w:sz w:val="28"/>
          <w:szCs w:val="28"/>
          <w:rtl w:val="0"/>
        </w:rPr>
        <w:t xml:space="preserve"> </w:t>
      </w:r>
    </w:p>
    <w:p>
      <w:pPr>
        <w:rPr>
          <w:sz w:val="28"/>
          <w:szCs w:val="28"/>
        </w:rPr>
      </w:pPr>
      <w:r>
        <w:rPr>
          <w:sz w:val="28"/>
          <w:szCs w:val="28"/>
          <w:rtl w:val="0"/>
        </w:rPr>
        <w:t>Uncontrolled Component: it's value is not controlled in React state, instead, the value is saved in the DOM. If you want to know the value of the input, you have to pull the value from DOM.</w:t>
      </w:r>
    </w:p>
    <w:p>
      <w:pPr>
        <w:rPr>
          <w:b/>
          <w:sz w:val="48"/>
          <w:szCs w:val="48"/>
        </w:rPr>
      </w:pPr>
      <w:r>
        <w:rPr>
          <w:b/>
          <w:sz w:val="48"/>
          <w:szCs w:val="48"/>
          <w:rtl w:val="0"/>
        </w:rPr>
        <w:t xml:space="preserve"> </w:t>
      </w:r>
    </w:p>
    <w:p>
      <w:pPr>
        <w:rPr>
          <w:b/>
          <w:sz w:val="48"/>
          <w:szCs w:val="48"/>
        </w:rPr>
      </w:pPr>
      <w:r>
        <w:rPr>
          <w:b/>
          <w:sz w:val="48"/>
          <w:szCs w:val="48"/>
          <w:rtl w:val="0"/>
        </w:rPr>
        <w:t>52 Render Props</w:t>
      </w:r>
    </w:p>
    <w:p>
      <w:pPr>
        <w:rPr>
          <w:sz w:val="28"/>
          <w:szCs w:val="28"/>
        </w:rPr>
      </w:pPr>
      <w:r>
        <w:rPr>
          <w:sz w:val="28"/>
          <w:szCs w:val="28"/>
          <w:rtl w:val="0"/>
        </w:rPr>
        <w:t>The term “render prop” refers to a technique for sharing code between React components using a prop whose value is a function. Reusable React Components.</w:t>
      </w:r>
    </w:p>
    <w:p>
      <w:pPr>
        <w:rPr>
          <w:sz w:val="28"/>
          <w:szCs w:val="28"/>
        </w:rPr>
      </w:pPr>
      <w:r>
        <w:rPr>
          <w:sz w:val="28"/>
          <w:szCs w:val="28"/>
          <w:rtl w:val="0"/>
        </w:rPr>
        <w:t>A component with a render prop takes a function that returns a React element and calls it instead of implementing its own render logic.</w:t>
      </w:r>
    </w:p>
    <w:p>
      <w:pPr>
        <w:rPr>
          <w:sz w:val="28"/>
          <w:szCs w:val="28"/>
        </w:rPr>
      </w:pPr>
    </w:p>
    <w:p>
      <w:pPr>
        <w:rPr>
          <w:b/>
          <w:sz w:val="48"/>
          <w:szCs w:val="48"/>
        </w:rPr>
      </w:pPr>
      <w:r>
        <w:rPr>
          <w:b/>
          <w:sz w:val="48"/>
          <w:szCs w:val="48"/>
          <w:rtl w:val="0"/>
        </w:rPr>
        <w:t>53 Server side rendering vs Client side rendering</w:t>
      </w:r>
    </w:p>
    <w:p>
      <w:pPr>
        <w:rPr>
          <w:sz w:val="28"/>
          <w:szCs w:val="28"/>
        </w:rPr>
      </w:pPr>
      <w:r>
        <w:rPr>
          <w:sz w:val="28"/>
          <w:szCs w:val="28"/>
          <w:rtl w:val="0"/>
        </w:rPr>
        <w:t>Server-side rendering is the most common method for displaying information onto the screen. It works by converting HTML files in the server into usable information for the browser. Whenever you visit a website, your browser makes a request to the server that contains the contents of the website.</w:t>
      </w:r>
    </w:p>
    <w:p>
      <w:pPr>
        <w:rPr>
          <w:sz w:val="28"/>
          <w:szCs w:val="28"/>
        </w:rPr>
      </w:pPr>
      <w:r>
        <w:rPr>
          <w:sz w:val="28"/>
          <w:szCs w:val="28"/>
          <w:rtl w:val="0"/>
        </w:rPr>
        <w:t xml:space="preserve">When developers talk about client-side rendering, they’re talking about rendering content in the browser using JavaScript. So instead of getting all of the content from the HTML document itself, you are getting a </w:t>
      </w:r>
      <w:r>
        <w:rPr>
          <w:color w:val="303336"/>
          <w:sz w:val="27"/>
          <w:szCs w:val="27"/>
          <w:highlight w:val="white"/>
          <w:rtl w:val="0"/>
        </w:rPr>
        <w:t>basic</w:t>
      </w:r>
      <w:r>
        <w:rPr>
          <w:sz w:val="28"/>
          <w:szCs w:val="28"/>
          <w:rtl w:val="0"/>
        </w:rPr>
        <w:t xml:space="preserve"> HTML document with a JavaScript file that will render the rest of the site using the browser.</w:t>
      </w:r>
    </w:p>
    <w:p>
      <w:pPr>
        <w:rPr>
          <w:sz w:val="28"/>
          <w:szCs w:val="28"/>
        </w:rPr>
      </w:pPr>
    </w:p>
    <w:p>
      <w:pPr>
        <w:rPr>
          <w:b/>
          <w:sz w:val="48"/>
          <w:szCs w:val="48"/>
        </w:rPr>
      </w:pPr>
      <w:r>
        <w:rPr>
          <w:b/>
          <w:sz w:val="48"/>
          <w:szCs w:val="48"/>
          <w:rtl w:val="0"/>
        </w:rPr>
        <w:t>54 Lifecycle method</w:t>
      </w:r>
    </w:p>
    <w:p>
      <w:pPr>
        <w:rPr>
          <w:sz w:val="28"/>
          <w:szCs w:val="28"/>
        </w:rPr>
      </w:pPr>
      <w:r>
        <w:rPr>
          <w:sz w:val="28"/>
          <w:szCs w:val="28"/>
          <w:rtl w:val="0"/>
        </w:rPr>
        <w:t>constructor: gets called first, also call super and pass in props. initialize your state, set default values. bind this. But, use constructor is optional, class field, just initialize state.</w:t>
      </w:r>
    </w:p>
    <w:p>
      <w:pPr>
        <w:rPr>
          <w:sz w:val="28"/>
          <w:szCs w:val="28"/>
        </w:rPr>
      </w:pPr>
    </w:p>
    <w:p>
      <w:pPr>
        <w:rPr>
          <w:sz w:val="28"/>
          <w:szCs w:val="28"/>
        </w:rPr>
      </w:pPr>
      <w:r>
        <w:rPr>
          <w:sz w:val="28"/>
          <w:szCs w:val="28"/>
          <w:rtl w:val="0"/>
        </w:rPr>
        <w:t>getDerivedStateFromProps: during mounting, returns a state object based on the initial props.</w:t>
      </w:r>
    </w:p>
    <w:p>
      <w:pPr>
        <w:rPr>
          <w:sz w:val="28"/>
          <w:szCs w:val="28"/>
        </w:rPr>
      </w:pPr>
    </w:p>
    <w:p>
      <w:pPr>
        <w:rPr>
          <w:sz w:val="28"/>
          <w:szCs w:val="28"/>
        </w:rPr>
      </w:pPr>
      <w:r>
        <w:rPr>
          <w:sz w:val="28"/>
          <w:szCs w:val="28"/>
          <w:rtl w:val="0"/>
        </w:rPr>
        <w:t>render: Most important, return jsx component, the content that actually display on screen.</w:t>
      </w:r>
    </w:p>
    <w:p>
      <w:pPr>
        <w:rPr>
          <w:sz w:val="28"/>
          <w:szCs w:val="28"/>
        </w:rPr>
      </w:pPr>
      <w:r>
        <w:rPr>
          <w:sz w:val="28"/>
          <w:szCs w:val="28"/>
          <w:rtl w:val="0"/>
        </w:rPr>
        <w:t>componentDidMount: after render for the first time, it is called, start AJAX call to load data.</w:t>
      </w:r>
    </w:p>
    <w:p>
      <w:pPr>
        <w:rPr>
          <w:sz w:val="28"/>
          <w:szCs w:val="28"/>
        </w:rPr>
      </w:pPr>
    </w:p>
    <w:p>
      <w:pPr>
        <w:rPr>
          <w:sz w:val="28"/>
          <w:szCs w:val="28"/>
        </w:rPr>
      </w:pPr>
      <w:r>
        <w:rPr>
          <w:sz w:val="28"/>
          <w:szCs w:val="28"/>
          <w:rtl w:val="0"/>
        </w:rPr>
        <w:t>getDerivedStateFromProps: Updating state based on props when the props themselves aren’t enough.</w:t>
      </w:r>
    </w:p>
    <w:p>
      <w:pPr>
        <w:rPr>
          <w:sz w:val="28"/>
          <w:szCs w:val="28"/>
        </w:rPr>
      </w:pPr>
    </w:p>
    <w:p>
      <w:pPr>
        <w:rPr>
          <w:sz w:val="28"/>
          <w:szCs w:val="28"/>
        </w:rPr>
      </w:pPr>
      <w:r>
        <w:rPr>
          <w:sz w:val="28"/>
          <w:szCs w:val="28"/>
          <w:rtl w:val="0"/>
        </w:rPr>
        <w:t>shouldComponentUpdate: optimize the performance, (nextProps, nextState) {return bollean}, react will decide if the component will re-render.</w:t>
      </w:r>
    </w:p>
    <w:p>
      <w:pPr>
        <w:rPr>
          <w:sz w:val="28"/>
          <w:szCs w:val="28"/>
        </w:rPr>
      </w:pPr>
    </w:p>
    <w:p>
      <w:pPr>
        <w:rPr>
          <w:sz w:val="28"/>
          <w:szCs w:val="28"/>
        </w:rPr>
      </w:pPr>
      <w:r>
        <w:rPr>
          <w:sz w:val="28"/>
          <w:szCs w:val="28"/>
          <w:rtl w:val="0"/>
        </w:rPr>
        <w:t>render: the same</w:t>
      </w:r>
    </w:p>
    <w:p>
      <w:pPr>
        <w:rPr>
          <w:sz w:val="28"/>
          <w:szCs w:val="28"/>
        </w:rPr>
      </w:pPr>
    </w:p>
    <w:p>
      <w:pPr>
        <w:rPr>
          <w:sz w:val="28"/>
          <w:szCs w:val="28"/>
        </w:rPr>
      </w:pPr>
      <w:r>
        <w:rPr>
          <w:sz w:val="28"/>
          <w:szCs w:val="28"/>
          <w:rtl w:val="0"/>
        </w:rPr>
        <w:t>getSnapshotBeforeUpdate:</w:t>
      </w:r>
    </w:p>
    <w:p>
      <w:pPr>
        <w:rPr>
          <w:sz w:val="28"/>
          <w:szCs w:val="28"/>
        </w:rPr>
      </w:pPr>
      <w:r>
        <w:rPr>
          <w:sz w:val="28"/>
          <w:szCs w:val="28"/>
          <w:rtl w:val="0"/>
        </w:rPr>
        <w:t>componentDidUpdate: committed upadates and changes to the DOM.</w:t>
      </w:r>
    </w:p>
    <w:p>
      <w:pPr>
        <w:rPr>
          <w:sz w:val="28"/>
          <w:szCs w:val="28"/>
        </w:rPr>
      </w:pPr>
    </w:p>
    <w:p>
      <w:pPr>
        <w:rPr>
          <w:b/>
          <w:sz w:val="48"/>
          <w:szCs w:val="48"/>
        </w:rPr>
      </w:pPr>
      <w:r>
        <w:rPr>
          <w:b/>
          <w:sz w:val="48"/>
          <w:szCs w:val="48"/>
          <w:rtl w:val="0"/>
        </w:rPr>
        <w:t>55 Lifecycle picture</w:t>
      </w:r>
    </w:p>
    <w:p>
      <w:pPr>
        <w:rPr>
          <w:sz w:val="28"/>
          <w:szCs w:val="28"/>
        </w:rPr>
      </w:pPr>
    </w:p>
    <w:p>
      <w:pPr>
        <w:rPr>
          <w:b/>
          <w:sz w:val="48"/>
          <w:szCs w:val="48"/>
        </w:rPr>
      </w:pPr>
      <w:r>
        <w:rPr>
          <w:b/>
          <w:sz w:val="48"/>
          <w:szCs w:val="48"/>
        </w:rPr>
        <w:drawing>
          <wp:inline distT="114300" distB="114300" distL="114300" distR="114300">
            <wp:extent cx="7110730" cy="4064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7"/>
                    <a:srcRect/>
                    <a:stretch>
                      <a:fillRect/>
                    </a:stretch>
                  </pic:blipFill>
                  <pic:spPr>
                    <a:xfrm>
                      <a:off x="0" y="0"/>
                      <a:ext cx="7110975" cy="4064000"/>
                    </a:xfrm>
                    <a:prstGeom prst="rect">
                      <a:avLst/>
                    </a:prstGeom>
                  </pic:spPr>
                </pic:pic>
              </a:graphicData>
            </a:graphic>
          </wp:inline>
        </w:drawing>
      </w:r>
    </w:p>
    <w:p>
      <w:pPr>
        <w:rPr>
          <w:b/>
          <w:sz w:val="48"/>
          <w:szCs w:val="48"/>
        </w:rPr>
      </w:pPr>
    </w:p>
    <w:p>
      <w:pPr>
        <w:rPr>
          <w:b/>
          <w:sz w:val="56"/>
          <w:szCs w:val="56"/>
        </w:rPr>
      </w:pPr>
      <w:r>
        <w:rPr>
          <w:b/>
          <w:sz w:val="48"/>
          <w:szCs w:val="48"/>
          <w:rtl w:val="0"/>
        </w:rPr>
        <w:t xml:space="preserve">56 </w:t>
      </w:r>
      <w:r>
        <w:rPr>
          <w:b/>
          <w:sz w:val="56"/>
          <w:szCs w:val="56"/>
          <w:rtl w:val="0"/>
        </w:rPr>
        <w:t xml:space="preserve"> What is dynamic import?</w:t>
      </w:r>
    </w:p>
    <w:p>
      <w:pPr>
        <w:shd w:val="clear" w:fill="FFFFFF"/>
        <w:spacing w:before="240" w:after="240"/>
        <w:rPr>
          <w:color w:val="24292E"/>
          <w:sz w:val="24"/>
          <w:szCs w:val="24"/>
        </w:rPr>
      </w:pPr>
      <w:r>
        <w:rPr>
          <w:color w:val="24292E"/>
          <w:sz w:val="24"/>
          <w:szCs w:val="24"/>
          <w:rtl w:val="0"/>
        </w:rPr>
        <w:t>The dynamic import() syntax is a ECMAScript proposal not currently part of the language standard. It is expected to be accepted in the near future. You can achieve code-splitting into your app using dynamic import(). Let's take an example of addition,</w:t>
      </w:r>
    </w:p>
    <w:p>
      <w:pPr>
        <w:numPr>
          <w:ilvl w:val="0"/>
          <w:numId w:val="1"/>
        </w:numPr>
        <w:ind w:left="720" w:hanging="360"/>
      </w:pPr>
      <w:r>
        <w:rPr>
          <w:color w:val="24292E"/>
          <w:sz w:val="24"/>
          <w:szCs w:val="24"/>
          <w:rtl w:val="0"/>
        </w:rPr>
        <w:t>Normal Import</w:t>
      </w:r>
    </w:p>
    <w:p>
      <w:pPr>
        <w:spacing w:after="240" w:line="348" w:lineRule="auto"/>
        <w:rPr>
          <w:rFonts w:ascii="Courier New" w:hAnsi="Courier New" w:eastAsia="Courier New" w:cs="Courier New"/>
          <w:color w:val="24292E"/>
          <w:sz w:val="20"/>
          <w:szCs w:val="20"/>
          <w:shd w:val="clear" w:fill="F6F8FA"/>
        </w:rPr>
      </w:pPr>
      <w:r>
        <w:rPr>
          <w:rFonts w:ascii="Courier New" w:hAnsi="Courier New" w:eastAsia="Courier New" w:cs="Courier New"/>
          <w:color w:val="D73A49"/>
          <w:sz w:val="20"/>
          <w:szCs w:val="20"/>
          <w:shd w:val="clear" w:fill="F6F8FA"/>
          <w:rtl w:val="0"/>
        </w:rPr>
        <w:t>import</w:t>
      </w:r>
      <w:r>
        <w:rPr>
          <w:rFonts w:ascii="Courier New" w:hAnsi="Courier New" w:eastAsia="Courier New" w:cs="Courier New"/>
          <w:color w:val="24292E"/>
          <w:sz w:val="20"/>
          <w:szCs w:val="20"/>
          <w:shd w:val="clear" w:fill="F6F8FA"/>
          <w:rtl w:val="0"/>
        </w:rPr>
        <w:t xml:space="preserve"> { add } </w:t>
      </w:r>
      <w:r>
        <w:rPr>
          <w:rFonts w:ascii="Courier New" w:hAnsi="Courier New" w:eastAsia="Courier New" w:cs="Courier New"/>
          <w:color w:val="D73A49"/>
          <w:sz w:val="20"/>
          <w:szCs w:val="20"/>
          <w:shd w:val="clear" w:fill="F6F8FA"/>
          <w:rtl w:val="0"/>
        </w:rPr>
        <w:t>from</w:t>
      </w: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032F62"/>
          <w:sz w:val="20"/>
          <w:szCs w:val="20"/>
          <w:shd w:val="clear" w:fill="F6F8FA"/>
          <w:rtl w:val="0"/>
        </w:rPr>
        <w:t>'./math'</w:t>
      </w:r>
      <w:r>
        <w:rPr>
          <w:rFonts w:ascii="Courier New" w:hAnsi="Courier New" w:eastAsia="Courier New" w:cs="Courier New"/>
          <w:color w:val="24292E"/>
          <w:sz w:val="20"/>
          <w:szCs w:val="20"/>
          <w:shd w:val="clear" w:fill="F6F8FA"/>
          <w:rtl w:val="0"/>
        </w:rPr>
        <w:t>;</w:t>
      </w:r>
      <w:r>
        <w:rPr>
          <w:rFonts w:ascii="Courier New" w:hAnsi="Courier New" w:eastAsia="Courier New" w:cs="Courier New"/>
          <w:color w:val="24292E"/>
          <w:sz w:val="20"/>
          <w:szCs w:val="20"/>
          <w:shd w:val="clear" w:fill="F6F8FA"/>
          <w:rtl w:val="0"/>
        </w:rPr>
        <w:br w:type="textWrapping"/>
      </w:r>
      <w:r>
        <w:rPr>
          <w:rFonts w:ascii="Courier New" w:hAnsi="Courier New" w:eastAsia="Courier New" w:cs="Courier New"/>
          <w:color w:val="6F42C1"/>
          <w:sz w:val="20"/>
          <w:szCs w:val="20"/>
          <w:shd w:val="clear" w:fill="F6F8FA"/>
          <w:rtl w:val="0"/>
        </w:rPr>
        <w:t>console</w:t>
      </w:r>
      <w:r>
        <w:rPr>
          <w:rFonts w:ascii="Courier New" w:hAnsi="Courier New" w:eastAsia="Courier New" w:cs="Courier New"/>
          <w:color w:val="24292E"/>
          <w:sz w:val="20"/>
          <w:szCs w:val="20"/>
          <w:shd w:val="clear" w:fill="F6F8FA"/>
          <w:rtl w:val="0"/>
        </w:rPr>
        <w:t>.</w:t>
      </w:r>
      <w:r>
        <w:rPr>
          <w:rFonts w:ascii="Courier New" w:hAnsi="Courier New" w:eastAsia="Courier New" w:cs="Courier New"/>
          <w:color w:val="005CC5"/>
          <w:sz w:val="20"/>
          <w:szCs w:val="20"/>
          <w:shd w:val="clear" w:fill="F6F8FA"/>
          <w:rtl w:val="0"/>
        </w:rPr>
        <w:t>log</w:t>
      </w:r>
      <w:r>
        <w:rPr>
          <w:rFonts w:ascii="Courier New" w:hAnsi="Courier New" w:eastAsia="Courier New" w:cs="Courier New"/>
          <w:color w:val="24292E"/>
          <w:sz w:val="20"/>
          <w:szCs w:val="20"/>
          <w:shd w:val="clear" w:fill="F6F8FA"/>
          <w:rtl w:val="0"/>
        </w:rPr>
        <w:t>(</w:t>
      </w:r>
      <w:r>
        <w:rPr>
          <w:rFonts w:ascii="Courier New" w:hAnsi="Courier New" w:eastAsia="Courier New" w:cs="Courier New"/>
          <w:color w:val="6F42C1"/>
          <w:sz w:val="20"/>
          <w:szCs w:val="20"/>
          <w:shd w:val="clear" w:fill="F6F8FA"/>
          <w:rtl w:val="0"/>
        </w:rPr>
        <w:t>add</w:t>
      </w:r>
      <w:r>
        <w:rPr>
          <w:rFonts w:ascii="Courier New" w:hAnsi="Courier New" w:eastAsia="Courier New" w:cs="Courier New"/>
          <w:color w:val="24292E"/>
          <w:sz w:val="20"/>
          <w:szCs w:val="20"/>
          <w:shd w:val="clear" w:fill="F6F8FA"/>
          <w:rtl w:val="0"/>
        </w:rPr>
        <w:t>(</w:t>
      </w:r>
      <w:r>
        <w:rPr>
          <w:rFonts w:ascii="Courier New" w:hAnsi="Courier New" w:eastAsia="Courier New" w:cs="Courier New"/>
          <w:color w:val="005CC5"/>
          <w:sz w:val="20"/>
          <w:szCs w:val="20"/>
          <w:shd w:val="clear" w:fill="F6F8FA"/>
          <w:rtl w:val="0"/>
        </w:rPr>
        <w:t>10</w:t>
      </w: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005CC5"/>
          <w:sz w:val="20"/>
          <w:szCs w:val="20"/>
          <w:shd w:val="clear" w:fill="F6F8FA"/>
          <w:rtl w:val="0"/>
        </w:rPr>
        <w:t>20</w:t>
      </w:r>
      <w:r>
        <w:rPr>
          <w:rFonts w:ascii="Courier New" w:hAnsi="Courier New" w:eastAsia="Courier New" w:cs="Courier New"/>
          <w:color w:val="24292E"/>
          <w:sz w:val="20"/>
          <w:szCs w:val="20"/>
          <w:shd w:val="clear" w:fill="F6F8FA"/>
          <w:rtl w:val="0"/>
        </w:rPr>
        <w:t>));</w:t>
      </w:r>
    </w:p>
    <w:p>
      <w:pPr>
        <w:numPr>
          <w:ilvl w:val="0"/>
          <w:numId w:val="2"/>
        </w:numPr>
        <w:ind w:left="720" w:hanging="360"/>
      </w:pPr>
      <w:r>
        <w:rPr>
          <w:color w:val="24292E"/>
          <w:sz w:val="24"/>
          <w:szCs w:val="24"/>
          <w:rtl w:val="0"/>
        </w:rPr>
        <w:t>Dynamic Import</w:t>
      </w:r>
    </w:p>
    <w:p>
      <w:pPr>
        <w:spacing w:after="240" w:line="348" w:lineRule="auto"/>
        <w:rPr>
          <w:rFonts w:ascii="Courier New" w:hAnsi="Courier New" w:eastAsia="Courier New" w:cs="Courier New"/>
          <w:color w:val="24292E"/>
          <w:sz w:val="20"/>
          <w:szCs w:val="20"/>
          <w:shd w:val="clear" w:fill="F6F8FA"/>
        </w:rPr>
      </w:pPr>
      <w:r>
        <w:rPr>
          <w:rFonts w:ascii="Courier New" w:hAnsi="Courier New" w:eastAsia="Courier New" w:cs="Courier New"/>
          <w:color w:val="D73A49"/>
          <w:sz w:val="20"/>
          <w:szCs w:val="20"/>
          <w:shd w:val="clear" w:fill="F6F8FA"/>
          <w:rtl w:val="0"/>
        </w:rPr>
        <w:t>import</w:t>
      </w:r>
      <w:r>
        <w:rPr>
          <w:rFonts w:ascii="Courier New" w:hAnsi="Courier New" w:eastAsia="Courier New" w:cs="Courier New"/>
          <w:color w:val="24292E"/>
          <w:sz w:val="20"/>
          <w:szCs w:val="20"/>
          <w:shd w:val="clear" w:fill="F6F8FA"/>
          <w:rtl w:val="0"/>
        </w:rPr>
        <w:t>(</w:t>
      </w:r>
      <w:r>
        <w:rPr>
          <w:rFonts w:ascii="Courier New" w:hAnsi="Courier New" w:eastAsia="Courier New" w:cs="Courier New"/>
          <w:color w:val="032F62"/>
          <w:sz w:val="20"/>
          <w:szCs w:val="20"/>
          <w:shd w:val="clear" w:fill="F6F8FA"/>
          <w:rtl w:val="0"/>
        </w:rPr>
        <w:t>"./math"</w:t>
      </w:r>
      <w:r>
        <w:rPr>
          <w:rFonts w:ascii="Courier New" w:hAnsi="Courier New" w:eastAsia="Courier New" w:cs="Courier New"/>
          <w:color w:val="24292E"/>
          <w:sz w:val="20"/>
          <w:szCs w:val="20"/>
          <w:shd w:val="clear" w:fill="F6F8FA"/>
          <w:rtl w:val="0"/>
        </w:rPr>
        <w:t>).</w:t>
      </w:r>
      <w:r>
        <w:rPr>
          <w:rFonts w:ascii="Courier New" w:hAnsi="Courier New" w:eastAsia="Courier New" w:cs="Courier New"/>
          <w:color w:val="005CC5"/>
          <w:sz w:val="20"/>
          <w:szCs w:val="20"/>
          <w:shd w:val="clear" w:fill="F6F8FA"/>
          <w:rtl w:val="0"/>
        </w:rPr>
        <w:t>then</w:t>
      </w:r>
      <w:r>
        <w:rPr>
          <w:rFonts w:ascii="Courier New" w:hAnsi="Courier New" w:eastAsia="Courier New" w:cs="Courier New"/>
          <w:color w:val="24292E"/>
          <w:sz w:val="20"/>
          <w:szCs w:val="20"/>
          <w:shd w:val="clear" w:fill="F6F8FA"/>
          <w:rtl w:val="0"/>
        </w:rPr>
        <w:t xml:space="preserve">(math </w:t>
      </w:r>
      <w:r>
        <w:rPr>
          <w:rFonts w:ascii="Courier New" w:hAnsi="Courier New" w:eastAsia="Courier New" w:cs="Courier New"/>
          <w:color w:val="D73A49"/>
          <w:sz w:val="20"/>
          <w:szCs w:val="20"/>
          <w:shd w:val="clear" w:fill="F6F8FA"/>
          <w:rtl w:val="0"/>
        </w:rPr>
        <w:t>=&gt;</w:t>
      </w: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24292E"/>
          <w:sz w:val="20"/>
          <w:szCs w:val="20"/>
          <w:shd w:val="clear" w:fill="F6F8FA"/>
          <w:rtl w:val="0"/>
        </w:rPr>
        <w:br w:type="textWrapping"/>
      </w: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6F42C1"/>
          <w:sz w:val="20"/>
          <w:szCs w:val="20"/>
          <w:shd w:val="clear" w:fill="F6F8FA"/>
          <w:rtl w:val="0"/>
        </w:rPr>
        <w:t>console</w:t>
      </w:r>
      <w:r>
        <w:rPr>
          <w:rFonts w:ascii="Courier New" w:hAnsi="Courier New" w:eastAsia="Courier New" w:cs="Courier New"/>
          <w:color w:val="24292E"/>
          <w:sz w:val="20"/>
          <w:szCs w:val="20"/>
          <w:shd w:val="clear" w:fill="F6F8FA"/>
          <w:rtl w:val="0"/>
        </w:rPr>
        <w:t>.</w:t>
      </w:r>
      <w:r>
        <w:rPr>
          <w:rFonts w:ascii="Courier New" w:hAnsi="Courier New" w:eastAsia="Courier New" w:cs="Courier New"/>
          <w:color w:val="005CC5"/>
          <w:sz w:val="20"/>
          <w:szCs w:val="20"/>
          <w:shd w:val="clear" w:fill="F6F8FA"/>
          <w:rtl w:val="0"/>
        </w:rPr>
        <w:t>log</w:t>
      </w:r>
      <w:r>
        <w:rPr>
          <w:rFonts w:ascii="Courier New" w:hAnsi="Courier New" w:eastAsia="Courier New" w:cs="Courier New"/>
          <w:color w:val="24292E"/>
          <w:sz w:val="20"/>
          <w:szCs w:val="20"/>
          <w:shd w:val="clear" w:fill="F6F8FA"/>
          <w:rtl w:val="0"/>
        </w:rPr>
        <w:t>(math.</w:t>
      </w:r>
      <w:r>
        <w:rPr>
          <w:rFonts w:ascii="Courier New" w:hAnsi="Courier New" w:eastAsia="Courier New" w:cs="Courier New"/>
          <w:color w:val="005CC5"/>
          <w:sz w:val="20"/>
          <w:szCs w:val="20"/>
          <w:shd w:val="clear" w:fill="F6F8FA"/>
          <w:rtl w:val="0"/>
        </w:rPr>
        <w:t>add</w:t>
      </w:r>
      <w:r>
        <w:rPr>
          <w:rFonts w:ascii="Courier New" w:hAnsi="Courier New" w:eastAsia="Courier New" w:cs="Courier New"/>
          <w:color w:val="24292E"/>
          <w:sz w:val="20"/>
          <w:szCs w:val="20"/>
          <w:shd w:val="clear" w:fill="F6F8FA"/>
          <w:rtl w:val="0"/>
        </w:rPr>
        <w:t>(</w:t>
      </w:r>
      <w:r>
        <w:rPr>
          <w:rFonts w:ascii="Courier New" w:hAnsi="Courier New" w:eastAsia="Courier New" w:cs="Courier New"/>
          <w:color w:val="005CC5"/>
          <w:sz w:val="20"/>
          <w:szCs w:val="20"/>
          <w:shd w:val="clear" w:fill="F6F8FA"/>
          <w:rtl w:val="0"/>
        </w:rPr>
        <w:t>10</w:t>
      </w: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005CC5"/>
          <w:sz w:val="20"/>
          <w:szCs w:val="20"/>
          <w:shd w:val="clear" w:fill="F6F8FA"/>
          <w:rtl w:val="0"/>
        </w:rPr>
        <w:t>20</w:t>
      </w:r>
      <w:r>
        <w:rPr>
          <w:rFonts w:ascii="Courier New" w:hAnsi="Courier New" w:eastAsia="Courier New" w:cs="Courier New"/>
          <w:color w:val="24292E"/>
          <w:sz w:val="20"/>
          <w:szCs w:val="20"/>
          <w:shd w:val="clear" w:fill="F6F8FA"/>
          <w:rtl w:val="0"/>
        </w:rPr>
        <w:t>));</w:t>
      </w:r>
      <w:r>
        <w:rPr>
          <w:rFonts w:ascii="Courier New" w:hAnsi="Courier New" w:eastAsia="Courier New" w:cs="Courier New"/>
          <w:color w:val="24292E"/>
          <w:sz w:val="20"/>
          <w:szCs w:val="20"/>
          <w:shd w:val="clear" w:fill="F6F8FA"/>
          <w:rtl w:val="0"/>
        </w:rPr>
        <w:br w:type="textWrapping"/>
      </w:r>
      <w:r>
        <w:rPr>
          <w:rFonts w:ascii="Courier New" w:hAnsi="Courier New" w:eastAsia="Courier New" w:cs="Courier New"/>
          <w:color w:val="24292E"/>
          <w:sz w:val="20"/>
          <w:szCs w:val="20"/>
          <w:shd w:val="clear" w:fill="F6F8FA"/>
          <w:rtl w:val="0"/>
        </w:rPr>
        <w:t>});</w:t>
      </w:r>
    </w:p>
    <w:p>
      <w:pPr>
        <w:rPr>
          <w:b/>
          <w:sz w:val="56"/>
          <w:szCs w:val="56"/>
        </w:rPr>
      </w:pPr>
      <w:r>
        <w:rPr>
          <w:b/>
          <w:sz w:val="48"/>
          <w:szCs w:val="48"/>
          <w:rtl w:val="0"/>
        </w:rPr>
        <w:t>57</w:t>
      </w:r>
      <w:r>
        <w:rPr>
          <w:color w:val="24292E"/>
          <w:sz w:val="24"/>
          <w:szCs w:val="24"/>
          <w:rtl w:val="0"/>
        </w:rPr>
        <w:t xml:space="preserve">  </w:t>
      </w:r>
      <w:r>
        <w:rPr>
          <w:b/>
          <w:sz w:val="56"/>
          <w:szCs w:val="56"/>
          <w:rtl w:val="0"/>
        </w:rPr>
        <w:t>What are hooks?</w:t>
      </w:r>
    </w:p>
    <w:p>
      <w:pPr>
        <w:shd w:val="clear" w:fill="FFFFFF"/>
        <w:spacing w:before="240" w:after="240"/>
        <w:rPr>
          <w:color w:val="24292E"/>
          <w:sz w:val="24"/>
          <w:szCs w:val="24"/>
        </w:rPr>
      </w:pPr>
      <w:r>
        <w:rPr>
          <w:color w:val="24292E"/>
          <w:sz w:val="24"/>
          <w:szCs w:val="24"/>
          <w:rtl w:val="0"/>
        </w:rPr>
        <w:t>Hooks are a new feature proposal that lets you use state and other React features without writing a class. Let's see an example of useState hook example,</w:t>
      </w:r>
    </w:p>
    <w:p>
      <w:pPr>
        <w:spacing w:after="240" w:line="348" w:lineRule="auto"/>
        <w:rPr>
          <w:b/>
          <w:sz w:val="56"/>
          <w:szCs w:val="56"/>
        </w:rPr>
      </w:pPr>
      <w:r>
        <w:rPr>
          <w:rFonts w:ascii="Courier New" w:hAnsi="Courier New" w:eastAsia="Courier New" w:cs="Courier New"/>
          <w:color w:val="D73A49"/>
          <w:sz w:val="20"/>
          <w:szCs w:val="20"/>
          <w:shd w:val="clear" w:fill="F6F8FA"/>
          <w:rtl w:val="0"/>
        </w:rPr>
        <w:t>import</w:t>
      </w:r>
      <w:r>
        <w:rPr>
          <w:rFonts w:ascii="Courier New" w:hAnsi="Courier New" w:eastAsia="Courier New" w:cs="Courier New"/>
          <w:color w:val="24292E"/>
          <w:sz w:val="20"/>
          <w:szCs w:val="20"/>
          <w:shd w:val="clear" w:fill="F6F8FA"/>
          <w:rtl w:val="0"/>
        </w:rPr>
        <w:t xml:space="preserve"> { useState } </w:t>
      </w:r>
      <w:r>
        <w:rPr>
          <w:rFonts w:ascii="Courier New" w:hAnsi="Courier New" w:eastAsia="Courier New" w:cs="Courier New"/>
          <w:color w:val="D73A49"/>
          <w:sz w:val="20"/>
          <w:szCs w:val="20"/>
          <w:shd w:val="clear" w:fill="F6F8FA"/>
          <w:rtl w:val="0"/>
        </w:rPr>
        <w:t>from</w:t>
      </w: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032F62"/>
          <w:sz w:val="20"/>
          <w:szCs w:val="20"/>
          <w:shd w:val="clear" w:fill="F6F8FA"/>
          <w:rtl w:val="0"/>
        </w:rPr>
        <w:t>'react'</w:t>
      </w:r>
      <w:r>
        <w:rPr>
          <w:rFonts w:ascii="Courier New" w:hAnsi="Courier New" w:eastAsia="Courier New" w:cs="Courier New"/>
          <w:color w:val="24292E"/>
          <w:sz w:val="20"/>
          <w:szCs w:val="20"/>
          <w:shd w:val="clear" w:fill="F6F8FA"/>
          <w:rtl w:val="0"/>
        </w:rPr>
        <w:t>;</w:t>
      </w:r>
      <w:r>
        <w:rPr>
          <w:rFonts w:ascii="Courier New" w:hAnsi="Courier New" w:eastAsia="Courier New" w:cs="Courier New"/>
          <w:color w:val="24292E"/>
          <w:sz w:val="20"/>
          <w:szCs w:val="20"/>
          <w:shd w:val="clear" w:fill="F6F8FA"/>
          <w:rtl w:val="0"/>
        </w:rPr>
        <w:br w:type="textWrapping"/>
      </w:r>
      <w:r>
        <w:rPr>
          <w:rFonts w:ascii="Courier New" w:hAnsi="Courier New" w:eastAsia="Courier New" w:cs="Courier New"/>
          <w:color w:val="24292E"/>
          <w:sz w:val="20"/>
          <w:szCs w:val="20"/>
          <w:shd w:val="clear" w:fill="F6F8FA"/>
          <w:rtl w:val="0"/>
        </w:rPr>
        <w:br w:type="textWrapping"/>
      </w:r>
      <w:r>
        <w:rPr>
          <w:rFonts w:ascii="Courier New" w:hAnsi="Courier New" w:eastAsia="Courier New" w:cs="Courier New"/>
          <w:color w:val="D73A49"/>
          <w:sz w:val="20"/>
          <w:szCs w:val="20"/>
          <w:shd w:val="clear" w:fill="F6F8FA"/>
          <w:rtl w:val="0"/>
        </w:rPr>
        <w:t>function</w:t>
      </w: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6F42C1"/>
          <w:sz w:val="20"/>
          <w:szCs w:val="20"/>
          <w:shd w:val="clear" w:fill="F6F8FA"/>
          <w:rtl w:val="0"/>
        </w:rPr>
        <w:t>Example</w:t>
      </w:r>
      <w:r>
        <w:rPr>
          <w:rFonts w:ascii="Courier New" w:hAnsi="Courier New" w:eastAsia="Courier New" w:cs="Courier New"/>
          <w:color w:val="24292E"/>
          <w:sz w:val="20"/>
          <w:szCs w:val="20"/>
          <w:shd w:val="clear" w:fill="F6F8FA"/>
          <w:rtl w:val="0"/>
        </w:rPr>
        <w:t>() {</w:t>
      </w:r>
      <w:r>
        <w:rPr>
          <w:rFonts w:ascii="Courier New" w:hAnsi="Courier New" w:eastAsia="Courier New" w:cs="Courier New"/>
          <w:color w:val="24292E"/>
          <w:sz w:val="20"/>
          <w:szCs w:val="20"/>
          <w:shd w:val="clear" w:fill="F6F8FA"/>
          <w:rtl w:val="0"/>
        </w:rPr>
        <w:br w:type="textWrapping"/>
      </w: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6A737D"/>
          <w:sz w:val="20"/>
          <w:szCs w:val="20"/>
          <w:shd w:val="clear" w:fill="F6F8FA"/>
          <w:rtl w:val="0"/>
        </w:rPr>
        <w:t>// Declare a new state variable, which we'll call "count"</w:t>
      </w:r>
      <w:r>
        <w:rPr>
          <w:rFonts w:ascii="Courier New" w:hAnsi="Courier New" w:eastAsia="Courier New" w:cs="Courier New"/>
          <w:color w:val="24292E"/>
          <w:sz w:val="20"/>
          <w:szCs w:val="20"/>
          <w:shd w:val="clear" w:fill="F6F8FA"/>
          <w:rtl w:val="0"/>
        </w:rPr>
        <w:br w:type="textWrapping"/>
      </w: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D73A49"/>
          <w:sz w:val="20"/>
          <w:szCs w:val="20"/>
          <w:shd w:val="clear" w:fill="F6F8FA"/>
          <w:rtl w:val="0"/>
        </w:rPr>
        <w:t>const</w:t>
      </w:r>
      <w:r>
        <w:rPr>
          <w:rFonts w:ascii="Courier New" w:hAnsi="Courier New" w:eastAsia="Courier New" w:cs="Courier New"/>
          <w:color w:val="24292E"/>
          <w:sz w:val="20"/>
          <w:szCs w:val="20"/>
          <w:shd w:val="clear" w:fill="F6F8FA"/>
          <w:rtl w:val="0"/>
        </w:rPr>
        <w:t xml:space="preserve"> [count, setCount] </w:t>
      </w:r>
      <w:r>
        <w:rPr>
          <w:rFonts w:ascii="Courier New" w:hAnsi="Courier New" w:eastAsia="Courier New" w:cs="Courier New"/>
          <w:color w:val="D73A49"/>
          <w:sz w:val="20"/>
          <w:szCs w:val="20"/>
          <w:shd w:val="clear" w:fill="F6F8FA"/>
          <w:rtl w:val="0"/>
        </w:rPr>
        <w:t>=</w:t>
      </w: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6F42C1"/>
          <w:sz w:val="20"/>
          <w:szCs w:val="20"/>
          <w:shd w:val="clear" w:fill="F6F8FA"/>
          <w:rtl w:val="0"/>
        </w:rPr>
        <w:t>useState</w:t>
      </w:r>
      <w:r>
        <w:rPr>
          <w:rFonts w:ascii="Courier New" w:hAnsi="Courier New" w:eastAsia="Courier New" w:cs="Courier New"/>
          <w:color w:val="24292E"/>
          <w:sz w:val="20"/>
          <w:szCs w:val="20"/>
          <w:shd w:val="clear" w:fill="F6F8FA"/>
          <w:rtl w:val="0"/>
        </w:rPr>
        <w:t>(</w:t>
      </w:r>
      <w:r>
        <w:rPr>
          <w:rFonts w:ascii="Courier New" w:hAnsi="Courier New" w:eastAsia="Courier New" w:cs="Courier New"/>
          <w:color w:val="005CC5"/>
          <w:sz w:val="20"/>
          <w:szCs w:val="20"/>
          <w:shd w:val="clear" w:fill="F6F8FA"/>
          <w:rtl w:val="0"/>
        </w:rPr>
        <w:t>0</w:t>
      </w:r>
      <w:r>
        <w:rPr>
          <w:rFonts w:ascii="Courier New" w:hAnsi="Courier New" w:eastAsia="Courier New" w:cs="Courier New"/>
          <w:color w:val="24292E"/>
          <w:sz w:val="20"/>
          <w:szCs w:val="20"/>
          <w:shd w:val="clear" w:fill="F6F8FA"/>
          <w:rtl w:val="0"/>
        </w:rPr>
        <w:t>);</w:t>
      </w:r>
      <w:r>
        <w:rPr>
          <w:rFonts w:ascii="Courier New" w:hAnsi="Courier New" w:eastAsia="Courier New" w:cs="Courier New"/>
          <w:color w:val="24292E"/>
          <w:sz w:val="20"/>
          <w:szCs w:val="20"/>
          <w:shd w:val="clear" w:fill="F6F8FA"/>
          <w:rtl w:val="0"/>
        </w:rPr>
        <w:br w:type="textWrapping"/>
      </w:r>
      <w:r>
        <w:rPr>
          <w:rFonts w:ascii="Courier New" w:hAnsi="Courier New" w:eastAsia="Courier New" w:cs="Courier New"/>
          <w:color w:val="24292E"/>
          <w:sz w:val="20"/>
          <w:szCs w:val="20"/>
          <w:shd w:val="clear" w:fill="F6F8FA"/>
          <w:rtl w:val="0"/>
        </w:rPr>
        <w:br w:type="textWrapping"/>
      </w: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D73A49"/>
          <w:sz w:val="20"/>
          <w:szCs w:val="20"/>
          <w:shd w:val="clear" w:fill="F6F8FA"/>
          <w:rtl w:val="0"/>
        </w:rPr>
        <w:t>return</w:t>
      </w: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24292E"/>
          <w:sz w:val="20"/>
          <w:szCs w:val="20"/>
          <w:shd w:val="clear" w:fill="F6F8FA"/>
          <w:rtl w:val="0"/>
        </w:rPr>
        <w:br w:type="textWrapping"/>
      </w:r>
      <w:r>
        <w:rPr>
          <w:rFonts w:ascii="Courier New" w:hAnsi="Courier New" w:eastAsia="Courier New" w:cs="Courier New"/>
          <w:color w:val="24292E"/>
          <w:sz w:val="20"/>
          <w:szCs w:val="20"/>
          <w:shd w:val="clear" w:fill="F6F8FA"/>
          <w:rtl w:val="0"/>
        </w:rPr>
        <w:t xml:space="preserve">    &lt;</w:t>
      </w:r>
      <w:r>
        <w:rPr>
          <w:rFonts w:ascii="Courier New" w:hAnsi="Courier New" w:eastAsia="Courier New" w:cs="Courier New"/>
          <w:color w:val="22863A"/>
          <w:sz w:val="20"/>
          <w:szCs w:val="20"/>
          <w:shd w:val="clear" w:fill="F6F8FA"/>
          <w:rtl w:val="0"/>
        </w:rPr>
        <w:t>div</w:t>
      </w:r>
      <w:r>
        <w:rPr>
          <w:rFonts w:ascii="Courier New" w:hAnsi="Courier New" w:eastAsia="Courier New" w:cs="Courier New"/>
          <w:color w:val="24292E"/>
          <w:sz w:val="20"/>
          <w:szCs w:val="20"/>
          <w:shd w:val="clear" w:fill="F6F8FA"/>
          <w:rtl w:val="0"/>
        </w:rPr>
        <w:t>&gt;</w:t>
      </w:r>
      <w:r>
        <w:rPr>
          <w:rFonts w:ascii="Courier New" w:hAnsi="Courier New" w:eastAsia="Courier New" w:cs="Courier New"/>
          <w:color w:val="24292E"/>
          <w:sz w:val="20"/>
          <w:szCs w:val="20"/>
          <w:shd w:val="clear" w:fill="F6F8FA"/>
          <w:rtl w:val="0"/>
        </w:rPr>
        <w:br w:type="textWrapping"/>
      </w:r>
      <w:r>
        <w:rPr>
          <w:rFonts w:ascii="Courier New" w:hAnsi="Courier New" w:eastAsia="Courier New" w:cs="Courier New"/>
          <w:color w:val="24292E"/>
          <w:sz w:val="20"/>
          <w:szCs w:val="20"/>
          <w:shd w:val="clear" w:fill="F6F8FA"/>
          <w:rtl w:val="0"/>
        </w:rPr>
        <w:t xml:space="preserve">      &lt;</w:t>
      </w:r>
      <w:r>
        <w:rPr>
          <w:rFonts w:ascii="Courier New" w:hAnsi="Courier New" w:eastAsia="Courier New" w:cs="Courier New"/>
          <w:color w:val="22863A"/>
          <w:sz w:val="20"/>
          <w:szCs w:val="20"/>
          <w:shd w:val="clear" w:fill="F6F8FA"/>
          <w:rtl w:val="0"/>
        </w:rPr>
        <w:t>p</w:t>
      </w:r>
      <w:r>
        <w:rPr>
          <w:rFonts w:ascii="Courier New" w:hAnsi="Courier New" w:eastAsia="Courier New" w:cs="Courier New"/>
          <w:color w:val="24292E"/>
          <w:sz w:val="20"/>
          <w:szCs w:val="20"/>
          <w:shd w:val="clear" w:fill="F6F8FA"/>
          <w:rtl w:val="0"/>
        </w:rPr>
        <w:t>&gt;You clicked {count} times&lt;/</w:t>
      </w:r>
      <w:r>
        <w:rPr>
          <w:rFonts w:ascii="Courier New" w:hAnsi="Courier New" w:eastAsia="Courier New" w:cs="Courier New"/>
          <w:color w:val="22863A"/>
          <w:sz w:val="20"/>
          <w:szCs w:val="20"/>
          <w:shd w:val="clear" w:fill="F6F8FA"/>
          <w:rtl w:val="0"/>
        </w:rPr>
        <w:t>p</w:t>
      </w:r>
      <w:r>
        <w:rPr>
          <w:rFonts w:ascii="Courier New" w:hAnsi="Courier New" w:eastAsia="Courier New" w:cs="Courier New"/>
          <w:color w:val="24292E"/>
          <w:sz w:val="20"/>
          <w:szCs w:val="20"/>
          <w:shd w:val="clear" w:fill="F6F8FA"/>
          <w:rtl w:val="0"/>
        </w:rPr>
        <w:t>&gt;</w:t>
      </w:r>
      <w:r>
        <w:rPr>
          <w:rFonts w:ascii="Courier New" w:hAnsi="Courier New" w:eastAsia="Courier New" w:cs="Courier New"/>
          <w:color w:val="24292E"/>
          <w:sz w:val="20"/>
          <w:szCs w:val="20"/>
          <w:shd w:val="clear" w:fill="F6F8FA"/>
          <w:rtl w:val="0"/>
        </w:rPr>
        <w:br w:type="textWrapping"/>
      </w:r>
      <w:r>
        <w:rPr>
          <w:rFonts w:ascii="Courier New" w:hAnsi="Courier New" w:eastAsia="Courier New" w:cs="Courier New"/>
          <w:color w:val="24292E"/>
          <w:sz w:val="20"/>
          <w:szCs w:val="20"/>
          <w:shd w:val="clear" w:fill="F6F8FA"/>
          <w:rtl w:val="0"/>
        </w:rPr>
        <w:t xml:space="preserve">      &lt;</w:t>
      </w:r>
      <w:r>
        <w:rPr>
          <w:rFonts w:ascii="Courier New" w:hAnsi="Courier New" w:eastAsia="Courier New" w:cs="Courier New"/>
          <w:color w:val="22863A"/>
          <w:sz w:val="20"/>
          <w:szCs w:val="20"/>
          <w:shd w:val="clear" w:fill="F6F8FA"/>
          <w:rtl w:val="0"/>
        </w:rPr>
        <w:t>button</w:t>
      </w: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6F42C1"/>
          <w:sz w:val="20"/>
          <w:szCs w:val="20"/>
          <w:shd w:val="clear" w:fill="F6F8FA"/>
          <w:rtl w:val="0"/>
        </w:rPr>
        <w:t>onClick</w:t>
      </w:r>
      <w:r>
        <w:rPr>
          <w:rFonts w:ascii="Courier New" w:hAnsi="Courier New" w:eastAsia="Courier New" w:cs="Courier New"/>
          <w:color w:val="D73A49"/>
          <w:sz w:val="20"/>
          <w:szCs w:val="20"/>
          <w:shd w:val="clear" w:fill="F6F8FA"/>
          <w:rtl w:val="0"/>
        </w:rPr>
        <w:t>=</w:t>
      </w: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D73A49"/>
          <w:sz w:val="20"/>
          <w:szCs w:val="20"/>
          <w:shd w:val="clear" w:fill="F6F8FA"/>
          <w:rtl w:val="0"/>
        </w:rPr>
        <w:t>=&gt;</w:t>
      </w: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6F42C1"/>
          <w:sz w:val="20"/>
          <w:szCs w:val="20"/>
          <w:shd w:val="clear" w:fill="F6F8FA"/>
          <w:rtl w:val="0"/>
        </w:rPr>
        <w:t>setCount</w:t>
      </w:r>
      <w:r>
        <w:rPr>
          <w:rFonts w:ascii="Courier New" w:hAnsi="Courier New" w:eastAsia="Courier New" w:cs="Courier New"/>
          <w:color w:val="24292E"/>
          <w:sz w:val="20"/>
          <w:szCs w:val="20"/>
          <w:shd w:val="clear" w:fill="F6F8FA"/>
          <w:rtl w:val="0"/>
        </w:rPr>
        <w:t xml:space="preserve">(count </w:t>
      </w:r>
      <w:r>
        <w:rPr>
          <w:rFonts w:ascii="Courier New" w:hAnsi="Courier New" w:eastAsia="Courier New" w:cs="Courier New"/>
          <w:color w:val="D73A49"/>
          <w:sz w:val="20"/>
          <w:szCs w:val="20"/>
          <w:shd w:val="clear" w:fill="F6F8FA"/>
          <w:rtl w:val="0"/>
        </w:rPr>
        <w:t>+</w:t>
      </w: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005CC5"/>
          <w:sz w:val="20"/>
          <w:szCs w:val="20"/>
          <w:shd w:val="clear" w:fill="F6F8FA"/>
          <w:rtl w:val="0"/>
        </w:rPr>
        <w:t>1</w:t>
      </w:r>
      <w:r>
        <w:rPr>
          <w:rFonts w:ascii="Courier New" w:hAnsi="Courier New" w:eastAsia="Courier New" w:cs="Courier New"/>
          <w:color w:val="24292E"/>
          <w:sz w:val="20"/>
          <w:szCs w:val="20"/>
          <w:shd w:val="clear" w:fill="F6F8FA"/>
          <w:rtl w:val="0"/>
        </w:rPr>
        <w:t>)}&gt;</w:t>
      </w:r>
      <w:r>
        <w:rPr>
          <w:rFonts w:ascii="Courier New" w:hAnsi="Courier New" w:eastAsia="Courier New" w:cs="Courier New"/>
          <w:color w:val="24292E"/>
          <w:sz w:val="20"/>
          <w:szCs w:val="20"/>
          <w:shd w:val="clear" w:fill="F6F8FA"/>
          <w:rtl w:val="0"/>
        </w:rPr>
        <w:br w:type="textWrapping"/>
      </w:r>
      <w:r>
        <w:rPr>
          <w:rFonts w:ascii="Courier New" w:hAnsi="Courier New" w:eastAsia="Courier New" w:cs="Courier New"/>
          <w:color w:val="24292E"/>
          <w:sz w:val="20"/>
          <w:szCs w:val="20"/>
          <w:shd w:val="clear" w:fill="F6F8FA"/>
          <w:rtl w:val="0"/>
        </w:rPr>
        <w:t xml:space="preserve">        Click me</w:t>
      </w:r>
      <w:r>
        <w:rPr>
          <w:rFonts w:ascii="Courier New" w:hAnsi="Courier New" w:eastAsia="Courier New" w:cs="Courier New"/>
          <w:color w:val="24292E"/>
          <w:sz w:val="20"/>
          <w:szCs w:val="20"/>
          <w:shd w:val="clear" w:fill="F6F8FA"/>
          <w:rtl w:val="0"/>
        </w:rPr>
        <w:br w:type="textWrapping"/>
      </w:r>
      <w:r>
        <w:rPr>
          <w:rFonts w:ascii="Courier New" w:hAnsi="Courier New" w:eastAsia="Courier New" w:cs="Courier New"/>
          <w:color w:val="24292E"/>
          <w:sz w:val="20"/>
          <w:szCs w:val="20"/>
          <w:shd w:val="clear" w:fill="F6F8FA"/>
          <w:rtl w:val="0"/>
        </w:rPr>
        <w:t xml:space="preserve">      &lt;/</w:t>
      </w:r>
      <w:r>
        <w:rPr>
          <w:rFonts w:ascii="Courier New" w:hAnsi="Courier New" w:eastAsia="Courier New" w:cs="Courier New"/>
          <w:color w:val="22863A"/>
          <w:sz w:val="20"/>
          <w:szCs w:val="20"/>
          <w:shd w:val="clear" w:fill="F6F8FA"/>
          <w:rtl w:val="0"/>
        </w:rPr>
        <w:t>button</w:t>
      </w:r>
      <w:r>
        <w:rPr>
          <w:rFonts w:ascii="Courier New" w:hAnsi="Courier New" w:eastAsia="Courier New" w:cs="Courier New"/>
          <w:color w:val="24292E"/>
          <w:sz w:val="20"/>
          <w:szCs w:val="20"/>
          <w:shd w:val="clear" w:fill="F6F8FA"/>
          <w:rtl w:val="0"/>
        </w:rPr>
        <w:t>&gt;</w:t>
      </w:r>
      <w:r>
        <w:rPr>
          <w:rFonts w:ascii="Courier New" w:hAnsi="Courier New" w:eastAsia="Courier New" w:cs="Courier New"/>
          <w:color w:val="24292E"/>
          <w:sz w:val="20"/>
          <w:szCs w:val="20"/>
          <w:shd w:val="clear" w:fill="F6F8FA"/>
          <w:rtl w:val="0"/>
        </w:rPr>
        <w:br w:type="textWrapping"/>
      </w:r>
      <w:r>
        <w:rPr>
          <w:rFonts w:ascii="Courier New" w:hAnsi="Courier New" w:eastAsia="Courier New" w:cs="Courier New"/>
          <w:color w:val="24292E"/>
          <w:sz w:val="20"/>
          <w:szCs w:val="20"/>
          <w:shd w:val="clear" w:fill="F6F8FA"/>
          <w:rtl w:val="0"/>
        </w:rPr>
        <w:t xml:space="preserve">    &lt;/</w:t>
      </w:r>
      <w:r>
        <w:rPr>
          <w:rFonts w:ascii="Courier New" w:hAnsi="Courier New" w:eastAsia="Courier New" w:cs="Courier New"/>
          <w:color w:val="22863A"/>
          <w:sz w:val="20"/>
          <w:szCs w:val="20"/>
          <w:shd w:val="clear" w:fill="F6F8FA"/>
          <w:rtl w:val="0"/>
        </w:rPr>
        <w:t>div</w:t>
      </w:r>
      <w:r>
        <w:rPr>
          <w:rFonts w:ascii="Courier New" w:hAnsi="Courier New" w:eastAsia="Courier New" w:cs="Courier New"/>
          <w:color w:val="24292E"/>
          <w:sz w:val="20"/>
          <w:szCs w:val="20"/>
          <w:shd w:val="clear" w:fill="F6F8FA"/>
          <w:rtl w:val="0"/>
        </w:rPr>
        <w:t>&gt;</w:t>
      </w:r>
      <w:r>
        <w:rPr>
          <w:rFonts w:ascii="Courier New" w:hAnsi="Courier New" w:eastAsia="Courier New" w:cs="Courier New"/>
          <w:color w:val="24292E"/>
          <w:sz w:val="20"/>
          <w:szCs w:val="20"/>
          <w:shd w:val="clear" w:fill="F6F8FA"/>
          <w:rtl w:val="0"/>
        </w:rPr>
        <w:br w:type="textWrapping"/>
      </w: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24292E"/>
          <w:sz w:val="20"/>
          <w:szCs w:val="20"/>
          <w:shd w:val="clear" w:fill="F6F8FA"/>
          <w:rtl w:val="0"/>
        </w:rPr>
        <w:br w:type="textWrapping"/>
      </w:r>
      <w:r>
        <w:rPr>
          <w:rFonts w:ascii="Courier New" w:hAnsi="Courier New" w:eastAsia="Courier New" w:cs="Courier New"/>
          <w:color w:val="24292E"/>
          <w:sz w:val="20"/>
          <w:szCs w:val="20"/>
          <w:shd w:val="clear" w:fill="F6F8FA"/>
          <w:rtl w:val="0"/>
        </w:rPr>
        <w:t>}</w:t>
      </w:r>
    </w:p>
    <w:p>
      <w:pPr>
        <w:rPr>
          <w:sz w:val="28"/>
          <w:szCs w:val="28"/>
        </w:rPr>
      </w:pPr>
    </w:p>
    <w:p>
      <w:pPr>
        <w:rPr>
          <w:b/>
          <w:sz w:val="56"/>
          <w:szCs w:val="56"/>
        </w:rPr>
      </w:pPr>
      <w:r>
        <w:rPr>
          <w:b/>
          <w:sz w:val="56"/>
          <w:szCs w:val="56"/>
          <w:rtl w:val="0"/>
        </w:rPr>
        <w:t>Redux</w:t>
      </w:r>
    </w:p>
    <w:p>
      <w:pPr>
        <w:rPr>
          <w:b/>
          <w:sz w:val="48"/>
          <w:szCs w:val="48"/>
        </w:rPr>
      </w:pPr>
      <w:r>
        <w:rPr>
          <w:b/>
          <w:sz w:val="48"/>
          <w:szCs w:val="48"/>
          <w:rtl w:val="0"/>
        </w:rPr>
        <w:t xml:space="preserve"> </w:t>
      </w:r>
    </w:p>
    <w:p>
      <w:pPr>
        <w:rPr>
          <w:b/>
          <w:sz w:val="48"/>
          <w:szCs w:val="48"/>
        </w:rPr>
      </w:pPr>
      <w:r>
        <w:rPr>
          <w:b/>
          <w:sz w:val="48"/>
          <w:szCs w:val="48"/>
          <w:rtl w:val="0"/>
        </w:rPr>
        <w:t>1 What is Redux?</w:t>
      </w:r>
    </w:p>
    <w:p>
      <w:pPr>
        <w:rPr>
          <w:sz w:val="28"/>
          <w:szCs w:val="28"/>
        </w:rPr>
      </w:pPr>
      <w:r>
        <w:rPr>
          <w:sz w:val="28"/>
          <w:szCs w:val="28"/>
          <w:rtl w:val="0"/>
        </w:rPr>
        <w:t xml:space="preserve"> </w:t>
      </w:r>
    </w:p>
    <w:p>
      <w:pPr>
        <w:rPr>
          <w:sz w:val="28"/>
          <w:szCs w:val="28"/>
        </w:rPr>
      </w:pPr>
      <w:r>
        <w:rPr>
          <w:sz w:val="28"/>
          <w:szCs w:val="28"/>
          <w:rtl w:val="0"/>
        </w:rPr>
        <w:t xml:space="preserve">Redux is one of the hottest libraries for front-end development in today’s marketplace. </w:t>
      </w:r>
      <w:r>
        <w:rPr>
          <w:color w:val="FB0007"/>
          <w:sz w:val="28"/>
          <w:szCs w:val="28"/>
          <w:rtl w:val="0"/>
        </w:rPr>
        <w:t xml:space="preserve">It is a predictable state container for JavaScript applications and is used for the entire applications state management. </w:t>
      </w:r>
      <w:r>
        <w:rPr>
          <w:sz w:val="28"/>
          <w:szCs w:val="28"/>
          <w:rtl w:val="0"/>
        </w:rPr>
        <w:t>Applications developed with Redux are easy to test and can run in different environments showing consistent behavior.</w:t>
      </w:r>
    </w:p>
    <w:p>
      <w:pPr>
        <w:rPr>
          <w:b/>
          <w:sz w:val="48"/>
          <w:szCs w:val="48"/>
        </w:rPr>
      </w:pPr>
      <w:r>
        <w:rPr>
          <w:b/>
          <w:sz w:val="48"/>
          <w:szCs w:val="48"/>
          <w:rtl w:val="0"/>
        </w:rPr>
        <w:t xml:space="preserve"> </w:t>
      </w:r>
    </w:p>
    <w:p>
      <w:pPr>
        <w:rPr>
          <w:b/>
          <w:sz w:val="48"/>
          <w:szCs w:val="48"/>
        </w:rPr>
      </w:pPr>
      <w:r>
        <w:rPr>
          <w:b/>
          <w:sz w:val="48"/>
          <w:szCs w:val="48"/>
          <w:rtl w:val="0"/>
        </w:rPr>
        <w:t>2 How are Actions defined in Redux?</w:t>
      </w:r>
    </w:p>
    <w:p>
      <w:pPr>
        <w:rPr>
          <w:sz w:val="28"/>
          <w:szCs w:val="28"/>
        </w:rPr>
      </w:pPr>
      <w:r>
        <w:rPr>
          <w:sz w:val="28"/>
          <w:szCs w:val="28"/>
          <w:rtl w:val="0"/>
        </w:rPr>
        <w:t xml:space="preserve"> </w:t>
      </w:r>
    </w:p>
    <w:p>
      <w:pPr>
        <w:rPr>
          <w:sz w:val="28"/>
          <w:szCs w:val="28"/>
        </w:rPr>
      </w:pPr>
      <w:r>
        <w:rPr>
          <w:sz w:val="28"/>
          <w:szCs w:val="28"/>
          <w:rtl w:val="0"/>
        </w:rPr>
        <w:t>Actions in React must have a type property that indicates the type of ACTION being performed. They must be defined as a String constant and you can add more properties to it as well. In Redux, actions are created using the functions called Action Creators. Below is an example of Action and Action Creator:</w:t>
      </w:r>
    </w:p>
    <w:p>
      <w:pPr>
        <w:rPr>
          <w:sz w:val="26"/>
          <w:szCs w:val="26"/>
        </w:rPr>
      </w:pPr>
      <w:r>
        <w:rPr>
          <w:sz w:val="26"/>
          <w:szCs w:val="26"/>
          <w:rtl w:val="0"/>
        </w:rPr>
        <w:t xml:space="preserve"> </w:t>
      </w:r>
    </w:p>
    <w:p>
      <w:pPr>
        <w:rPr>
          <w:sz w:val="26"/>
          <w:szCs w:val="26"/>
        </w:rPr>
      </w:pPr>
      <w:r>
        <w:rPr>
          <w:sz w:val="26"/>
          <w:szCs w:val="26"/>
          <w:rtl w:val="0"/>
        </w:rPr>
        <w:t>function addTodo(text) {</w:t>
      </w:r>
    </w:p>
    <w:p>
      <w:pPr>
        <w:rPr>
          <w:sz w:val="26"/>
          <w:szCs w:val="26"/>
        </w:rPr>
      </w:pPr>
      <w:r>
        <w:rPr>
          <w:sz w:val="26"/>
          <w:szCs w:val="26"/>
          <w:rtl w:val="0"/>
        </w:rPr>
        <w:t xml:space="preserve">       return {</w:t>
      </w:r>
    </w:p>
    <w:p>
      <w:pPr>
        <w:rPr>
          <w:sz w:val="26"/>
          <w:szCs w:val="26"/>
        </w:rPr>
      </w:pPr>
      <w:r>
        <w:rPr>
          <w:sz w:val="26"/>
          <w:szCs w:val="26"/>
          <w:rtl w:val="0"/>
        </w:rPr>
        <w:t xml:space="preserve">                type: ADD_TODO,    </w:t>
      </w:r>
    </w:p>
    <w:p>
      <w:pPr>
        <w:rPr>
          <w:sz w:val="26"/>
          <w:szCs w:val="26"/>
        </w:rPr>
      </w:pPr>
      <w:r>
        <w:rPr>
          <w:sz w:val="26"/>
          <w:szCs w:val="26"/>
          <w:rtl w:val="0"/>
        </w:rPr>
        <w:t xml:space="preserve">                 text    </w:t>
      </w:r>
    </w:p>
    <w:p>
      <w:pPr>
        <w:rPr>
          <w:sz w:val="26"/>
          <w:szCs w:val="26"/>
        </w:rPr>
      </w:pPr>
      <w:r>
        <w:rPr>
          <w:sz w:val="26"/>
          <w:szCs w:val="26"/>
          <w:rtl w:val="0"/>
        </w:rPr>
        <w:t xml:space="preserve">    }</w:t>
      </w:r>
    </w:p>
    <w:p>
      <w:pPr>
        <w:rPr>
          <w:sz w:val="26"/>
          <w:szCs w:val="26"/>
        </w:rPr>
      </w:pPr>
      <w:r>
        <w:rPr>
          <w:sz w:val="26"/>
          <w:szCs w:val="26"/>
          <w:rtl w:val="0"/>
        </w:rPr>
        <w:t>}</w:t>
      </w:r>
    </w:p>
    <w:p>
      <w:pPr>
        <w:rPr>
          <w:b/>
          <w:sz w:val="48"/>
          <w:szCs w:val="48"/>
        </w:rPr>
      </w:pPr>
      <w:r>
        <w:rPr>
          <w:b/>
          <w:sz w:val="48"/>
          <w:szCs w:val="48"/>
          <w:rtl w:val="0"/>
        </w:rPr>
        <w:t xml:space="preserve"> </w:t>
      </w:r>
    </w:p>
    <w:p>
      <w:pPr>
        <w:rPr>
          <w:b/>
          <w:sz w:val="48"/>
          <w:szCs w:val="48"/>
        </w:rPr>
      </w:pPr>
      <w:r>
        <w:rPr>
          <w:b/>
          <w:sz w:val="48"/>
          <w:szCs w:val="48"/>
          <w:rtl w:val="0"/>
        </w:rPr>
        <w:t>3 Explain the role of Reducers?</w:t>
      </w:r>
    </w:p>
    <w:p>
      <w:pPr>
        <w:rPr>
          <w:sz w:val="28"/>
          <w:szCs w:val="28"/>
        </w:rPr>
      </w:pPr>
      <w:r>
        <w:rPr>
          <w:sz w:val="28"/>
          <w:szCs w:val="28"/>
          <w:rtl w:val="0"/>
        </w:rPr>
        <w:t xml:space="preserve"> </w:t>
      </w:r>
    </w:p>
    <w:p>
      <w:pPr>
        <w:rPr>
          <w:sz w:val="28"/>
          <w:szCs w:val="28"/>
        </w:rPr>
      </w:pPr>
      <w:r>
        <w:rPr>
          <w:sz w:val="28"/>
          <w:szCs w:val="28"/>
          <w:rtl w:val="0"/>
        </w:rPr>
        <w:t>Reducers are pure functions which specify how the application’s state changes in response to an ACTION. Reducers work by taking in the previous state and action, and then it returns a new state. It determines what sort of update needs to be done based on the type of the action, and then returns new values. If no work needs to be done, it returns the previous state as it is,</w:t>
      </w:r>
    </w:p>
    <w:p>
      <w:pPr>
        <w:rPr>
          <w:b/>
          <w:sz w:val="48"/>
          <w:szCs w:val="48"/>
        </w:rPr>
      </w:pPr>
      <w:r>
        <w:rPr>
          <w:b/>
          <w:sz w:val="48"/>
          <w:szCs w:val="48"/>
          <w:rtl w:val="0"/>
        </w:rPr>
        <w:t xml:space="preserve"> </w:t>
      </w:r>
    </w:p>
    <w:p>
      <w:pPr>
        <w:rPr>
          <w:b/>
          <w:sz w:val="48"/>
          <w:szCs w:val="48"/>
        </w:rPr>
      </w:pPr>
      <w:r>
        <w:rPr>
          <w:b/>
          <w:sz w:val="48"/>
          <w:szCs w:val="48"/>
          <w:rtl w:val="0"/>
        </w:rPr>
        <w:t>4 What is the significance of Store in Redux?</w:t>
      </w:r>
    </w:p>
    <w:p>
      <w:pPr>
        <w:rPr>
          <w:color w:val="FB0007"/>
          <w:sz w:val="28"/>
          <w:szCs w:val="28"/>
        </w:rPr>
      </w:pPr>
      <w:r>
        <w:rPr>
          <w:color w:val="FB0007"/>
          <w:sz w:val="28"/>
          <w:szCs w:val="28"/>
          <w:rtl w:val="0"/>
        </w:rPr>
        <w:t xml:space="preserve"> </w:t>
      </w:r>
    </w:p>
    <w:p>
      <w:pPr>
        <w:rPr>
          <w:color w:val="FB0007"/>
          <w:sz w:val="28"/>
          <w:szCs w:val="28"/>
        </w:rPr>
      </w:pPr>
      <w:r>
        <w:rPr>
          <w:color w:val="FB0007"/>
          <w:sz w:val="28"/>
          <w:szCs w:val="28"/>
          <w:rtl w:val="0"/>
        </w:rPr>
        <w:t xml:space="preserve">A store is a JavaScript </w:t>
      </w:r>
      <w:r>
        <w:rPr>
          <w:color w:val="FB0007"/>
          <w:sz w:val="28"/>
          <w:szCs w:val="28"/>
          <w:u w:val="single"/>
          <w:rtl w:val="0"/>
        </w:rPr>
        <w:t xml:space="preserve">object </w:t>
      </w:r>
      <w:r>
        <w:rPr>
          <w:color w:val="FB0007"/>
          <w:sz w:val="28"/>
          <w:szCs w:val="28"/>
          <w:rtl w:val="0"/>
        </w:rPr>
        <w:t xml:space="preserve">which can hold the application’s state and provide a few helper methods to access the state, dispatch actions and register listeners. The entire state/ object tree of an application is saved in a single store. As a result of this, Redux is very simple and predictable. </w:t>
      </w:r>
      <w:r>
        <w:rPr>
          <w:color w:val="0000FF"/>
          <w:sz w:val="28"/>
          <w:szCs w:val="28"/>
          <w:rtl w:val="0"/>
        </w:rPr>
        <w:t xml:space="preserve">We can pass middleware to the store to handle the processing of data as well as to keep a log of various actions that change the state of stores. </w:t>
      </w:r>
      <w:r>
        <w:rPr>
          <w:color w:val="FB0007"/>
          <w:sz w:val="28"/>
          <w:szCs w:val="28"/>
          <w:rtl w:val="0"/>
        </w:rPr>
        <w:t>All the actions return a new state via reducers.</w:t>
      </w:r>
    </w:p>
    <w:p>
      <w:pPr>
        <w:rPr>
          <w:b/>
          <w:sz w:val="48"/>
          <w:szCs w:val="48"/>
        </w:rPr>
      </w:pPr>
      <w:r>
        <w:rPr>
          <w:b/>
          <w:sz w:val="48"/>
          <w:szCs w:val="48"/>
          <w:rtl w:val="0"/>
        </w:rPr>
        <w:t xml:space="preserve"> </w:t>
      </w:r>
    </w:p>
    <w:p>
      <w:pPr>
        <w:rPr>
          <w:b/>
          <w:sz w:val="48"/>
          <w:szCs w:val="48"/>
        </w:rPr>
      </w:pPr>
      <w:r>
        <w:rPr>
          <w:b/>
          <w:sz w:val="48"/>
          <w:szCs w:val="48"/>
          <w:rtl w:val="0"/>
        </w:rPr>
        <w:t>5 How is Redux different from Flux?</w:t>
      </w:r>
    </w:p>
    <w:p>
      <w:pPr>
        <w:rPr>
          <w:sz w:val="28"/>
          <w:szCs w:val="28"/>
        </w:rPr>
      </w:pPr>
      <w:r>
        <w:rPr>
          <w:sz w:val="28"/>
          <w:szCs w:val="28"/>
          <w:rtl w:val="0"/>
        </w:rPr>
        <w:t>Flux:</w:t>
      </w:r>
    </w:p>
    <w:p>
      <w:pPr>
        <w:rPr>
          <w:sz w:val="28"/>
          <w:szCs w:val="28"/>
        </w:rPr>
      </w:pPr>
      <w:r>
        <w:rPr>
          <w:sz w:val="28"/>
          <w:szCs w:val="28"/>
          <w:rtl w:val="0"/>
        </w:rPr>
        <w:t>1.The store contains state and change logic. 2.There are multiple stores 3.All the stores are disconnected and flat. 4.Has singleton dispatcher 5.React components subscribe to the store 6.State is mutable</w:t>
      </w:r>
    </w:p>
    <w:p>
      <w:pPr>
        <w:rPr>
          <w:sz w:val="28"/>
          <w:szCs w:val="28"/>
        </w:rPr>
      </w:pPr>
      <w:r>
        <w:rPr>
          <w:sz w:val="28"/>
          <w:szCs w:val="28"/>
          <w:rtl w:val="0"/>
        </w:rPr>
        <w:t>Redux: 1. Store and change logic are separate. 2. There is only one store 3. Single store with hierarchical reducers 4. No concept of dispatcher 5. Container components utilize connect 6. State is immutable</w:t>
      </w:r>
    </w:p>
    <w:p>
      <w:pPr>
        <w:rPr>
          <w:b/>
          <w:sz w:val="48"/>
          <w:szCs w:val="48"/>
        </w:rPr>
      </w:pPr>
      <w:r>
        <w:rPr>
          <w:b/>
          <w:sz w:val="48"/>
          <w:szCs w:val="48"/>
          <w:rtl w:val="0"/>
        </w:rPr>
        <w:t xml:space="preserve"> </w:t>
      </w:r>
    </w:p>
    <w:p>
      <w:pPr>
        <w:rPr>
          <w:b/>
          <w:sz w:val="48"/>
          <w:szCs w:val="48"/>
        </w:rPr>
      </w:pPr>
      <w:r>
        <w:rPr>
          <w:b/>
          <w:sz w:val="48"/>
          <w:szCs w:val="48"/>
          <w:rtl w:val="0"/>
        </w:rPr>
        <w:t>6 What are the advantages of Redux?</w:t>
      </w:r>
    </w:p>
    <w:p>
      <w:pPr>
        <w:ind w:left="1440" w:hanging="720"/>
        <w:rPr>
          <w:sz w:val="28"/>
          <w:szCs w:val="28"/>
        </w:rPr>
      </w:pPr>
      <w:r>
        <w:rPr>
          <w:sz w:val="28"/>
          <w:szCs w:val="28"/>
          <w:rtl w:val="0"/>
        </w:rPr>
        <w:t>• Predictability of outcome- since there is always one source of truth, i.e. the store, there is no confusion about how to sync the current state with actions and other parts of the application.</w:t>
      </w:r>
    </w:p>
    <w:p>
      <w:pPr>
        <w:ind w:left="1440" w:hanging="720"/>
        <w:rPr>
          <w:sz w:val="28"/>
          <w:szCs w:val="28"/>
        </w:rPr>
      </w:pPr>
      <w:r>
        <w:rPr>
          <w:sz w:val="28"/>
          <w:szCs w:val="28"/>
          <w:rtl w:val="0"/>
        </w:rPr>
        <w:t>• Maintainability- The code becomes easier to maintain with a predictable outcome and strict structure.</w:t>
      </w:r>
    </w:p>
    <w:p>
      <w:pPr>
        <w:ind w:left="1440" w:hanging="720"/>
        <w:rPr>
          <w:sz w:val="28"/>
          <w:szCs w:val="28"/>
        </w:rPr>
      </w:pPr>
      <w:r>
        <w:rPr>
          <w:sz w:val="28"/>
          <w:szCs w:val="28"/>
          <w:rtl w:val="0"/>
        </w:rPr>
        <w:t>• Server-side rendering - You just need to pass the store created on the server, to the client side. This is very useful for initial redner and provides a better user experience as it optimizes the application performance.</w:t>
      </w:r>
    </w:p>
    <w:p>
      <w:pPr>
        <w:ind w:left="1440" w:hanging="720"/>
        <w:rPr>
          <w:sz w:val="28"/>
          <w:szCs w:val="28"/>
        </w:rPr>
      </w:pPr>
      <w:r>
        <w:rPr>
          <w:sz w:val="28"/>
          <w:szCs w:val="28"/>
          <w:rtl w:val="0"/>
        </w:rPr>
        <w:t>• Developer tools - From actions to state changes, developers can track everything going on in the application in real time.</w:t>
      </w:r>
    </w:p>
    <w:p>
      <w:pPr>
        <w:ind w:left="1440" w:hanging="720"/>
        <w:rPr>
          <w:sz w:val="28"/>
          <w:szCs w:val="28"/>
        </w:rPr>
      </w:pPr>
      <w:r>
        <w:rPr>
          <w:sz w:val="28"/>
          <w:szCs w:val="28"/>
          <w:rtl w:val="0"/>
        </w:rPr>
        <w:t>• Community and ecosystem - Redux has a huge community behind it which makes it even more captivating to use. A large community of talented individuals contributes to the betterment of the library and develop various development with it.</w:t>
      </w:r>
    </w:p>
    <w:p>
      <w:pPr>
        <w:ind w:left="1440" w:hanging="720"/>
        <w:rPr>
          <w:sz w:val="28"/>
          <w:szCs w:val="28"/>
        </w:rPr>
      </w:pPr>
      <w:r>
        <w:rPr>
          <w:sz w:val="28"/>
          <w:szCs w:val="28"/>
          <w:rtl w:val="0"/>
        </w:rPr>
        <w:t>• Ease of testing - Redux's code is mostly functions which are small. pure and isolated. This makes the code testable and independent.</w:t>
      </w:r>
    </w:p>
    <w:p>
      <w:pPr>
        <w:ind w:left="1440" w:hanging="720"/>
        <w:rPr>
          <w:sz w:val="28"/>
          <w:szCs w:val="28"/>
        </w:rPr>
      </w:pPr>
      <w:r>
        <w:rPr>
          <w:sz w:val="28"/>
          <w:szCs w:val="28"/>
          <w:rtl w:val="0"/>
        </w:rPr>
        <w:t>• Organization - Redux is precise about how code should be organized, this makes the code more consistent d easier when a team works with it.</w:t>
      </w:r>
    </w:p>
    <w:p>
      <w:pPr>
        <w:rPr>
          <w:b/>
          <w:sz w:val="48"/>
          <w:szCs w:val="48"/>
        </w:rPr>
      </w:pPr>
      <w:r>
        <w:rPr>
          <w:b/>
          <w:sz w:val="48"/>
          <w:szCs w:val="48"/>
          <w:rtl w:val="0"/>
        </w:rPr>
        <w:t xml:space="preserve"> </w:t>
      </w:r>
    </w:p>
    <w:p>
      <w:pPr>
        <w:rPr>
          <w:b/>
          <w:sz w:val="48"/>
          <w:szCs w:val="48"/>
        </w:rPr>
      </w:pPr>
      <w:r>
        <w:rPr>
          <w:b/>
          <w:sz w:val="48"/>
          <w:szCs w:val="48"/>
          <w:rtl w:val="0"/>
        </w:rPr>
        <w:t>7 What are the main features of Reselect library?</w:t>
      </w:r>
    </w:p>
    <w:p>
      <w:pPr>
        <w:ind w:left="1440" w:hanging="720"/>
        <w:rPr>
          <w:sz w:val="28"/>
          <w:szCs w:val="28"/>
        </w:rPr>
      </w:pPr>
      <w:r>
        <w:rPr>
          <w:sz w:val="28"/>
          <w:szCs w:val="28"/>
          <w:rtl w:val="0"/>
        </w:rPr>
        <w:t>• Selectors can compute derived data, allowing Redux to store the minimal possible state.</w:t>
      </w:r>
    </w:p>
    <w:p>
      <w:pPr>
        <w:ind w:left="1440" w:hanging="720"/>
        <w:rPr>
          <w:sz w:val="28"/>
          <w:szCs w:val="28"/>
        </w:rPr>
      </w:pPr>
      <w:r>
        <w:rPr>
          <w:sz w:val="28"/>
          <w:szCs w:val="28"/>
          <w:rtl w:val="0"/>
        </w:rPr>
        <w:t>• Selectors are efficient. A selector is not recomputed unless one of its arguments changes.</w:t>
      </w:r>
    </w:p>
    <w:p>
      <w:pPr>
        <w:ind w:left="1440" w:hanging="720"/>
        <w:rPr>
          <w:sz w:val="28"/>
          <w:szCs w:val="28"/>
        </w:rPr>
      </w:pPr>
      <w:r>
        <w:rPr>
          <w:sz w:val="28"/>
          <w:szCs w:val="28"/>
          <w:rtl w:val="0"/>
        </w:rPr>
        <w:t>• Selectors are composable. They can be used as input to other selectors.</w:t>
      </w:r>
    </w:p>
    <w:p>
      <w:pPr>
        <w:rPr>
          <w:b/>
          <w:sz w:val="36"/>
          <w:szCs w:val="36"/>
        </w:rPr>
      </w:pPr>
      <w:r>
        <w:rPr>
          <w:b/>
          <w:sz w:val="36"/>
          <w:szCs w:val="36"/>
          <w:rtl w:val="0"/>
        </w:rPr>
        <w:t xml:space="preserve"> </w:t>
      </w:r>
    </w:p>
    <w:p>
      <w:pPr>
        <w:rPr>
          <w:b/>
          <w:sz w:val="36"/>
          <w:szCs w:val="36"/>
        </w:rPr>
      </w:pPr>
      <w:r>
        <w:rPr>
          <w:b/>
          <w:sz w:val="36"/>
          <w:szCs w:val="36"/>
          <w:rtl w:val="0"/>
        </w:rPr>
        <w:t>What are Redux selectors and why to use them?</w:t>
      </w:r>
    </w:p>
    <w:p>
      <w:pPr>
        <w:rPr>
          <w:sz w:val="28"/>
          <w:szCs w:val="28"/>
        </w:rPr>
      </w:pPr>
      <w:r>
        <w:rPr>
          <w:sz w:val="28"/>
          <w:szCs w:val="28"/>
          <w:rtl w:val="0"/>
        </w:rPr>
        <w:t>Selectors are functions that take Redux state as an argument and return some data to pass to the component.</w:t>
      </w:r>
    </w:p>
    <w:p>
      <w:pPr>
        <w:rPr>
          <w:sz w:val="28"/>
          <w:szCs w:val="28"/>
        </w:rPr>
      </w:pPr>
      <w:r>
        <w:rPr>
          <w:sz w:val="28"/>
          <w:szCs w:val="28"/>
          <w:rtl w:val="0"/>
        </w:rPr>
        <w:t>For example, to get user details from the state:</w:t>
      </w:r>
    </w:p>
    <w:p>
      <w:pPr>
        <w:rPr>
          <w:sz w:val="26"/>
          <w:szCs w:val="26"/>
        </w:rPr>
      </w:pPr>
      <w:r>
        <w:rPr>
          <w:sz w:val="26"/>
          <w:szCs w:val="26"/>
          <w:rtl w:val="0"/>
        </w:rPr>
        <w:t>const getUserData = state =&gt; state.user.data</w:t>
      </w:r>
    </w:p>
    <w:p>
      <w:pPr>
        <w:rPr>
          <w:b/>
          <w:sz w:val="48"/>
          <w:szCs w:val="48"/>
        </w:rPr>
      </w:pPr>
      <w:r>
        <w:rPr>
          <w:b/>
          <w:sz w:val="48"/>
          <w:szCs w:val="48"/>
          <w:rtl w:val="0"/>
        </w:rPr>
        <w:t xml:space="preserve"> </w:t>
      </w:r>
    </w:p>
    <w:p>
      <w:pPr>
        <w:rPr>
          <w:b/>
          <w:sz w:val="48"/>
          <w:szCs w:val="48"/>
        </w:rPr>
      </w:pPr>
      <w:r>
        <w:rPr>
          <w:b/>
          <w:sz w:val="48"/>
          <w:szCs w:val="48"/>
          <w:rtl w:val="0"/>
        </w:rPr>
        <w:t>8 How to set initial state in Redux?</w:t>
      </w:r>
    </w:p>
    <w:p>
      <w:pPr>
        <w:rPr>
          <w:sz w:val="28"/>
          <w:szCs w:val="28"/>
        </w:rPr>
      </w:pPr>
      <w:r>
        <w:rPr>
          <w:sz w:val="28"/>
          <w:szCs w:val="28"/>
          <w:rtl w:val="0"/>
        </w:rPr>
        <w:t>You need to pass initial state as second argument to createStore:</w:t>
      </w:r>
    </w:p>
    <w:p>
      <w:pPr>
        <w:rPr>
          <w:sz w:val="26"/>
          <w:szCs w:val="26"/>
        </w:rPr>
      </w:pPr>
      <w:r>
        <w:rPr>
          <w:sz w:val="26"/>
          <w:szCs w:val="26"/>
          <w:rtl w:val="0"/>
        </w:rPr>
        <w:t>const rootReducer = combineReducers({</w:t>
      </w:r>
    </w:p>
    <w:p>
      <w:pPr>
        <w:rPr>
          <w:sz w:val="26"/>
          <w:szCs w:val="26"/>
        </w:rPr>
      </w:pPr>
      <w:r>
        <w:rPr>
          <w:sz w:val="26"/>
          <w:szCs w:val="26"/>
          <w:rtl w:val="0"/>
        </w:rPr>
        <w:t xml:space="preserve">  todos: todos,</w:t>
      </w:r>
    </w:p>
    <w:p>
      <w:pPr>
        <w:rPr>
          <w:sz w:val="26"/>
          <w:szCs w:val="26"/>
        </w:rPr>
      </w:pPr>
      <w:r>
        <w:rPr>
          <w:sz w:val="26"/>
          <w:szCs w:val="26"/>
          <w:rtl w:val="0"/>
        </w:rPr>
        <w:t xml:space="preserve">  visibilityFilter: visibilityFilter</w:t>
      </w:r>
    </w:p>
    <w:p>
      <w:pPr>
        <w:rPr>
          <w:sz w:val="26"/>
          <w:szCs w:val="26"/>
        </w:rPr>
      </w:pPr>
      <w:r>
        <w:rPr>
          <w:sz w:val="26"/>
          <w:szCs w:val="26"/>
          <w:rtl w:val="0"/>
        </w:rPr>
        <w:t>})</w:t>
      </w:r>
    </w:p>
    <w:p>
      <w:pPr>
        <w:rPr>
          <w:sz w:val="26"/>
          <w:szCs w:val="26"/>
        </w:rPr>
      </w:pPr>
      <w:r>
        <w:rPr>
          <w:sz w:val="26"/>
          <w:szCs w:val="26"/>
          <w:rtl w:val="0"/>
        </w:rPr>
        <w:t xml:space="preserve"> </w:t>
      </w:r>
    </w:p>
    <w:p>
      <w:pPr>
        <w:rPr>
          <w:sz w:val="26"/>
          <w:szCs w:val="26"/>
        </w:rPr>
      </w:pPr>
      <w:r>
        <w:rPr>
          <w:sz w:val="26"/>
          <w:szCs w:val="26"/>
          <w:rtl w:val="0"/>
        </w:rPr>
        <w:t>const initialState = {</w:t>
      </w:r>
    </w:p>
    <w:p>
      <w:pPr>
        <w:rPr>
          <w:sz w:val="26"/>
          <w:szCs w:val="26"/>
        </w:rPr>
      </w:pPr>
      <w:r>
        <w:rPr>
          <w:sz w:val="26"/>
          <w:szCs w:val="26"/>
          <w:rtl w:val="0"/>
        </w:rPr>
        <w:t xml:space="preserve">  todos: [{ id: 123, name: 'example', completed: false }]</w:t>
      </w:r>
    </w:p>
    <w:p>
      <w:pPr>
        <w:rPr>
          <w:sz w:val="26"/>
          <w:szCs w:val="26"/>
        </w:rPr>
      </w:pPr>
      <w:r>
        <w:rPr>
          <w:sz w:val="26"/>
          <w:szCs w:val="26"/>
          <w:rtl w:val="0"/>
        </w:rPr>
        <w:t>}</w:t>
      </w:r>
    </w:p>
    <w:p>
      <w:pPr>
        <w:rPr>
          <w:sz w:val="26"/>
          <w:szCs w:val="26"/>
        </w:rPr>
      </w:pPr>
      <w:r>
        <w:rPr>
          <w:sz w:val="26"/>
          <w:szCs w:val="26"/>
          <w:rtl w:val="0"/>
        </w:rPr>
        <w:t xml:space="preserve"> </w:t>
      </w:r>
    </w:p>
    <w:p>
      <w:pPr>
        <w:rPr>
          <w:sz w:val="26"/>
          <w:szCs w:val="26"/>
        </w:rPr>
      </w:pPr>
      <w:r>
        <w:rPr>
          <w:sz w:val="26"/>
          <w:szCs w:val="26"/>
          <w:rtl w:val="0"/>
        </w:rPr>
        <w:t>const store = createStore(</w:t>
      </w:r>
    </w:p>
    <w:p>
      <w:pPr>
        <w:rPr>
          <w:sz w:val="26"/>
          <w:szCs w:val="26"/>
        </w:rPr>
      </w:pPr>
      <w:r>
        <w:rPr>
          <w:sz w:val="26"/>
          <w:szCs w:val="26"/>
          <w:rtl w:val="0"/>
        </w:rPr>
        <w:t xml:space="preserve">  rootReducer,</w:t>
      </w:r>
    </w:p>
    <w:p>
      <w:pPr>
        <w:rPr>
          <w:sz w:val="26"/>
          <w:szCs w:val="26"/>
        </w:rPr>
      </w:pPr>
      <w:r>
        <w:rPr>
          <w:sz w:val="26"/>
          <w:szCs w:val="26"/>
          <w:rtl w:val="0"/>
        </w:rPr>
        <w:t xml:space="preserve">  initialState</w:t>
      </w:r>
    </w:p>
    <w:p>
      <w:pPr>
        <w:rPr>
          <w:sz w:val="26"/>
          <w:szCs w:val="26"/>
        </w:rPr>
      </w:pPr>
      <w:r>
        <w:rPr>
          <w:sz w:val="26"/>
          <w:szCs w:val="26"/>
          <w:rtl w:val="0"/>
        </w:rPr>
        <w:t>)</w:t>
      </w:r>
    </w:p>
    <w:p>
      <w:pPr>
        <w:rPr>
          <w:b/>
          <w:sz w:val="48"/>
          <w:szCs w:val="48"/>
        </w:rPr>
      </w:pPr>
      <w:r>
        <w:rPr>
          <w:b/>
          <w:sz w:val="48"/>
          <w:szCs w:val="48"/>
          <w:rtl w:val="0"/>
        </w:rPr>
        <w:t xml:space="preserve"> </w:t>
      </w:r>
    </w:p>
    <w:p>
      <w:pPr>
        <w:rPr>
          <w:b/>
          <w:sz w:val="48"/>
          <w:szCs w:val="48"/>
        </w:rPr>
      </w:pPr>
      <w:r>
        <w:rPr>
          <w:b/>
          <w:sz w:val="48"/>
          <w:szCs w:val="48"/>
          <w:rtl w:val="0"/>
        </w:rPr>
        <w:t>9 What is redux-saga?</w:t>
      </w:r>
    </w:p>
    <w:p>
      <w:pPr>
        <w:rPr>
          <w:sz w:val="28"/>
          <w:szCs w:val="28"/>
        </w:rPr>
      </w:pPr>
      <w:r>
        <w:rPr>
          <w:sz w:val="28"/>
          <w:szCs w:val="28"/>
          <w:rtl w:val="0"/>
        </w:rPr>
        <w:t>redux-saga is a library that aims to make side effects (asynchronous things like data fetching and impure things like accessing the browser cache) in React/Redux applications easier and better.</w:t>
      </w:r>
    </w:p>
    <w:p>
      <w:pPr>
        <w:rPr>
          <w:sz w:val="28"/>
          <w:szCs w:val="28"/>
        </w:rPr>
      </w:pPr>
      <w:r>
        <w:rPr>
          <w:sz w:val="28"/>
          <w:szCs w:val="28"/>
          <w:rtl w:val="0"/>
        </w:rPr>
        <w:t>It is available in NPM:</w:t>
      </w:r>
    </w:p>
    <w:p>
      <w:pPr>
        <w:rPr>
          <w:sz w:val="26"/>
          <w:szCs w:val="26"/>
        </w:rPr>
      </w:pPr>
      <w:r>
        <w:rPr>
          <w:sz w:val="26"/>
          <w:szCs w:val="26"/>
          <w:rtl w:val="0"/>
        </w:rPr>
        <w:t>$ npm install --save redux-saga</w:t>
      </w:r>
    </w:p>
    <w:p>
      <w:pPr>
        <w:rPr>
          <w:b/>
          <w:sz w:val="48"/>
          <w:szCs w:val="48"/>
        </w:rPr>
      </w:pPr>
      <w:r>
        <w:rPr>
          <w:b/>
          <w:sz w:val="48"/>
          <w:szCs w:val="48"/>
          <w:rtl w:val="0"/>
        </w:rPr>
        <w:t xml:space="preserve"> </w:t>
      </w:r>
    </w:p>
    <w:p>
      <w:pPr>
        <w:rPr>
          <w:b/>
          <w:sz w:val="48"/>
          <w:szCs w:val="48"/>
        </w:rPr>
      </w:pPr>
      <w:r>
        <w:rPr>
          <w:b/>
          <w:sz w:val="48"/>
          <w:szCs w:val="48"/>
          <w:rtl w:val="0"/>
        </w:rPr>
        <w:t>10 What is Redux Thunk?</w:t>
      </w:r>
    </w:p>
    <w:p>
      <w:pPr>
        <w:rPr>
          <w:sz w:val="28"/>
          <w:szCs w:val="28"/>
        </w:rPr>
      </w:pPr>
      <w:r>
        <w:rPr>
          <w:sz w:val="28"/>
          <w:szCs w:val="28"/>
          <w:rtl w:val="0"/>
        </w:rPr>
        <w:t xml:space="preserve"> </w:t>
      </w:r>
    </w:p>
    <w:p>
      <w:pPr>
        <w:rPr>
          <w:sz w:val="28"/>
          <w:szCs w:val="28"/>
        </w:rPr>
      </w:pPr>
      <w:r>
        <w:rPr>
          <w:sz w:val="28"/>
          <w:szCs w:val="28"/>
          <w:rtl w:val="0"/>
        </w:rPr>
        <w:t>Redux Thunk middleware allows you to write action creators that return a function instead of an action. The thunk can be used to delay the dispatch of an action, or to dispatch only if a certain condition is met. The inner function receives the store methods dispatch() and getState() as parameters.</w:t>
      </w:r>
    </w:p>
    <w:p>
      <w:pPr>
        <w:rPr>
          <w:b/>
          <w:sz w:val="48"/>
          <w:szCs w:val="48"/>
        </w:rPr>
      </w:pPr>
      <w:r>
        <w:rPr>
          <w:b/>
          <w:sz w:val="48"/>
          <w:szCs w:val="48"/>
          <w:rtl w:val="0"/>
        </w:rPr>
        <w:t xml:space="preserve"> </w:t>
      </w:r>
    </w:p>
    <w:p>
      <w:pPr>
        <w:rPr>
          <w:b/>
          <w:sz w:val="48"/>
          <w:szCs w:val="48"/>
        </w:rPr>
      </w:pPr>
      <w:r>
        <w:rPr>
          <w:b/>
          <w:sz w:val="48"/>
          <w:szCs w:val="48"/>
          <w:rtl w:val="0"/>
        </w:rPr>
        <w:t>11 What are the differences between redux-saga and redux-thunk?</w:t>
      </w:r>
    </w:p>
    <w:p>
      <w:pPr>
        <w:rPr>
          <w:sz w:val="28"/>
          <w:szCs w:val="28"/>
        </w:rPr>
      </w:pPr>
      <w:r>
        <w:rPr>
          <w:sz w:val="28"/>
          <w:szCs w:val="28"/>
          <w:rtl w:val="0"/>
        </w:rPr>
        <w:t xml:space="preserve"> </w:t>
      </w:r>
    </w:p>
    <w:p>
      <w:pPr>
        <w:rPr>
          <w:sz w:val="28"/>
          <w:szCs w:val="28"/>
        </w:rPr>
      </w:pPr>
      <w:r>
        <w:rPr>
          <w:sz w:val="28"/>
          <w:szCs w:val="28"/>
          <w:rtl w:val="0"/>
        </w:rPr>
        <w:t>Both Redux Thunk and Redux Saga take care of dealing with side effects. In most of the scenarios, Thunk uses Promises to deal with them, whereas Saga uses Generators. Thunk is simple to use and Promises are familiar to many developers, Sagas/Generators are more powerful but you will need to learn them. But both middleware can coexist, so you can start with Thunks and introduce Sagas when/if you need them.</w:t>
      </w:r>
    </w:p>
    <w:p>
      <w:pPr>
        <w:rPr>
          <w:b/>
          <w:sz w:val="48"/>
          <w:szCs w:val="48"/>
        </w:rPr>
      </w:pPr>
      <w:r>
        <w:rPr>
          <w:b/>
          <w:sz w:val="48"/>
          <w:szCs w:val="48"/>
          <w:rtl w:val="0"/>
        </w:rPr>
        <w:t xml:space="preserve"> </w:t>
      </w:r>
    </w:p>
    <w:p>
      <w:pPr>
        <w:rPr>
          <w:b/>
          <w:sz w:val="48"/>
          <w:szCs w:val="48"/>
        </w:rPr>
      </w:pPr>
      <w:r>
        <w:rPr>
          <w:b/>
          <w:sz w:val="48"/>
          <w:szCs w:val="48"/>
          <w:rtl w:val="0"/>
        </w:rPr>
        <w:t>12 What are the different ways to write mapDispatchToProps()?</w:t>
      </w:r>
    </w:p>
    <w:p>
      <w:pPr>
        <w:rPr>
          <w:sz w:val="28"/>
          <w:szCs w:val="28"/>
        </w:rPr>
      </w:pPr>
      <w:r>
        <w:rPr>
          <w:sz w:val="28"/>
          <w:szCs w:val="28"/>
          <w:rtl w:val="0"/>
        </w:rPr>
        <w:t xml:space="preserve"> </w:t>
      </w:r>
    </w:p>
    <w:p>
      <w:pPr>
        <w:rPr>
          <w:sz w:val="28"/>
          <w:szCs w:val="28"/>
        </w:rPr>
      </w:pPr>
      <w:r>
        <w:rPr>
          <w:sz w:val="28"/>
          <w:szCs w:val="28"/>
          <w:rtl w:val="0"/>
        </w:rPr>
        <w:t>There are a few ways of binding action creators to dispatch() in mapDispatchToProps(). Below are the possible options:</w:t>
      </w:r>
    </w:p>
    <w:p>
      <w:pPr>
        <w:rPr>
          <w:sz w:val="26"/>
          <w:szCs w:val="26"/>
        </w:rPr>
      </w:pPr>
      <w:r>
        <w:rPr>
          <w:sz w:val="26"/>
          <w:szCs w:val="26"/>
          <w:rtl w:val="0"/>
        </w:rPr>
        <w:t xml:space="preserve"> </w:t>
      </w:r>
    </w:p>
    <w:p>
      <w:pPr>
        <w:rPr>
          <w:sz w:val="26"/>
          <w:szCs w:val="26"/>
        </w:rPr>
      </w:pPr>
      <w:r>
        <w:rPr>
          <w:sz w:val="26"/>
          <w:szCs w:val="26"/>
          <w:rtl w:val="0"/>
        </w:rPr>
        <w:t>const mapDispatchToProps = (dispatch) =&gt; ({</w:t>
      </w:r>
    </w:p>
    <w:p>
      <w:pPr>
        <w:rPr>
          <w:sz w:val="26"/>
          <w:szCs w:val="26"/>
        </w:rPr>
      </w:pPr>
      <w:r>
        <w:rPr>
          <w:sz w:val="26"/>
          <w:szCs w:val="26"/>
          <w:rtl w:val="0"/>
        </w:rPr>
        <w:t xml:space="preserve"> action: () =&gt; dispatch(action())</w:t>
      </w:r>
    </w:p>
    <w:p>
      <w:pPr>
        <w:rPr>
          <w:sz w:val="26"/>
          <w:szCs w:val="26"/>
        </w:rPr>
      </w:pPr>
      <w:r>
        <w:rPr>
          <w:sz w:val="26"/>
          <w:szCs w:val="26"/>
          <w:rtl w:val="0"/>
        </w:rPr>
        <w:t>})</w:t>
      </w:r>
    </w:p>
    <w:p>
      <w:pPr>
        <w:rPr>
          <w:sz w:val="26"/>
          <w:szCs w:val="26"/>
        </w:rPr>
      </w:pPr>
      <w:r>
        <w:rPr>
          <w:sz w:val="26"/>
          <w:szCs w:val="26"/>
          <w:rtl w:val="0"/>
        </w:rPr>
        <w:t xml:space="preserve"> </w:t>
      </w:r>
    </w:p>
    <w:p>
      <w:pPr>
        <w:rPr>
          <w:sz w:val="26"/>
          <w:szCs w:val="26"/>
        </w:rPr>
      </w:pPr>
      <w:r>
        <w:rPr>
          <w:sz w:val="26"/>
          <w:szCs w:val="26"/>
          <w:rtl w:val="0"/>
        </w:rPr>
        <w:t>const mapDispatchToProps = (dispatch) =&gt; ({</w:t>
      </w:r>
    </w:p>
    <w:p>
      <w:pPr>
        <w:rPr>
          <w:sz w:val="26"/>
          <w:szCs w:val="26"/>
        </w:rPr>
      </w:pPr>
      <w:r>
        <w:rPr>
          <w:sz w:val="26"/>
          <w:szCs w:val="26"/>
          <w:rtl w:val="0"/>
        </w:rPr>
        <w:t xml:space="preserve"> action: bindActionCreators(action, dispatch)</w:t>
      </w:r>
    </w:p>
    <w:p>
      <w:pPr>
        <w:rPr>
          <w:sz w:val="26"/>
          <w:szCs w:val="26"/>
        </w:rPr>
      </w:pPr>
      <w:r>
        <w:rPr>
          <w:sz w:val="26"/>
          <w:szCs w:val="26"/>
          <w:rtl w:val="0"/>
        </w:rPr>
        <w:t>})</w:t>
      </w:r>
    </w:p>
    <w:p>
      <w:pPr>
        <w:rPr>
          <w:sz w:val="26"/>
          <w:szCs w:val="26"/>
        </w:rPr>
      </w:pPr>
      <w:r>
        <w:rPr>
          <w:sz w:val="26"/>
          <w:szCs w:val="26"/>
          <w:rtl w:val="0"/>
        </w:rPr>
        <w:t xml:space="preserve"> </w:t>
      </w:r>
    </w:p>
    <w:p>
      <w:pPr>
        <w:rPr>
          <w:sz w:val="26"/>
          <w:szCs w:val="26"/>
        </w:rPr>
      </w:pPr>
      <w:r>
        <w:rPr>
          <w:sz w:val="26"/>
          <w:szCs w:val="26"/>
          <w:rtl w:val="0"/>
        </w:rPr>
        <w:t>const mapDispatchToProps = { action }</w:t>
      </w:r>
    </w:p>
    <w:p>
      <w:pPr>
        <w:rPr>
          <w:sz w:val="28"/>
          <w:szCs w:val="28"/>
        </w:rPr>
      </w:pPr>
      <w:r>
        <w:rPr>
          <w:sz w:val="28"/>
          <w:szCs w:val="28"/>
          <w:rtl w:val="0"/>
        </w:rPr>
        <w:t>The third option is just a shorthand for the first one.</w:t>
      </w:r>
    </w:p>
    <w:p>
      <w:pPr>
        <w:rPr>
          <w:b/>
          <w:sz w:val="48"/>
          <w:szCs w:val="48"/>
        </w:rPr>
      </w:pPr>
      <w:r>
        <w:rPr>
          <w:b/>
          <w:sz w:val="48"/>
          <w:szCs w:val="48"/>
          <w:rtl w:val="0"/>
        </w:rPr>
        <w:t xml:space="preserve"> </w:t>
      </w:r>
    </w:p>
    <w:p>
      <w:pPr>
        <w:rPr>
          <w:b/>
          <w:sz w:val="48"/>
          <w:szCs w:val="48"/>
        </w:rPr>
      </w:pPr>
      <w:r>
        <w:rPr>
          <w:b/>
          <w:sz w:val="48"/>
          <w:szCs w:val="48"/>
          <w:rtl w:val="0"/>
        </w:rPr>
        <w:t>13 What is the difference between component and container in React Redux?</w:t>
      </w:r>
    </w:p>
    <w:p>
      <w:pPr>
        <w:rPr>
          <w:sz w:val="28"/>
          <w:szCs w:val="28"/>
        </w:rPr>
      </w:pPr>
      <w:r>
        <w:rPr>
          <w:sz w:val="28"/>
          <w:szCs w:val="28"/>
          <w:rtl w:val="0"/>
        </w:rPr>
        <w:t xml:space="preserve"> </w:t>
      </w:r>
    </w:p>
    <w:p>
      <w:pPr>
        <w:rPr>
          <w:sz w:val="28"/>
          <w:szCs w:val="28"/>
        </w:rPr>
      </w:pPr>
      <w:r>
        <w:rPr>
          <w:sz w:val="28"/>
          <w:szCs w:val="28"/>
          <w:rtl w:val="0"/>
        </w:rPr>
        <w:t>Component is a class or function component that describes the presentational part of your application.</w:t>
      </w:r>
    </w:p>
    <w:p>
      <w:pPr>
        <w:rPr>
          <w:sz w:val="28"/>
          <w:szCs w:val="28"/>
        </w:rPr>
      </w:pPr>
      <w:r>
        <w:rPr>
          <w:sz w:val="28"/>
          <w:szCs w:val="28"/>
          <w:rtl w:val="0"/>
        </w:rPr>
        <w:t>Container is an informal term for a component that is connected to a Redux store. Containers subscribe to Redux state updates and dispatch actions, and they usually don't render DOM elements; they delegate rendering to presentational child components.</w:t>
      </w:r>
    </w:p>
    <w:p>
      <w:pPr>
        <w:rPr>
          <w:b/>
          <w:sz w:val="48"/>
          <w:szCs w:val="48"/>
        </w:rPr>
      </w:pPr>
      <w:r>
        <w:rPr>
          <w:b/>
          <w:sz w:val="48"/>
          <w:szCs w:val="48"/>
          <w:rtl w:val="0"/>
        </w:rPr>
        <w:t xml:space="preserve"> </w:t>
      </w:r>
    </w:p>
    <w:p>
      <w:pPr>
        <w:rPr>
          <w:b/>
          <w:sz w:val="48"/>
          <w:szCs w:val="48"/>
        </w:rPr>
      </w:pPr>
      <w:r>
        <w:rPr>
          <w:b/>
          <w:sz w:val="48"/>
          <w:szCs w:val="48"/>
          <w:rtl w:val="0"/>
        </w:rPr>
        <w:t>14 What is the difference between React context and React Redux?</w:t>
      </w:r>
    </w:p>
    <w:p>
      <w:pPr>
        <w:rPr>
          <w:color w:val="FB0007"/>
          <w:sz w:val="28"/>
          <w:szCs w:val="28"/>
        </w:rPr>
      </w:pPr>
      <w:r>
        <w:rPr>
          <w:color w:val="FB0007"/>
          <w:sz w:val="28"/>
          <w:szCs w:val="28"/>
          <w:rtl w:val="0"/>
        </w:rPr>
        <w:t xml:space="preserve"> </w:t>
      </w:r>
    </w:p>
    <w:p>
      <w:pPr>
        <w:rPr>
          <w:sz w:val="28"/>
          <w:szCs w:val="28"/>
        </w:rPr>
      </w:pPr>
      <w:r>
        <w:rPr>
          <w:color w:val="FB0007"/>
          <w:sz w:val="28"/>
          <w:szCs w:val="28"/>
          <w:rtl w:val="0"/>
        </w:rPr>
        <w:t>You can use Context in your application directly and is going to be great for passing down data to deeply nested components which what it was designed for. Whereas Redux is much more powerful and provides a large number of features that the Context API doesn't provide. Also, React Redux uses context internally</w:t>
      </w:r>
      <w:r>
        <w:rPr>
          <w:sz w:val="28"/>
          <w:szCs w:val="28"/>
          <w:rtl w:val="0"/>
        </w:rPr>
        <w:t xml:space="preserve"> but it doesn't expose this fact in the public API.</w:t>
      </w:r>
    </w:p>
    <w:p>
      <w:pPr>
        <w:rPr>
          <w:b/>
          <w:sz w:val="48"/>
          <w:szCs w:val="48"/>
        </w:rPr>
      </w:pPr>
      <w:r>
        <w:rPr>
          <w:b/>
          <w:sz w:val="48"/>
          <w:szCs w:val="48"/>
          <w:rtl w:val="0"/>
        </w:rPr>
        <w:t xml:space="preserve"> </w:t>
      </w:r>
    </w:p>
    <w:p>
      <w:pPr>
        <w:rPr>
          <w:b/>
          <w:sz w:val="48"/>
          <w:szCs w:val="48"/>
        </w:rPr>
      </w:pPr>
      <w:r>
        <w:rPr>
          <w:b/>
          <w:sz w:val="48"/>
          <w:szCs w:val="48"/>
          <w:rtl w:val="0"/>
        </w:rPr>
        <w:t>15 How to make AJAX request in Redux?</w:t>
      </w:r>
    </w:p>
    <w:p>
      <w:pPr>
        <w:rPr>
          <w:sz w:val="28"/>
          <w:szCs w:val="28"/>
        </w:rPr>
      </w:pPr>
      <w:r>
        <w:rPr>
          <w:sz w:val="28"/>
          <w:szCs w:val="28"/>
          <w:rtl w:val="0"/>
        </w:rPr>
        <w:t xml:space="preserve"> </w:t>
      </w:r>
    </w:p>
    <w:p>
      <w:pPr>
        <w:rPr>
          <w:sz w:val="28"/>
          <w:szCs w:val="28"/>
        </w:rPr>
      </w:pPr>
      <w:r>
        <w:rPr>
          <w:sz w:val="28"/>
          <w:szCs w:val="28"/>
          <w:rtl w:val="0"/>
        </w:rPr>
        <w:t>You can use redux-thunk middleware which allows you to define async actions.</w:t>
      </w:r>
    </w:p>
    <w:p>
      <w:pPr>
        <w:rPr>
          <w:sz w:val="28"/>
          <w:szCs w:val="28"/>
        </w:rPr>
      </w:pPr>
      <w:r>
        <w:rPr>
          <w:sz w:val="28"/>
          <w:szCs w:val="28"/>
          <w:rtl w:val="0"/>
        </w:rPr>
        <w:t>Let's take an example of fetching specific account as an AJAX call using fetch API:</w:t>
      </w:r>
    </w:p>
    <w:p>
      <w:pPr>
        <w:rPr>
          <w:sz w:val="26"/>
          <w:szCs w:val="26"/>
        </w:rPr>
      </w:pPr>
      <w:r>
        <w:rPr>
          <w:sz w:val="26"/>
          <w:szCs w:val="26"/>
          <w:rtl w:val="0"/>
        </w:rPr>
        <w:t xml:space="preserve"> </w:t>
      </w:r>
    </w:p>
    <w:p>
      <w:pPr>
        <w:rPr>
          <w:sz w:val="26"/>
          <w:szCs w:val="26"/>
        </w:rPr>
      </w:pPr>
      <w:r>
        <w:rPr>
          <w:sz w:val="26"/>
          <w:szCs w:val="26"/>
          <w:rtl w:val="0"/>
        </w:rPr>
        <w:t>export function fetchAccount(id) {</w:t>
      </w:r>
    </w:p>
    <w:p>
      <w:pPr>
        <w:rPr>
          <w:sz w:val="26"/>
          <w:szCs w:val="26"/>
        </w:rPr>
      </w:pPr>
      <w:r>
        <w:rPr>
          <w:sz w:val="26"/>
          <w:szCs w:val="26"/>
          <w:rtl w:val="0"/>
        </w:rPr>
        <w:t xml:space="preserve">  return dispatch =&gt; {</w:t>
      </w:r>
    </w:p>
    <w:p>
      <w:pPr>
        <w:rPr>
          <w:sz w:val="26"/>
          <w:szCs w:val="26"/>
        </w:rPr>
      </w:pPr>
      <w:r>
        <w:rPr>
          <w:sz w:val="26"/>
          <w:szCs w:val="26"/>
          <w:rtl w:val="0"/>
        </w:rPr>
        <w:t xml:space="preserve">    dispatch(setLoadingAccountState()) // Show a loading spinner</w:t>
      </w:r>
    </w:p>
    <w:p>
      <w:pPr>
        <w:rPr>
          <w:sz w:val="26"/>
          <w:szCs w:val="26"/>
        </w:rPr>
      </w:pPr>
      <w:r>
        <w:rPr>
          <w:sz w:val="26"/>
          <w:szCs w:val="26"/>
          <w:rtl w:val="0"/>
        </w:rPr>
        <w:t xml:space="preserve">    fetch(`/account/${id}`, (response) =&gt; {</w:t>
      </w:r>
    </w:p>
    <w:p>
      <w:pPr>
        <w:rPr>
          <w:sz w:val="26"/>
          <w:szCs w:val="26"/>
        </w:rPr>
      </w:pPr>
      <w:r>
        <w:rPr>
          <w:sz w:val="26"/>
          <w:szCs w:val="26"/>
          <w:rtl w:val="0"/>
        </w:rPr>
        <w:t xml:space="preserve">      dispatch(doneFetchingAccount()) // Hide loading spinner</w:t>
      </w:r>
    </w:p>
    <w:p>
      <w:pPr>
        <w:rPr>
          <w:sz w:val="26"/>
          <w:szCs w:val="26"/>
        </w:rPr>
      </w:pPr>
      <w:r>
        <w:rPr>
          <w:sz w:val="26"/>
          <w:szCs w:val="26"/>
          <w:rtl w:val="0"/>
        </w:rPr>
        <w:t xml:space="preserve">      if (response.status === 200) {</w:t>
      </w:r>
    </w:p>
    <w:p>
      <w:pPr>
        <w:rPr>
          <w:sz w:val="26"/>
          <w:szCs w:val="26"/>
        </w:rPr>
      </w:pPr>
      <w:r>
        <w:rPr>
          <w:sz w:val="26"/>
          <w:szCs w:val="26"/>
          <w:rtl w:val="0"/>
        </w:rPr>
        <w:t xml:space="preserve">        dispatch(setAccount(response.json)) // Use a normal function to set the received state</w:t>
      </w:r>
    </w:p>
    <w:p>
      <w:pPr>
        <w:rPr>
          <w:sz w:val="26"/>
          <w:szCs w:val="26"/>
        </w:rPr>
      </w:pPr>
      <w:r>
        <w:rPr>
          <w:sz w:val="26"/>
          <w:szCs w:val="26"/>
          <w:rtl w:val="0"/>
        </w:rPr>
        <w:t xml:space="preserve">      } else {</w:t>
      </w:r>
    </w:p>
    <w:p>
      <w:pPr>
        <w:rPr>
          <w:sz w:val="26"/>
          <w:szCs w:val="26"/>
        </w:rPr>
      </w:pPr>
      <w:r>
        <w:rPr>
          <w:sz w:val="26"/>
          <w:szCs w:val="26"/>
          <w:rtl w:val="0"/>
        </w:rPr>
        <w:t xml:space="preserve">        dispatch(someError)</w:t>
      </w:r>
    </w:p>
    <w:p>
      <w:pPr>
        <w:rPr>
          <w:sz w:val="26"/>
          <w:szCs w:val="26"/>
        </w:rPr>
      </w:pPr>
      <w:r>
        <w:rPr>
          <w:sz w:val="26"/>
          <w:szCs w:val="26"/>
          <w:rtl w:val="0"/>
        </w:rPr>
        <w:t xml:space="preserve">      }</w:t>
      </w:r>
    </w:p>
    <w:p>
      <w:pPr>
        <w:rPr>
          <w:sz w:val="26"/>
          <w:szCs w:val="26"/>
        </w:rPr>
      </w:pPr>
      <w:r>
        <w:rPr>
          <w:sz w:val="26"/>
          <w:szCs w:val="26"/>
          <w:rtl w:val="0"/>
        </w:rPr>
        <w:t xml:space="preserve">    })</w:t>
      </w:r>
    </w:p>
    <w:p>
      <w:pPr>
        <w:rPr>
          <w:sz w:val="26"/>
          <w:szCs w:val="26"/>
        </w:rPr>
      </w:pPr>
      <w:r>
        <w:rPr>
          <w:sz w:val="26"/>
          <w:szCs w:val="26"/>
          <w:rtl w:val="0"/>
        </w:rPr>
        <w:t xml:space="preserve">  }</w:t>
      </w:r>
    </w:p>
    <w:p>
      <w:pPr>
        <w:rPr>
          <w:sz w:val="26"/>
          <w:szCs w:val="26"/>
        </w:rPr>
      </w:pPr>
      <w:r>
        <w:rPr>
          <w:sz w:val="26"/>
          <w:szCs w:val="26"/>
          <w:rtl w:val="0"/>
        </w:rPr>
        <w:t>}</w:t>
      </w:r>
    </w:p>
    <w:p>
      <w:pPr>
        <w:rPr>
          <w:sz w:val="26"/>
          <w:szCs w:val="26"/>
        </w:rPr>
      </w:pPr>
      <w:r>
        <w:rPr>
          <w:sz w:val="26"/>
          <w:szCs w:val="26"/>
          <w:rtl w:val="0"/>
        </w:rPr>
        <w:t xml:space="preserve"> </w:t>
      </w:r>
    </w:p>
    <w:p>
      <w:pPr>
        <w:rPr>
          <w:sz w:val="26"/>
          <w:szCs w:val="26"/>
        </w:rPr>
      </w:pPr>
      <w:r>
        <w:rPr>
          <w:sz w:val="26"/>
          <w:szCs w:val="26"/>
          <w:rtl w:val="0"/>
        </w:rPr>
        <w:t>function setAccount(data) {</w:t>
      </w:r>
    </w:p>
    <w:p>
      <w:pPr>
        <w:rPr>
          <w:sz w:val="26"/>
          <w:szCs w:val="26"/>
        </w:rPr>
      </w:pPr>
      <w:r>
        <w:rPr>
          <w:sz w:val="26"/>
          <w:szCs w:val="26"/>
          <w:rtl w:val="0"/>
        </w:rPr>
        <w:t xml:space="preserve"> return { type: 'SET_Account', data: data }</w:t>
      </w:r>
    </w:p>
    <w:p>
      <w:pPr>
        <w:rPr>
          <w:sz w:val="26"/>
          <w:szCs w:val="26"/>
        </w:rPr>
      </w:pPr>
      <w:r>
        <w:rPr>
          <w:sz w:val="26"/>
          <w:szCs w:val="26"/>
          <w:rtl w:val="0"/>
        </w:rPr>
        <w:t>}</w:t>
      </w:r>
    </w:p>
    <w:p>
      <w:pPr>
        <w:rPr>
          <w:b/>
          <w:sz w:val="48"/>
          <w:szCs w:val="48"/>
        </w:rPr>
      </w:pPr>
      <w:r>
        <w:rPr>
          <w:b/>
          <w:sz w:val="48"/>
          <w:szCs w:val="48"/>
          <w:rtl w:val="0"/>
        </w:rPr>
        <w:t xml:space="preserve"> </w:t>
      </w:r>
    </w:p>
    <w:p>
      <w:pPr>
        <w:rPr>
          <w:b/>
          <w:sz w:val="48"/>
          <w:szCs w:val="48"/>
        </w:rPr>
      </w:pPr>
      <w:r>
        <w:rPr>
          <w:b/>
          <w:sz w:val="48"/>
          <w:szCs w:val="48"/>
          <w:rtl w:val="0"/>
        </w:rPr>
        <w:t>16 What are the core principles of Redux?</w:t>
      </w:r>
    </w:p>
    <w:p>
      <w:pPr>
        <w:rPr>
          <w:sz w:val="28"/>
          <w:szCs w:val="28"/>
        </w:rPr>
      </w:pPr>
      <w:r>
        <w:rPr>
          <w:sz w:val="28"/>
          <w:szCs w:val="28"/>
          <w:rtl w:val="0"/>
        </w:rPr>
        <w:t xml:space="preserve"> </w:t>
      </w:r>
    </w:p>
    <w:p>
      <w:pPr>
        <w:rPr>
          <w:sz w:val="28"/>
          <w:szCs w:val="28"/>
        </w:rPr>
      </w:pPr>
      <w:r>
        <w:rPr>
          <w:sz w:val="28"/>
          <w:szCs w:val="28"/>
          <w:rtl w:val="0"/>
        </w:rPr>
        <w:t>Redux follows three fundamental principles:</w:t>
      </w:r>
    </w:p>
    <w:p>
      <w:pPr>
        <w:ind w:left="1440" w:hanging="720"/>
        <w:rPr>
          <w:sz w:val="28"/>
          <w:szCs w:val="28"/>
        </w:rPr>
      </w:pPr>
      <w:r>
        <w:rPr>
          <w:sz w:val="28"/>
          <w:szCs w:val="28"/>
          <w:rtl w:val="0"/>
        </w:rPr>
        <w:t>• Single source of truth: The state of your whole application is stored in an object tree within a single store. The single state tree makes it easier to keep track of changes over time and debug or inspect the application.</w:t>
      </w:r>
    </w:p>
    <w:p>
      <w:pPr>
        <w:ind w:left="1440" w:hanging="720"/>
        <w:rPr>
          <w:sz w:val="28"/>
          <w:szCs w:val="28"/>
        </w:rPr>
      </w:pPr>
      <w:r>
        <w:rPr>
          <w:sz w:val="28"/>
          <w:szCs w:val="28"/>
          <w:rtl w:val="0"/>
        </w:rPr>
        <w:t>• State is read-only: The only way to change the state is to emit an action, an object describing what happened. This ensures that neither the views nor the network callbacks will ever write directly to the state.</w:t>
      </w:r>
    </w:p>
    <w:p>
      <w:pPr>
        <w:ind w:left="1440" w:hanging="720"/>
        <w:rPr>
          <w:sz w:val="28"/>
          <w:szCs w:val="28"/>
        </w:rPr>
      </w:pPr>
      <w:r>
        <w:rPr>
          <w:sz w:val="28"/>
          <w:szCs w:val="28"/>
          <w:rtl w:val="0"/>
        </w:rPr>
        <w:t>• Changes are made with pure functions: To specify how the state tree is transformed by actions, you write reducers. Reducers are just pure functions that take the previous state and an action as parameters, and return the next state.</w:t>
      </w:r>
    </w:p>
    <w:p>
      <w:pPr>
        <w:rPr>
          <w:b/>
          <w:sz w:val="48"/>
          <w:szCs w:val="48"/>
        </w:rPr>
      </w:pPr>
      <w:r>
        <w:rPr>
          <w:b/>
          <w:sz w:val="48"/>
          <w:szCs w:val="48"/>
          <w:rtl w:val="0"/>
        </w:rPr>
        <w:t xml:space="preserve"> </w:t>
      </w:r>
    </w:p>
    <w:p>
      <w:pPr>
        <w:rPr>
          <w:b/>
          <w:sz w:val="48"/>
          <w:szCs w:val="48"/>
        </w:rPr>
      </w:pPr>
      <w:r>
        <w:rPr>
          <w:b/>
          <w:sz w:val="48"/>
          <w:szCs w:val="48"/>
          <w:rtl w:val="0"/>
        </w:rPr>
        <w:t>17 Can I dispatch an action in reducer?</w:t>
      </w:r>
    </w:p>
    <w:p>
      <w:pPr>
        <w:rPr>
          <w:sz w:val="28"/>
          <w:szCs w:val="28"/>
        </w:rPr>
      </w:pPr>
      <w:r>
        <w:rPr>
          <w:sz w:val="28"/>
          <w:szCs w:val="28"/>
          <w:rtl w:val="0"/>
        </w:rPr>
        <w:t xml:space="preserve"> </w:t>
      </w:r>
    </w:p>
    <w:p>
      <w:pPr>
        <w:rPr>
          <w:sz w:val="28"/>
          <w:szCs w:val="28"/>
        </w:rPr>
      </w:pPr>
      <w:r>
        <w:rPr>
          <w:sz w:val="28"/>
          <w:szCs w:val="28"/>
          <w:rtl w:val="0"/>
        </w:rPr>
        <w:t>Dispatching an action within a reducer is an anti-pattern. Your reducer should be without side effects, simply digesting the action payload and returning a new state object. Adding listeners and dispatching actions within the reducer can lead to chained actions and other side effects.</w:t>
      </w:r>
    </w:p>
    <w:p>
      <w:pPr>
        <w:rPr>
          <w:b/>
          <w:sz w:val="56"/>
          <w:szCs w:val="56"/>
        </w:rPr>
      </w:pPr>
      <w:r>
        <w:rPr>
          <w:b/>
          <w:sz w:val="56"/>
          <w:szCs w:val="56"/>
          <w:rtl w:val="0"/>
        </w:rPr>
        <w:t xml:space="preserve"> </w:t>
      </w:r>
    </w:p>
    <w:p>
      <w:pPr>
        <w:rPr>
          <w:b/>
          <w:sz w:val="56"/>
          <w:szCs w:val="56"/>
        </w:rPr>
      </w:pPr>
      <w:r>
        <w:rPr>
          <w:b/>
          <w:sz w:val="56"/>
          <w:szCs w:val="56"/>
          <w:rtl w:val="0"/>
        </w:rPr>
        <w:t>React-Redux</w:t>
      </w:r>
    </w:p>
    <w:p>
      <w:pPr>
        <w:rPr>
          <w:b/>
          <w:sz w:val="48"/>
          <w:szCs w:val="48"/>
        </w:rPr>
      </w:pPr>
      <w:r>
        <w:rPr>
          <w:b/>
          <w:sz w:val="48"/>
          <w:szCs w:val="48"/>
          <w:rtl w:val="0"/>
        </w:rPr>
        <w:t xml:space="preserve"> </w:t>
      </w:r>
    </w:p>
    <w:p>
      <w:pPr>
        <w:rPr>
          <w:b/>
          <w:sz w:val="48"/>
          <w:szCs w:val="48"/>
        </w:rPr>
      </w:pPr>
      <w:r>
        <w:rPr>
          <w:b/>
          <w:sz w:val="48"/>
          <w:szCs w:val="48"/>
          <w:rtl w:val="0"/>
        </w:rPr>
        <w:t>How to integrate redux with react component?</w:t>
      </w:r>
    </w:p>
    <w:p>
      <w:pPr>
        <w:ind w:left="1440" w:hanging="720"/>
        <w:rPr>
          <w:sz w:val="28"/>
          <w:szCs w:val="28"/>
        </w:rPr>
      </w:pPr>
      <w:r>
        <w:rPr>
          <w:sz w:val="28"/>
          <w:szCs w:val="28"/>
          <w:rtl w:val="0"/>
        </w:rPr>
        <w:t>• Install react-redux library</w:t>
      </w:r>
    </w:p>
    <w:p>
      <w:pPr>
        <w:ind w:left="1440" w:hanging="720"/>
        <w:rPr>
          <w:sz w:val="28"/>
          <w:szCs w:val="28"/>
        </w:rPr>
      </w:pPr>
      <w:r>
        <w:rPr>
          <w:sz w:val="28"/>
          <w:szCs w:val="28"/>
          <w:rtl w:val="0"/>
        </w:rPr>
        <w:t>• Design presentational components and container components</w:t>
      </w:r>
    </w:p>
    <w:p>
      <w:pPr>
        <w:rPr>
          <w:sz w:val="28"/>
          <w:szCs w:val="28"/>
        </w:rPr>
      </w:pPr>
      <w:r>
        <w:rPr>
          <w:sz w:val="28"/>
          <w:szCs w:val="28"/>
          <w:rtl w:val="0"/>
        </w:rPr>
        <w:t>Generate container components with the React Redux library's connect() function</w:t>
      </w:r>
    </w:p>
    <w:p>
      <w:pPr>
        <w:rPr>
          <w:sz w:val="28"/>
          <w:szCs w:val="28"/>
        </w:rPr>
      </w:pPr>
      <w:r>
        <w:rPr>
          <w:sz w:val="28"/>
          <w:szCs w:val="28"/>
          <w:rtl w:val="0"/>
        </w:rPr>
        <w:t>Use the react redux component called Provider to wrap the root component, to make the store available to all container components without passing it explicitly.</w:t>
      </w:r>
    </w:p>
    <w:p>
      <w:pPr>
        <w:ind w:left="1440" w:hanging="720"/>
        <w:rPr>
          <w:sz w:val="28"/>
          <w:szCs w:val="28"/>
        </w:rPr>
      </w:pPr>
      <w:r>
        <w:rPr>
          <w:sz w:val="28"/>
          <w:szCs w:val="28"/>
          <w:rtl w:val="0"/>
        </w:rPr>
        <w:t>• To use connect(), you need to define a special function called mapStateToProps that describes how to transform the current Redux store state into the props you want to pass to a presentational component you are wrapping. you can define a function called mapDispatchToProps that receives the dispatch() method and returns callback props that you want to inject into the presentational component.</w:t>
      </w:r>
    </w:p>
    <w:p>
      <w:pPr>
        <w:rPr>
          <w:b/>
          <w:sz w:val="56"/>
          <w:szCs w:val="56"/>
        </w:rPr>
      </w:pPr>
      <w:r>
        <w:rPr>
          <w:b/>
          <w:sz w:val="56"/>
          <w:szCs w:val="56"/>
          <w:rtl w:val="0"/>
        </w:rPr>
        <w:t xml:space="preserve"> </w:t>
      </w:r>
    </w:p>
    <w:p>
      <w:pPr>
        <w:rPr>
          <w:b/>
          <w:sz w:val="56"/>
          <w:szCs w:val="56"/>
        </w:rPr>
      </w:pPr>
      <w:r>
        <w:rPr>
          <w:b/>
          <w:sz w:val="56"/>
          <w:szCs w:val="56"/>
          <w:rtl w:val="0"/>
        </w:rPr>
        <w:t>React-Router</w:t>
      </w:r>
    </w:p>
    <w:p>
      <w:pPr>
        <w:rPr>
          <w:b/>
          <w:sz w:val="48"/>
          <w:szCs w:val="48"/>
        </w:rPr>
      </w:pPr>
      <w:r>
        <w:rPr>
          <w:b/>
          <w:sz w:val="48"/>
          <w:szCs w:val="48"/>
          <w:rtl w:val="0"/>
        </w:rPr>
        <w:t xml:space="preserve"> </w:t>
      </w:r>
    </w:p>
    <w:p>
      <w:pPr>
        <w:rPr>
          <w:b/>
          <w:sz w:val="48"/>
          <w:szCs w:val="48"/>
        </w:rPr>
      </w:pPr>
      <w:r>
        <w:rPr>
          <w:b/>
          <w:sz w:val="48"/>
          <w:szCs w:val="48"/>
          <w:rtl w:val="0"/>
        </w:rPr>
        <w:t>1 What is React Router?</w:t>
      </w:r>
    </w:p>
    <w:p>
      <w:pPr>
        <w:rPr>
          <w:sz w:val="28"/>
          <w:szCs w:val="28"/>
        </w:rPr>
      </w:pPr>
      <w:r>
        <w:rPr>
          <w:sz w:val="28"/>
          <w:szCs w:val="28"/>
          <w:rtl w:val="0"/>
        </w:rPr>
        <w:t>React Router is a powerful routing library on top of React, which helps in adding new screens and flows to the application. This keeps the URL in sync with data that's being displayed on the web page. It maintained a standardized structure and behavior and is used for developing single page web applications. React Router has a simple API.</w:t>
      </w:r>
    </w:p>
    <w:p>
      <w:pPr>
        <w:rPr>
          <w:b/>
          <w:sz w:val="48"/>
          <w:szCs w:val="48"/>
        </w:rPr>
      </w:pPr>
      <w:r>
        <w:rPr>
          <w:b/>
          <w:sz w:val="48"/>
          <w:szCs w:val="48"/>
          <w:rtl w:val="0"/>
        </w:rPr>
        <w:t xml:space="preserve"> </w:t>
      </w:r>
    </w:p>
    <w:p>
      <w:pPr>
        <w:rPr>
          <w:b/>
          <w:sz w:val="48"/>
          <w:szCs w:val="48"/>
        </w:rPr>
      </w:pPr>
      <w:r>
        <w:rPr>
          <w:b/>
          <w:sz w:val="48"/>
          <w:szCs w:val="48"/>
          <w:rtl w:val="0"/>
        </w:rPr>
        <w:t>2 Why is switch keyword used in react Router v4?</w:t>
      </w:r>
    </w:p>
    <w:p>
      <w:pPr>
        <w:rPr>
          <w:sz w:val="28"/>
          <w:szCs w:val="28"/>
        </w:rPr>
      </w:pPr>
      <w:r>
        <w:rPr>
          <w:sz w:val="28"/>
          <w:szCs w:val="28"/>
          <w:rtl w:val="0"/>
        </w:rPr>
        <w:t>Although a div is used to encapsulate multiple routers inside the Router. The 'switch' is used when you want to display only a single route to be rendered amongst the several defined routes. The 'switch' tag when in use matches the typed URL with the defined routes in sequential order. When the first match is found, it renders the specified route. Thereby bypassing the remaining routes.</w:t>
      </w:r>
    </w:p>
    <w:p>
      <w:pPr>
        <w:rPr>
          <w:b/>
          <w:sz w:val="48"/>
          <w:szCs w:val="48"/>
        </w:rPr>
      </w:pPr>
      <w:r>
        <w:rPr>
          <w:b/>
          <w:sz w:val="48"/>
          <w:szCs w:val="48"/>
          <w:rtl w:val="0"/>
        </w:rPr>
        <w:t xml:space="preserve"> </w:t>
      </w:r>
    </w:p>
    <w:p>
      <w:pPr>
        <w:rPr>
          <w:b/>
          <w:sz w:val="48"/>
          <w:szCs w:val="48"/>
        </w:rPr>
      </w:pPr>
      <w:r>
        <w:rPr>
          <w:b/>
          <w:sz w:val="48"/>
          <w:szCs w:val="48"/>
          <w:rtl w:val="0"/>
        </w:rPr>
        <w:t>3 Why do you need a Router in React?</w:t>
      </w:r>
    </w:p>
    <w:p>
      <w:pPr>
        <w:rPr>
          <w:sz w:val="28"/>
          <w:szCs w:val="28"/>
        </w:rPr>
      </w:pPr>
      <w:r>
        <w:rPr>
          <w:color w:val="FB0007"/>
          <w:sz w:val="28"/>
          <w:szCs w:val="28"/>
          <w:rtl w:val="0"/>
        </w:rPr>
        <w:t>A Router is used to define multiple routers and when a user types a specific URL. if the URL matches the path of any 'route' defined inside the router, then the user is redirected to that particular route.</w:t>
      </w:r>
      <w:r>
        <w:rPr>
          <w:sz w:val="28"/>
          <w:szCs w:val="28"/>
          <w:rtl w:val="0"/>
        </w:rPr>
        <w:t xml:space="preserve"> So basically, we need to add a Router library to our app that allows creating multiple routes with each leading us to a unique view.</w:t>
      </w:r>
    </w:p>
    <w:p>
      <w:pPr>
        <w:rPr>
          <w:sz w:val="26"/>
          <w:szCs w:val="26"/>
        </w:rPr>
      </w:pPr>
      <w:r>
        <w:rPr>
          <w:sz w:val="26"/>
          <w:szCs w:val="26"/>
          <w:rtl w:val="0"/>
        </w:rPr>
        <w:t>&lt;switch&gt;</w:t>
      </w:r>
    </w:p>
    <w:p>
      <w:pPr>
        <w:rPr>
          <w:sz w:val="26"/>
          <w:szCs w:val="26"/>
        </w:rPr>
      </w:pPr>
      <w:r>
        <w:rPr>
          <w:sz w:val="26"/>
          <w:szCs w:val="26"/>
          <w:rtl w:val="0"/>
        </w:rPr>
        <w:t xml:space="preserve">    &lt;route exact path=’/’ component={Home}/&gt;</w:t>
      </w:r>
    </w:p>
    <w:p>
      <w:pPr>
        <w:rPr>
          <w:sz w:val="26"/>
          <w:szCs w:val="26"/>
        </w:rPr>
      </w:pPr>
      <w:r>
        <w:rPr>
          <w:sz w:val="26"/>
          <w:szCs w:val="26"/>
          <w:rtl w:val="0"/>
        </w:rPr>
        <w:t xml:space="preserve">    &lt;route path=’/posts/:id’ component={Newpost}/&gt;</w:t>
      </w:r>
    </w:p>
    <w:p>
      <w:pPr>
        <w:rPr>
          <w:sz w:val="26"/>
          <w:szCs w:val="26"/>
        </w:rPr>
      </w:pPr>
      <w:r>
        <w:rPr>
          <w:sz w:val="26"/>
          <w:szCs w:val="26"/>
          <w:rtl w:val="0"/>
        </w:rPr>
        <w:t xml:space="preserve">    &lt;route path=’/posts’   component={Post}/&gt;</w:t>
      </w:r>
    </w:p>
    <w:p>
      <w:pPr>
        <w:rPr>
          <w:sz w:val="26"/>
          <w:szCs w:val="26"/>
        </w:rPr>
      </w:pPr>
      <w:r>
        <w:rPr>
          <w:sz w:val="26"/>
          <w:szCs w:val="26"/>
          <w:rtl w:val="0"/>
        </w:rPr>
        <w:t>&lt;/switch&gt;</w:t>
      </w:r>
    </w:p>
    <w:p>
      <w:pPr>
        <w:rPr>
          <w:b/>
          <w:sz w:val="48"/>
          <w:szCs w:val="48"/>
        </w:rPr>
      </w:pPr>
      <w:r>
        <w:rPr>
          <w:b/>
          <w:sz w:val="48"/>
          <w:szCs w:val="48"/>
          <w:rtl w:val="0"/>
        </w:rPr>
        <w:t xml:space="preserve"> </w:t>
      </w:r>
    </w:p>
    <w:p>
      <w:pPr>
        <w:rPr>
          <w:b/>
          <w:sz w:val="48"/>
          <w:szCs w:val="48"/>
        </w:rPr>
      </w:pPr>
      <w:r>
        <w:rPr>
          <w:b/>
          <w:sz w:val="48"/>
          <w:szCs w:val="48"/>
          <w:rtl w:val="0"/>
        </w:rPr>
        <w:t>4 What are the advantages of React Router?</w:t>
      </w:r>
    </w:p>
    <w:p>
      <w:pPr>
        <w:rPr>
          <w:sz w:val="28"/>
          <w:szCs w:val="28"/>
        </w:rPr>
      </w:pPr>
      <w:r>
        <w:rPr>
          <w:sz w:val="28"/>
          <w:szCs w:val="28"/>
          <w:rtl w:val="0"/>
        </w:rPr>
        <w:t>1.Just like how React is based on components, in React Router v4, the API is 'All About Components'. A Router can be visualized as a single root component (BrowserRouter) in which we enclose the specific child routes(route)</w:t>
      </w:r>
    </w:p>
    <w:p>
      <w:pPr>
        <w:rPr>
          <w:sz w:val="28"/>
          <w:szCs w:val="28"/>
        </w:rPr>
      </w:pPr>
      <w:r>
        <w:rPr>
          <w:sz w:val="28"/>
          <w:szCs w:val="28"/>
          <w:rtl w:val="0"/>
        </w:rPr>
        <w:t>2.No need to manually set History value: In React Router v4, all we need to do is wrap our routes within the BrowserRouter component.</w:t>
      </w:r>
    </w:p>
    <w:p>
      <w:pPr>
        <w:rPr>
          <w:sz w:val="28"/>
          <w:szCs w:val="28"/>
        </w:rPr>
      </w:pPr>
      <w:r>
        <w:rPr>
          <w:sz w:val="28"/>
          <w:szCs w:val="28"/>
          <w:rtl w:val="0"/>
        </w:rPr>
        <w:t>3.The packages are split: Three packages one each for Web, Native and Core. This supports the compact size of our application.It is easy to switch over based on a similar coding style.</w:t>
      </w:r>
    </w:p>
    <w:p>
      <w:pPr>
        <w:rPr>
          <w:sz w:val="28"/>
          <w:szCs w:val="28"/>
        </w:rPr>
      </w:pPr>
    </w:p>
    <w:p>
      <w:pPr>
        <w:rPr>
          <w:sz w:val="28"/>
          <w:szCs w:val="28"/>
        </w:rPr>
      </w:pPr>
      <w:r>
        <w:rPr>
          <w:b/>
          <w:sz w:val="48"/>
          <w:szCs w:val="48"/>
          <w:rtl w:val="0"/>
        </w:rPr>
        <w:t>5. BrowserRouter vs HashRouter</w:t>
      </w:r>
    </w:p>
    <w:p>
      <w:pPr>
        <w:rPr>
          <w:sz w:val="28"/>
          <w:szCs w:val="28"/>
        </w:rPr>
      </w:pPr>
      <w:r>
        <w:rPr>
          <w:sz w:val="28"/>
          <w:szCs w:val="28"/>
          <w:rtl w:val="0"/>
        </w:rPr>
        <w:t>BrowserRouter</w:t>
      </w:r>
      <w:r>
        <w:rPr>
          <w:sz w:val="28"/>
          <w:szCs w:val="28"/>
          <w:rtl w:val="0"/>
        </w:rPr>
        <w:br w:type="textWrapping"/>
      </w:r>
      <w:r>
        <w:rPr>
          <w:sz w:val="28"/>
          <w:szCs w:val="28"/>
          <w:rtl w:val="0"/>
        </w:rPr>
        <w:t>It uses history API, i.e. it's unavailable for legacy browsers (IE 9 and lower and contemporaries). Client-side React application is able to maintain clean routes like example.com/react/route but needs to be backed by web server. Usually this means that web server should be configured for single-page application, i.e. same index.html is served for /react/route path or any other route on server side. On client side, window.location.pathname is parsed by React router. React router renders a component that it was configured to render for /react/route.</w:t>
      </w:r>
      <w:r>
        <w:rPr>
          <w:sz w:val="28"/>
          <w:szCs w:val="28"/>
          <w:rtl w:val="0"/>
        </w:rPr>
        <w:br w:type="textWrapping"/>
      </w:r>
      <w:r>
        <w:rPr>
          <w:sz w:val="28"/>
          <w:szCs w:val="28"/>
          <w:rtl w:val="0"/>
        </w:rPr>
        <w:t>Additionally, the setup may involve server-side rendering, index.html may contain rendered components or data that are specific to current route.</w:t>
      </w:r>
      <w:r>
        <w:rPr>
          <w:sz w:val="28"/>
          <w:szCs w:val="28"/>
          <w:rtl w:val="0"/>
        </w:rPr>
        <w:br w:type="textWrapping"/>
      </w:r>
      <w:r>
        <w:rPr>
          <w:sz w:val="28"/>
          <w:szCs w:val="28"/>
          <w:rtl w:val="0"/>
        </w:rPr>
        <w:t>HashRouter</w:t>
      </w:r>
      <w:r>
        <w:rPr>
          <w:sz w:val="28"/>
          <w:szCs w:val="28"/>
          <w:rtl w:val="0"/>
        </w:rPr>
        <w:br w:type="textWrapping"/>
      </w:r>
      <w:r>
        <w:rPr>
          <w:sz w:val="28"/>
          <w:szCs w:val="28"/>
          <w:rtl w:val="0"/>
        </w:rPr>
        <w:t>It uses URL hash, it puts no limitations on supported browsers or web server. Server-side routing is independent from client-side routing.</w:t>
      </w:r>
      <w:r>
        <w:rPr>
          <w:sz w:val="28"/>
          <w:szCs w:val="28"/>
          <w:rtl w:val="0"/>
        </w:rPr>
        <w:br w:type="textWrapping"/>
      </w:r>
      <w:r>
        <w:rPr>
          <w:sz w:val="28"/>
          <w:szCs w:val="28"/>
          <w:rtl w:val="0"/>
        </w:rPr>
        <w:t>Backward-compatible single-page application can use it as example.com/#/react/route. The setup cannot be backed up by server-side rendering because it's / path that is served on server side, #/react/route URL hash cannot be read from server side. On client side, window.location.hash is parsed by React router. React router renders a component that it was configured to render for /react/route, similarly to BrowserRouter.</w:t>
      </w:r>
      <w:r>
        <w:rPr>
          <w:sz w:val="28"/>
          <w:szCs w:val="28"/>
          <w:rtl w:val="0"/>
        </w:rPr>
        <w:br w:type="textWrapping"/>
      </w:r>
      <w:r>
        <w:rPr>
          <w:sz w:val="28"/>
          <w:szCs w:val="28"/>
          <w:rtl w:val="0"/>
        </w:rPr>
        <w:t>Most importantly, HashRouter use cases aren't limited to SPA. A website may have legacy or search engine-friendly server-side routing, while React application may be a widget that maintains its state in URL like example.com/server/side/route#/react/route. Some page that contains React application is served on server side for /server/side/route, then on client side React router renders a component that it was configured to render for /react/route, similarly to previous scenario.</w:t>
      </w:r>
    </w:p>
    <w:p>
      <w:pPr>
        <w:rPr>
          <w:b/>
          <w:sz w:val="56"/>
          <w:szCs w:val="56"/>
        </w:rPr>
      </w:pPr>
      <w:r>
        <w:rPr>
          <w:b/>
          <w:sz w:val="56"/>
          <w:szCs w:val="56"/>
          <w:rtl w:val="0"/>
        </w:rPr>
        <w:t xml:space="preserve"> </w:t>
      </w:r>
    </w:p>
    <w:p>
      <w:pPr>
        <w:rPr>
          <w:b/>
          <w:sz w:val="56"/>
          <w:szCs w:val="56"/>
        </w:rPr>
      </w:pPr>
      <w:r>
        <w:rPr>
          <w:b/>
          <w:sz w:val="56"/>
          <w:szCs w:val="56"/>
          <w:rtl w:val="0"/>
        </w:rPr>
        <w:t>Restful api</w:t>
      </w:r>
    </w:p>
    <w:p>
      <w:pPr>
        <w:rPr>
          <w:sz w:val="28"/>
          <w:szCs w:val="28"/>
        </w:rPr>
      </w:pPr>
      <w:r>
        <w:rPr>
          <w:sz w:val="28"/>
          <w:szCs w:val="28"/>
          <w:rtl w:val="0"/>
        </w:rPr>
        <w:t>Web service APIs that adhere to the REST architectural constraints are called RESTful APIs. HTTP-based RESTful APIs are defined with the following aspects:</w:t>
      </w:r>
    </w:p>
    <w:p>
      <w:pPr>
        <w:ind w:left="1440" w:hanging="720"/>
        <w:rPr>
          <w:sz w:val="28"/>
          <w:szCs w:val="28"/>
        </w:rPr>
      </w:pPr>
      <w:r>
        <w:rPr>
          <w:sz w:val="28"/>
          <w:szCs w:val="28"/>
          <w:rtl w:val="0"/>
        </w:rPr>
        <w:t>• a base URL, such as http://api.example.com/resources;</w:t>
      </w:r>
    </w:p>
    <w:p>
      <w:pPr>
        <w:ind w:left="1440" w:hanging="720"/>
        <w:rPr>
          <w:sz w:val="28"/>
          <w:szCs w:val="28"/>
        </w:rPr>
      </w:pPr>
      <w:r>
        <w:rPr>
          <w:sz w:val="28"/>
          <w:szCs w:val="28"/>
          <w:rtl w:val="0"/>
        </w:rPr>
        <w:t>• a media type that defines state transition data elements (e.g., Atom, microformats, application/vnd.collection+json). The current representation tells the client how to compose requests for transitions to all the next available application states. This could be as simple as a URL or as complex as a Java applet;</w:t>
      </w:r>
    </w:p>
    <w:p>
      <w:pPr>
        <w:ind w:left="1440" w:hanging="720"/>
        <w:rPr>
          <w:sz w:val="28"/>
          <w:szCs w:val="28"/>
        </w:rPr>
      </w:pPr>
      <w:r>
        <w:rPr>
          <w:sz w:val="28"/>
          <w:szCs w:val="28"/>
          <w:rtl w:val="0"/>
        </w:rPr>
        <w:t>• standard HTTP methods (e.g., OPTIONS, GET, PUT, POST, and DELETE).</w:t>
      </w:r>
    </w:p>
    <w:p>
      <w:pPr>
        <w:rPr>
          <w:b/>
          <w:sz w:val="48"/>
          <w:szCs w:val="48"/>
        </w:rPr>
      </w:pPr>
      <w:r>
        <w:rPr>
          <w:b/>
          <w:sz w:val="48"/>
          <w:szCs w:val="48"/>
          <w:rtl w:val="0"/>
        </w:rPr>
        <w:t xml:space="preserve"> </w:t>
      </w:r>
    </w:p>
    <w:p>
      <w:pPr>
        <w:rPr>
          <w:b/>
          <w:sz w:val="48"/>
          <w:szCs w:val="48"/>
        </w:rPr>
      </w:pPr>
      <w:r>
        <w:rPr>
          <w:b/>
          <w:sz w:val="48"/>
          <w:szCs w:val="48"/>
          <w:rtl w:val="0"/>
        </w:rPr>
        <w:t>Uniform Resource Locator(URL)</w:t>
      </w:r>
    </w:p>
    <w:p>
      <w:pPr>
        <w:rPr>
          <w:b/>
          <w:sz w:val="36"/>
          <w:szCs w:val="36"/>
        </w:rPr>
      </w:pPr>
      <w:r>
        <w:rPr>
          <w:b/>
          <w:sz w:val="36"/>
          <w:szCs w:val="36"/>
          <w:rtl w:val="0"/>
        </w:rPr>
        <w:t>Collection, such as https://api.example.com/resources/</w:t>
      </w:r>
    </w:p>
    <w:p>
      <w:pPr>
        <w:ind w:left="1440" w:hanging="720"/>
        <w:rPr>
          <w:sz w:val="28"/>
          <w:szCs w:val="28"/>
        </w:rPr>
      </w:pPr>
      <w:r>
        <w:rPr>
          <w:sz w:val="28"/>
          <w:szCs w:val="28"/>
          <w:rtl w:val="0"/>
        </w:rPr>
        <w:t>• GET List the URIs and perhaps other details of the collection's members.</w:t>
      </w:r>
    </w:p>
    <w:p>
      <w:pPr>
        <w:ind w:left="1440" w:hanging="720"/>
        <w:rPr>
          <w:sz w:val="28"/>
          <w:szCs w:val="28"/>
        </w:rPr>
      </w:pPr>
      <w:r>
        <w:rPr>
          <w:sz w:val="28"/>
          <w:szCs w:val="28"/>
          <w:rtl w:val="0"/>
        </w:rPr>
        <w:t>• PUT Replace the entire collection with another collection.</w:t>
      </w:r>
    </w:p>
    <w:p>
      <w:pPr>
        <w:ind w:left="1440" w:hanging="720"/>
        <w:rPr>
          <w:sz w:val="28"/>
          <w:szCs w:val="28"/>
        </w:rPr>
      </w:pPr>
      <w:r>
        <w:rPr>
          <w:sz w:val="28"/>
          <w:szCs w:val="28"/>
          <w:rtl w:val="0"/>
        </w:rPr>
        <w:t>• PATCH Not generally used</w:t>
      </w:r>
    </w:p>
    <w:p>
      <w:pPr>
        <w:ind w:left="1440" w:hanging="720"/>
        <w:rPr>
          <w:sz w:val="28"/>
          <w:szCs w:val="28"/>
        </w:rPr>
      </w:pPr>
      <w:r>
        <w:rPr>
          <w:sz w:val="28"/>
          <w:szCs w:val="28"/>
          <w:rtl w:val="0"/>
        </w:rPr>
        <w:t>• POST Create a new entry in the collection. The new entry's URI is assigned automatically and is usually returned by the operation</w:t>
      </w:r>
    </w:p>
    <w:p>
      <w:pPr>
        <w:ind w:left="1440" w:hanging="720"/>
        <w:rPr>
          <w:sz w:val="28"/>
          <w:szCs w:val="28"/>
        </w:rPr>
      </w:pPr>
      <w:r>
        <w:rPr>
          <w:sz w:val="28"/>
          <w:szCs w:val="28"/>
          <w:rtl w:val="0"/>
        </w:rPr>
        <w:t>• DELETE Delete the entire collection</w:t>
      </w:r>
    </w:p>
    <w:p>
      <w:pPr>
        <w:rPr>
          <w:b/>
          <w:sz w:val="36"/>
          <w:szCs w:val="36"/>
        </w:rPr>
      </w:pPr>
      <w:r>
        <w:rPr>
          <w:b/>
          <w:sz w:val="36"/>
          <w:szCs w:val="36"/>
          <w:rtl w:val="0"/>
        </w:rPr>
        <w:t xml:space="preserve"> </w:t>
      </w:r>
    </w:p>
    <w:p>
      <w:pPr>
        <w:rPr>
          <w:b/>
          <w:sz w:val="36"/>
          <w:szCs w:val="36"/>
        </w:rPr>
      </w:pPr>
      <w:r>
        <w:rPr>
          <w:b/>
          <w:sz w:val="36"/>
          <w:szCs w:val="36"/>
          <w:rtl w:val="0"/>
        </w:rPr>
        <w:t>Element, such as https://api.example.com/resources/item17</w:t>
      </w:r>
    </w:p>
    <w:p>
      <w:pPr>
        <w:ind w:left="1440" w:hanging="720"/>
        <w:rPr>
          <w:sz w:val="28"/>
          <w:szCs w:val="28"/>
        </w:rPr>
      </w:pPr>
      <w:r>
        <w:rPr>
          <w:sz w:val="28"/>
          <w:szCs w:val="28"/>
          <w:rtl w:val="0"/>
        </w:rPr>
        <w:t>• GET Retrieve a representation of the addressed member of the collection, expressed in an appropriate Internet media type.</w:t>
      </w:r>
    </w:p>
    <w:p>
      <w:pPr>
        <w:ind w:left="1440" w:hanging="720"/>
        <w:rPr>
          <w:sz w:val="28"/>
          <w:szCs w:val="28"/>
        </w:rPr>
      </w:pPr>
      <w:r>
        <w:rPr>
          <w:sz w:val="28"/>
          <w:szCs w:val="28"/>
          <w:rtl w:val="0"/>
        </w:rPr>
        <w:t>• PUT Replace the addressed member of the collection, or if it does not exist, create it.</w:t>
      </w:r>
    </w:p>
    <w:p>
      <w:pPr>
        <w:ind w:left="1440" w:hanging="720"/>
        <w:rPr>
          <w:sz w:val="28"/>
          <w:szCs w:val="28"/>
        </w:rPr>
      </w:pPr>
      <w:r>
        <w:rPr>
          <w:sz w:val="28"/>
          <w:szCs w:val="28"/>
          <w:rtl w:val="0"/>
        </w:rPr>
        <w:t>• PATCH Update the addressed member of the collection.</w:t>
      </w:r>
    </w:p>
    <w:p>
      <w:pPr>
        <w:ind w:left="1440" w:hanging="720"/>
        <w:rPr>
          <w:sz w:val="28"/>
          <w:szCs w:val="28"/>
        </w:rPr>
      </w:pPr>
      <w:r>
        <w:rPr>
          <w:sz w:val="28"/>
          <w:szCs w:val="28"/>
          <w:rtl w:val="0"/>
        </w:rPr>
        <w:t>• POST Not generally used. Treat the addressed member as a collection in its own right and create a new entry within it.</w:t>
      </w:r>
    </w:p>
    <w:p>
      <w:pPr>
        <w:ind w:left="1440" w:hanging="720"/>
        <w:rPr>
          <w:sz w:val="28"/>
          <w:szCs w:val="28"/>
        </w:rPr>
      </w:pPr>
      <w:r>
        <w:rPr>
          <w:sz w:val="28"/>
          <w:szCs w:val="28"/>
          <w:rtl w:val="0"/>
        </w:rPr>
        <w:t>• DELETE Delete the addressed member of the collection.</w:t>
      </w:r>
    </w:p>
    <w:p>
      <w:pPr>
        <w:rPr>
          <w:sz w:val="28"/>
          <w:szCs w:val="28"/>
        </w:rPr>
      </w:pPr>
      <w:r>
        <w:rPr>
          <w:sz w:val="28"/>
          <w:szCs w:val="28"/>
          <w:rtl w:val="0"/>
        </w:rPr>
        <w:t>Unlike SOAP-based Web services, there is no "official" standard for RESTful Web APIs. This is because REST is an architectural style, while SOAP is a protocol. REST is not a standard in itself, but RESTful implementations make use of standards, such as HTTP, URI, JSON, and XML.</w:t>
      </w:r>
    </w:p>
    <w:p>
      <w:pPr>
        <w:rPr>
          <w:b/>
          <w:sz w:val="56"/>
          <w:szCs w:val="56"/>
        </w:rPr>
      </w:pPr>
      <w:r>
        <w:rPr>
          <w:b/>
          <w:sz w:val="56"/>
          <w:szCs w:val="56"/>
          <w:rtl w:val="0"/>
        </w:rPr>
        <w:t xml:space="preserve"> </w:t>
      </w:r>
    </w:p>
    <w:p>
      <w:pPr>
        <w:rPr>
          <w:b/>
          <w:sz w:val="56"/>
          <w:szCs w:val="56"/>
        </w:rPr>
      </w:pPr>
      <w:r>
        <w:rPr>
          <w:b/>
          <w:sz w:val="56"/>
          <w:szCs w:val="56"/>
          <w:rtl w:val="0"/>
        </w:rPr>
        <w:t>Webpack</w:t>
      </w:r>
    </w:p>
    <w:p>
      <w:pPr>
        <w:rPr>
          <w:b/>
          <w:sz w:val="48"/>
          <w:szCs w:val="48"/>
        </w:rPr>
      </w:pPr>
      <w:r>
        <w:rPr>
          <w:b/>
          <w:sz w:val="48"/>
          <w:szCs w:val="48"/>
          <w:rtl w:val="0"/>
        </w:rPr>
        <w:t xml:space="preserve"> </w:t>
      </w:r>
    </w:p>
    <w:p>
      <w:pPr>
        <w:rPr>
          <w:b/>
          <w:sz w:val="48"/>
          <w:szCs w:val="48"/>
        </w:rPr>
      </w:pPr>
      <w:r>
        <w:rPr>
          <w:b/>
          <w:sz w:val="48"/>
          <w:szCs w:val="48"/>
          <w:rtl w:val="0"/>
        </w:rPr>
        <w:t>What is webpack?</w:t>
      </w:r>
    </w:p>
    <w:p>
      <w:pPr>
        <w:rPr>
          <w:color w:val="FB0007"/>
          <w:sz w:val="28"/>
          <w:szCs w:val="28"/>
        </w:rPr>
      </w:pPr>
      <w:r>
        <w:rPr>
          <w:color w:val="FB0007"/>
          <w:sz w:val="28"/>
          <w:szCs w:val="28"/>
          <w:rtl w:val="0"/>
        </w:rPr>
        <w:t>webpack is a module bundler for javascript applications. Webpack recursively builds every module in your application, then packs all those modules into a small number of bundles.</w:t>
      </w:r>
    </w:p>
    <w:p>
      <w:pPr>
        <w:rPr>
          <w:b/>
          <w:sz w:val="48"/>
          <w:szCs w:val="48"/>
        </w:rPr>
      </w:pPr>
      <w:r>
        <w:rPr>
          <w:b/>
          <w:sz w:val="48"/>
          <w:szCs w:val="48"/>
          <w:rtl w:val="0"/>
        </w:rPr>
        <w:t xml:space="preserve"> </w:t>
      </w:r>
    </w:p>
    <w:p>
      <w:pPr>
        <w:rPr>
          <w:b/>
          <w:sz w:val="48"/>
          <w:szCs w:val="48"/>
        </w:rPr>
      </w:pPr>
      <w:r>
        <w:rPr>
          <w:b/>
          <w:sz w:val="48"/>
          <w:szCs w:val="48"/>
          <w:rtl w:val="0"/>
        </w:rPr>
        <w:t>What is a bundle in webpack?</w:t>
      </w:r>
    </w:p>
    <w:p>
      <w:pPr>
        <w:rPr>
          <w:sz w:val="28"/>
          <w:szCs w:val="28"/>
        </w:rPr>
      </w:pPr>
      <w:r>
        <w:rPr>
          <w:sz w:val="28"/>
          <w:szCs w:val="28"/>
          <w:rtl w:val="0"/>
        </w:rPr>
        <w:t xml:space="preserve"> </w:t>
      </w:r>
    </w:p>
    <w:p>
      <w:pPr>
        <w:rPr>
          <w:sz w:val="28"/>
          <w:szCs w:val="28"/>
        </w:rPr>
      </w:pPr>
      <w:r>
        <w:rPr>
          <w:sz w:val="28"/>
          <w:szCs w:val="28"/>
          <w:rtl w:val="0"/>
        </w:rPr>
        <w:t>Bundle is the output file generated by webpack. It contains all of the modules which are used in application. Bundles generation process is regulated by webpack config file.</w:t>
      </w:r>
    </w:p>
    <w:p>
      <w:pPr>
        <w:rPr>
          <w:b/>
          <w:sz w:val="48"/>
          <w:szCs w:val="48"/>
        </w:rPr>
      </w:pPr>
      <w:r>
        <w:rPr>
          <w:b/>
          <w:sz w:val="48"/>
          <w:szCs w:val="48"/>
          <w:rtl w:val="0"/>
        </w:rPr>
        <w:t xml:space="preserve"> </w:t>
      </w:r>
    </w:p>
    <w:p>
      <w:pPr>
        <w:rPr>
          <w:b/>
          <w:sz w:val="48"/>
          <w:szCs w:val="48"/>
        </w:rPr>
      </w:pPr>
      <w:r>
        <w:rPr>
          <w:b/>
          <w:sz w:val="48"/>
          <w:szCs w:val="48"/>
          <w:rtl w:val="0"/>
        </w:rPr>
        <w:t>In which environment does webpack work?</w:t>
      </w:r>
    </w:p>
    <w:p>
      <w:pPr>
        <w:rPr>
          <w:sz w:val="28"/>
          <w:szCs w:val="28"/>
        </w:rPr>
      </w:pPr>
      <w:r>
        <w:rPr>
          <w:sz w:val="28"/>
          <w:szCs w:val="28"/>
          <w:rtl w:val="0"/>
        </w:rPr>
        <w:t>node.js</w:t>
      </w:r>
    </w:p>
    <w:p>
      <w:pPr>
        <w:rPr>
          <w:b/>
          <w:sz w:val="48"/>
          <w:szCs w:val="48"/>
        </w:rPr>
      </w:pPr>
      <w:r>
        <w:rPr>
          <w:b/>
          <w:sz w:val="48"/>
          <w:szCs w:val="48"/>
          <w:rtl w:val="0"/>
        </w:rPr>
        <w:t xml:space="preserve"> </w:t>
      </w:r>
    </w:p>
    <w:p>
      <w:pPr>
        <w:rPr>
          <w:b/>
          <w:sz w:val="48"/>
          <w:szCs w:val="48"/>
        </w:rPr>
      </w:pPr>
      <w:r>
        <w:rPr>
          <w:b/>
          <w:sz w:val="48"/>
          <w:szCs w:val="48"/>
          <w:rtl w:val="0"/>
        </w:rPr>
        <w:t>What is an entry point?</w:t>
      </w:r>
    </w:p>
    <w:p>
      <w:pPr>
        <w:rPr>
          <w:sz w:val="28"/>
          <w:szCs w:val="28"/>
        </w:rPr>
      </w:pPr>
      <w:r>
        <w:rPr>
          <w:sz w:val="28"/>
          <w:szCs w:val="28"/>
          <w:rtl w:val="0"/>
        </w:rPr>
        <w:t>The entry object is where webpack looks to start building the bundle, at this point the application starts executing.</w:t>
      </w:r>
    </w:p>
    <w:p>
      <w:pPr>
        <w:rPr>
          <w:b/>
          <w:sz w:val="48"/>
          <w:szCs w:val="48"/>
        </w:rPr>
      </w:pPr>
      <w:r>
        <w:rPr>
          <w:b/>
          <w:sz w:val="48"/>
          <w:szCs w:val="48"/>
          <w:rtl w:val="0"/>
        </w:rPr>
        <w:t xml:space="preserve"> </w:t>
      </w:r>
    </w:p>
    <w:p>
      <w:pPr>
        <w:rPr>
          <w:b/>
          <w:sz w:val="48"/>
          <w:szCs w:val="48"/>
        </w:rPr>
      </w:pPr>
      <w:r>
        <w:rPr>
          <w:b/>
          <w:sz w:val="48"/>
          <w:szCs w:val="48"/>
          <w:rtl w:val="0"/>
        </w:rPr>
        <w:t>What is a dependency graph and how does webpack build it?</w:t>
      </w:r>
    </w:p>
    <w:p>
      <w:pPr>
        <w:rPr>
          <w:sz w:val="28"/>
          <w:szCs w:val="28"/>
        </w:rPr>
      </w:pPr>
      <w:r>
        <w:rPr>
          <w:sz w:val="28"/>
          <w:szCs w:val="28"/>
          <w:rtl w:val="0"/>
        </w:rPr>
        <w:t xml:space="preserve"> </w:t>
      </w:r>
    </w:p>
    <w:p>
      <w:pPr>
        <w:rPr>
          <w:sz w:val="28"/>
          <w:szCs w:val="28"/>
        </w:rPr>
      </w:pPr>
      <w:r>
        <w:rPr>
          <w:sz w:val="28"/>
          <w:szCs w:val="28"/>
          <w:rtl w:val="0"/>
        </w:rPr>
        <w:t>Any time one file depends on another, webpack treats this as a dependency. Starting from entry points, webpack recursively builds a dependency graph that includes every module your application needs, using import and require statements, then packages all of those modules into bundle.</w:t>
      </w:r>
    </w:p>
    <w:p>
      <w:pPr>
        <w:rPr>
          <w:b/>
          <w:sz w:val="48"/>
          <w:szCs w:val="48"/>
        </w:rPr>
      </w:pPr>
      <w:r>
        <w:rPr>
          <w:b/>
          <w:sz w:val="48"/>
          <w:szCs w:val="48"/>
          <w:rtl w:val="0"/>
        </w:rPr>
        <w:t xml:space="preserve"> </w:t>
      </w:r>
    </w:p>
    <w:p>
      <w:pPr>
        <w:rPr>
          <w:b/>
          <w:sz w:val="56"/>
          <w:szCs w:val="56"/>
        </w:rPr>
      </w:pPr>
      <w:r>
        <w:rPr>
          <w:b/>
          <w:sz w:val="56"/>
          <w:szCs w:val="56"/>
          <w:rtl w:val="0"/>
        </w:rPr>
        <w:t>Coding Questions:</w:t>
      </w:r>
    </w:p>
    <w:p>
      <w:pPr>
        <w:rPr>
          <w:b/>
          <w:sz w:val="48"/>
          <w:szCs w:val="48"/>
        </w:rPr>
      </w:pPr>
      <w:r>
        <w:rPr>
          <w:b/>
          <w:sz w:val="48"/>
          <w:szCs w:val="48"/>
          <w:rtl w:val="0"/>
        </w:rPr>
        <w:t>1.Explain how the value can be truthy, and yet not loosely equal to true.</w:t>
      </w:r>
    </w:p>
    <w:p>
      <w:pPr>
        <w:rPr>
          <w:sz w:val="26"/>
          <w:szCs w:val="26"/>
        </w:rPr>
      </w:pPr>
      <w:r>
        <w:rPr>
          <w:sz w:val="26"/>
          <w:szCs w:val="26"/>
          <w:rtl w:val="0"/>
        </w:rPr>
        <w:t xml:space="preserve"> </w:t>
      </w:r>
    </w:p>
    <w:p>
      <w:pPr>
        <w:rPr>
          <w:sz w:val="26"/>
          <w:szCs w:val="26"/>
        </w:rPr>
      </w:pPr>
      <w:r>
        <w:rPr>
          <w:sz w:val="26"/>
          <w:szCs w:val="26"/>
          <w:rtl w:val="0"/>
        </w:rPr>
        <w:t>var a = 13;</w:t>
      </w:r>
    </w:p>
    <w:p>
      <w:pPr>
        <w:rPr>
          <w:sz w:val="26"/>
          <w:szCs w:val="26"/>
        </w:rPr>
      </w:pPr>
      <w:r>
        <w:rPr>
          <w:sz w:val="26"/>
          <w:szCs w:val="26"/>
          <w:rtl w:val="0"/>
        </w:rPr>
        <w:t>var b = true;</w:t>
      </w:r>
    </w:p>
    <w:p>
      <w:pPr>
        <w:rPr>
          <w:sz w:val="26"/>
          <w:szCs w:val="26"/>
        </w:rPr>
      </w:pPr>
      <w:r>
        <w:rPr>
          <w:sz w:val="26"/>
          <w:szCs w:val="26"/>
          <w:rtl w:val="0"/>
        </w:rPr>
        <w:t>if (a) {</w:t>
      </w:r>
    </w:p>
    <w:p>
      <w:pPr>
        <w:rPr>
          <w:sz w:val="26"/>
          <w:szCs w:val="26"/>
        </w:rPr>
      </w:pPr>
      <w:r>
        <w:rPr>
          <w:sz w:val="26"/>
          <w:szCs w:val="26"/>
          <w:rtl w:val="0"/>
        </w:rPr>
        <w:t>console.log (Boolean(a)); //true</w:t>
      </w:r>
    </w:p>
    <w:p>
      <w:pPr>
        <w:rPr>
          <w:sz w:val="26"/>
          <w:szCs w:val="26"/>
        </w:rPr>
      </w:pPr>
      <w:r>
        <w:rPr>
          <w:sz w:val="26"/>
          <w:szCs w:val="26"/>
          <w:rtl w:val="0"/>
        </w:rPr>
        <w:t>}</w:t>
      </w:r>
    </w:p>
    <w:p>
      <w:pPr>
        <w:rPr>
          <w:sz w:val="26"/>
          <w:szCs w:val="26"/>
        </w:rPr>
      </w:pPr>
      <w:r>
        <w:rPr>
          <w:sz w:val="26"/>
          <w:szCs w:val="26"/>
          <w:rtl w:val="0"/>
        </w:rPr>
        <w:t>console.log (a == b); // false</w:t>
      </w:r>
    </w:p>
    <w:p>
      <w:pPr>
        <w:rPr>
          <w:sz w:val="28"/>
          <w:szCs w:val="28"/>
        </w:rPr>
      </w:pPr>
      <w:r>
        <w:rPr>
          <w:sz w:val="28"/>
          <w:szCs w:val="28"/>
          <w:rtl w:val="0"/>
        </w:rPr>
        <w:t>First one because a is a Not Zero number, so the Boolean of a is true.</w:t>
      </w:r>
    </w:p>
    <w:p>
      <w:pPr>
        <w:rPr>
          <w:sz w:val="28"/>
          <w:szCs w:val="28"/>
        </w:rPr>
      </w:pPr>
      <w:r>
        <w:rPr>
          <w:sz w:val="28"/>
          <w:szCs w:val="28"/>
          <w:rtl w:val="0"/>
        </w:rPr>
        <w:t>Second one because as a number only "1 == true" is true. For double equal condition, when other number except 0 and 1 compare with Boolean value. In JS firstly it will transform Boolean to number. So in this question true will transform to number 1 and of course it is not equal to number 13. So the result is false.</w:t>
      </w:r>
    </w:p>
    <w:p>
      <w:pPr>
        <w:rPr>
          <w:b/>
          <w:sz w:val="48"/>
          <w:szCs w:val="48"/>
        </w:rPr>
      </w:pPr>
      <w:r>
        <w:rPr>
          <w:b/>
          <w:sz w:val="48"/>
          <w:szCs w:val="48"/>
          <w:rtl w:val="0"/>
        </w:rPr>
        <w:t xml:space="preserve"> </w:t>
      </w:r>
    </w:p>
    <w:p>
      <w:pPr>
        <w:rPr>
          <w:b/>
          <w:sz w:val="48"/>
          <w:szCs w:val="48"/>
        </w:rPr>
      </w:pPr>
      <w:r>
        <w:rPr>
          <w:b/>
          <w:sz w:val="48"/>
          <w:szCs w:val="48"/>
          <w:rtl w:val="0"/>
        </w:rPr>
        <w:t>2.The following utility function extends an object by adding properties and methods from an extension object. Unfortunately, extend has a bug. Can you spot it?</w:t>
      </w:r>
    </w:p>
    <w:p>
      <w:pPr>
        <w:rPr>
          <w:sz w:val="26"/>
          <w:szCs w:val="26"/>
        </w:rPr>
      </w:pPr>
      <w:r>
        <w:rPr>
          <w:sz w:val="26"/>
          <w:szCs w:val="26"/>
          <w:rtl w:val="0"/>
        </w:rPr>
        <w:t xml:space="preserve"> </w:t>
      </w:r>
    </w:p>
    <w:p>
      <w:pPr>
        <w:rPr>
          <w:sz w:val="26"/>
          <w:szCs w:val="26"/>
        </w:rPr>
      </w:pPr>
      <w:r>
        <w:rPr>
          <w:sz w:val="26"/>
          <w:szCs w:val="26"/>
          <w:rtl w:val="0"/>
        </w:rPr>
        <w:t>var extend = function (obj, extension) {</w:t>
      </w:r>
    </w:p>
    <w:p>
      <w:pPr>
        <w:rPr>
          <w:sz w:val="26"/>
          <w:szCs w:val="26"/>
        </w:rPr>
      </w:pPr>
      <w:r>
        <w:rPr>
          <w:sz w:val="26"/>
          <w:szCs w:val="26"/>
          <w:rtl w:val="0"/>
        </w:rPr>
        <w:t>if (typeof obj === "object" &amp;&amp;typeof extension === "object") {</w:t>
      </w:r>
    </w:p>
    <w:p>
      <w:pPr>
        <w:rPr>
          <w:sz w:val="26"/>
          <w:szCs w:val="26"/>
        </w:rPr>
      </w:pPr>
      <w:r>
        <w:rPr>
          <w:sz w:val="26"/>
          <w:szCs w:val="26"/>
          <w:rtl w:val="0"/>
        </w:rPr>
        <w:t>for (var i in extension) {</w:t>
      </w:r>
    </w:p>
    <w:p>
      <w:pPr>
        <w:rPr>
          <w:sz w:val="26"/>
          <w:szCs w:val="26"/>
        </w:rPr>
      </w:pPr>
      <w:r>
        <w:rPr>
          <w:sz w:val="26"/>
          <w:szCs w:val="26"/>
          <w:rtl w:val="0"/>
        </w:rPr>
        <w:t>if (extension.hasOwnProperty(i) &amp;&amp;</w:t>
      </w:r>
    </w:p>
    <w:p>
      <w:pPr>
        <w:rPr>
          <w:sz w:val="26"/>
          <w:szCs w:val="26"/>
        </w:rPr>
      </w:pPr>
      <w:r>
        <w:rPr>
          <w:sz w:val="26"/>
          <w:szCs w:val="26"/>
          <w:rtl w:val="0"/>
        </w:rPr>
        <w:t>!obj.hasOwnProperty(i))</w:t>
      </w:r>
    </w:p>
    <w:p>
      <w:pPr>
        <w:rPr>
          <w:sz w:val="26"/>
          <w:szCs w:val="26"/>
        </w:rPr>
      </w:pPr>
      <w:r>
        <w:rPr>
          <w:sz w:val="26"/>
          <w:szCs w:val="26"/>
          <w:rtl w:val="0"/>
        </w:rPr>
        <w:t>{</w:t>
      </w:r>
    </w:p>
    <w:p>
      <w:pPr>
        <w:rPr>
          <w:sz w:val="26"/>
          <w:szCs w:val="26"/>
        </w:rPr>
      </w:pPr>
      <w:r>
        <w:rPr>
          <w:sz w:val="26"/>
          <w:szCs w:val="26"/>
          <w:rtl w:val="0"/>
        </w:rPr>
        <w:t>obj[i] = extension[i];</w:t>
      </w:r>
    </w:p>
    <w:p>
      <w:pPr>
        <w:rPr>
          <w:sz w:val="26"/>
          <w:szCs w:val="26"/>
        </w:rPr>
      </w:pPr>
      <w:r>
        <w:rPr>
          <w:sz w:val="26"/>
          <w:szCs w:val="26"/>
          <w:rtl w:val="0"/>
        </w:rPr>
        <w:t>}</w:t>
      </w:r>
    </w:p>
    <w:p>
      <w:pPr>
        <w:rPr>
          <w:sz w:val="26"/>
          <w:szCs w:val="26"/>
        </w:rPr>
      </w:pPr>
      <w:r>
        <w:rPr>
          <w:sz w:val="26"/>
          <w:szCs w:val="26"/>
          <w:rtl w:val="0"/>
        </w:rPr>
        <w:t>}</w:t>
      </w:r>
    </w:p>
    <w:p>
      <w:pPr>
        <w:rPr>
          <w:sz w:val="26"/>
          <w:szCs w:val="26"/>
        </w:rPr>
      </w:pPr>
      <w:r>
        <w:rPr>
          <w:sz w:val="26"/>
          <w:szCs w:val="26"/>
          <w:rtl w:val="0"/>
        </w:rPr>
        <w:t>return obj;</w:t>
      </w:r>
    </w:p>
    <w:p>
      <w:pPr>
        <w:rPr>
          <w:sz w:val="26"/>
          <w:szCs w:val="26"/>
        </w:rPr>
      </w:pPr>
      <w:r>
        <w:rPr>
          <w:sz w:val="26"/>
          <w:szCs w:val="26"/>
          <w:rtl w:val="0"/>
        </w:rPr>
        <w:t>}</w:t>
      </w:r>
    </w:p>
    <w:p>
      <w:pPr>
        <w:rPr>
          <w:sz w:val="26"/>
          <w:szCs w:val="26"/>
        </w:rPr>
      </w:pPr>
      <w:r>
        <w:rPr>
          <w:sz w:val="26"/>
          <w:szCs w:val="26"/>
          <w:rtl w:val="0"/>
        </w:rPr>
        <w:t>}</w:t>
      </w:r>
    </w:p>
    <w:p>
      <w:pPr>
        <w:rPr>
          <w:sz w:val="28"/>
          <w:szCs w:val="28"/>
        </w:rPr>
      </w:pPr>
      <w:r>
        <w:rPr>
          <w:sz w:val="28"/>
          <w:szCs w:val="28"/>
          <w:rtl w:val="0"/>
        </w:rPr>
        <w:t xml:space="preserve"> </w:t>
      </w:r>
    </w:p>
    <w:p>
      <w:pPr>
        <w:rPr>
          <w:sz w:val="28"/>
          <w:szCs w:val="28"/>
        </w:rPr>
      </w:pPr>
      <w:r>
        <w:rPr>
          <w:sz w:val="28"/>
          <w:szCs w:val="28"/>
          <w:rtl w:val="0"/>
        </w:rPr>
        <w:t>Bug:</w:t>
      </w:r>
    </w:p>
    <w:p>
      <w:pPr>
        <w:rPr>
          <w:sz w:val="28"/>
          <w:szCs w:val="28"/>
        </w:rPr>
      </w:pPr>
      <w:r>
        <w:rPr>
          <w:sz w:val="28"/>
          <w:szCs w:val="28"/>
          <w:rtl w:val="0"/>
        </w:rPr>
        <w:t xml:space="preserve"> </w:t>
      </w:r>
    </w:p>
    <w:p>
      <w:pPr>
        <w:rPr>
          <w:sz w:val="28"/>
          <w:szCs w:val="28"/>
        </w:rPr>
      </w:pPr>
      <w:r>
        <w:rPr>
          <w:sz w:val="28"/>
          <w:szCs w:val="28"/>
          <w:rtl w:val="0"/>
        </w:rPr>
        <w:t>1: "hasOwnProperty()" will only check the properties in current object. If we also want to check the properties in its parent's object, we have to code like this: "i in extension".</w:t>
      </w:r>
    </w:p>
    <w:p>
      <w:pPr>
        <w:rPr>
          <w:sz w:val="28"/>
          <w:szCs w:val="28"/>
        </w:rPr>
      </w:pPr>
      <w:r>
        <w:rPr>
          <w:sz w:val="28"/>
          <w:szCs w:val="28"/>
          <w:rtl w:val="0"/>
        </w:rPr>
        <w:t xml:space="preserve"> </w:t>
      </w:r>
    </w:p>
    <w:p>
      <w:pPr>
        <w:rPr>
          <w:sz w:val="28"/>
          <w:szCs w:val="28"/>
        </w:rPr>
      </w:pPr>
      <w:r>
        <w:rPr>
          <w:sz w:val="28"/>
          <w:szCs w:val="28"/>
          <w:rtl w:val="0"/>
        </w:rPr>
        <w:t>2: If extension is not an object, the console is undefined. So here we add an else condition:</w:t>
      </w:r>
    </w:p>
    <w:p>
      <w:pPr>
        <w:rPr>
          <w:sz w:val="28"/>
          <w:szCs w:val="28"/>
        </w:rPr>
      </w:pPr>
      <w:r>
        <w:rPr>
          <w:sz w:val="28"/>
          <w:szCs w:val="28"/>
          <w:rtl w:val="0"/>
        </w:rPr>
        <w:t>else{ return obj; }</w:t>
      </w:r>
    </w:p>
    <w:p>
      <w:pPr>
        <w:rPr>
          <w:sz w:val="28"/>
          <w:szCs w:val="28"/>
        </w:rPr>
      </w:pPr>
      <w:r>
        <w:rPr>
          <w:sz w:val="28"/>
          <w:szCs w:val="28"/>
          <w:rtl w:val="0"/>
        </w:rPr>
        <w:t>So if the extension is not an object, it will return the original obj object.</w:t>
      </w:r>
    </w:p>
    <w:p>
      <w:pPr>
        <w:rPr>
          <w:sz w:val="28"/>
          <w:szCs w:val="28"/>
        </w:rPr>
      </w:pPr>
      <w:r>
        <w:rPr>
          <w:sz w:val="28"/>
          <w:szCs w:val="28"/>
          <w:rtl w:val="0"/>
        </w:rPr>
        <w:t xml:space="preserve"> </w:t>
      </w:r>
    </w:p>
    <w:p>
      <w:pPr>
        <w:rPr>
          <w:sz w:val="28"/>
          <w:szCs w:val="28"/>
        </w:rPr>
      </w:pPr>
      <w:r>
        <w:rPr>
          <w:sz w:val="28"/>
          <w:szCs w:val="28"/>
          <w:rtl w:val="0"/>
        </w:rPr>
        <w:t>3.if obj or extension is an array, it will add the index of the array in the object, it is not right, we should change typeof obj === 'object' to obj.constructor === Object</w:t>
      </w:r>
    </w:p>
    <w:p>
      <w:pPr>
        <w:rPr>
          <w:b/>
          <w:sz w:val="56"/>
          <w:szCs w:val="56"/>
        </w:rPr>
      </w:pPr>
      <w:r>
        <w:rPr>
          <w:b/>
          <w:sz w:val="56"/>
          <w:szCs w:val="56"/>
          <w:rtl w:val="0"/>
        </w:rPr>
        <w:t xml:space="preserve"> </w:t>
      </w:r>
    </w:p>
    <w:p>
      <w:pPr>
        <w:rPr>
          <w:b/>
          <w:sz w:val="48"/>
          <w:szCs w:val="48"/>
        </w:rPr>
      </w:pPr>
      <w:r>
        <w:rPr>
          <w:b/>
          <w:sz w:val="48"/>
          <w:szCs w:val="48"/>
          <w:rtl w:val="0"/>
        </w:rPr>
        <w:t xml:space="preserve"> </w:t>
      </w:r>
    </w:p>
    <w:p>
      <w:pPr>
        <w:rPr>
          <w:b/>
          <w:sz w:val="48"/>
          <w:szCs w:val="48"/>
        </w:rPr>
      </w:pPr>
      <w:r>
        <w:rPr>
          <w:b/>
          <w:sz w:val="48"/>
          <w:szCs w:val="48"/>
          <w:rtl w:val="0"/>
        </w:rPr>
        <w:t>When should you use JSON Web Tokens?</w:t>
      </w:r>
    </w:p>
    <w:p>
      <w:pPr>
        <w:rPr>
          <w:sz w:val="28"/>
          <w:szCs w:val="28"/>
        </w:rPr>
      </w:pPr>
      <w:r>
        <w:rPr>
          <w:sz w:val="28"/>
          <w:szCs w:val="28"/>
          <w:rtl w:val="0"/>
        </w:rPr>
        <w:t>Here are some scenarios where JSON Web Tokens are useful:</w:t>
      </w:r>
    </w:p>
    <w:p>
      <w:pPr>
        <w:rPr>
          <w:sz w:val="28"/>
          <w:szCs w:val="28"/>
        </w:rPr>
      </w:pPr>
      <w:r>
        <w:rPr>
          <w:sz w:val="28"/>
          <w:szCs w:val="28"/>
          <w:rtl w:val="0"/>
        </w:rPr>
        <w:t>Authorization: This is the most common scenario for using JWT. Once the user is logged in, each subsequent request will include the JWT, allowing the user to access routes, services, and resources that are permitted with that token. Single Sign On is a feature that widely uses JWT nowadays, because of its small overhead and its ability to be easily used across different domains.</w:t>
      </w:r>
    </w:p>
    <w:p>
      <w:pPr>
        <w:rPr>
          <w:sz w:val="28"/>
          <w:szCs w:val="28"/>
        </w:rPr>
      </w:pPr>
      <w:r>
        <w:rPr>
          <w:sz w:val="28"/>
          <w:szCs w:val="28"/>
          <w:rtl w:val="0"/>
        </w:rPr>
        <w:t>(Single sign-on is a property of access control of multiple related, yet independent, software systems. With this property, a user logs in with a single ID and password to gain access to a connected system or accomplished using the Lightweight Directory Access Protocol and stored LDAP databases on servers.)</w:t>
      </w:r>
    </w:p>
    <w:p>
      <w:pPr>
        <w:rPr>
          <w:sz w:val="28"/>
          <w:szCs w:val="28"/>
        </w:rPr>
      </w:pPr>
      <w:r>
        <w:rPr>
          <w:sz w:val="28"/>
          <w:szCs w:val="28"/>
          <w:rtl w:val="0"/>
        </w:rPr>
        <w:t>Information Exchange: JSON Web Tokens are a good way of securely transmitting information between parties. Because JWTs can be signed—for example, using public/private key pairs—you can be sure the senders are who they say they are. Additionally, as the signature is calculated using the header and the payload, you can also verify that the content hasn't been tampered with.</w:t>
      </w:r>
    </w:p>
    <w:p>
      <w:pPr>
        <w:rPr>
          <w:b/>
          <w:sz w:val="48"/>
          <w:szCs w:val="48"/>
        </w:rPr>
      </w:pPr>
      <w:r>
        <w:rPr>
          <w:b/>
          <w:sz w:val="48"/>
          <w:szCs w:val="48"/>
          <w:rtl w:val="0"/>
        </w:rPr>
        <w:t xml:space="preserve"> </w:t>
      </w:r>
    </w:p>
    <w:p>
      <w:pPr>
        <w:rPr>
          <w:b/>
          <w:sz w:val="48"/>
          <w:szCs w:val="48"/>
        </w:rPr>
      </w:pPr>
      <w:r>
        <w:rPr>
          <w:b/>
          <w:sz w:val="48"/>
          <w:szCs w:val="48"/>
          <w:rtl w:val="0"/>
        </w:rPr>
        <w:t>Can we caching redux state when close tags?</w:t>
      </w:r>
    </w:p>
    <w:p>
      <w:pPr>
        <w:rPr>
          <w:sz w:val="28"/>
          <w:szCs w:val="28"/>
        </w:rPr>
      </w:pPr>
      <w:r>
        <w:rPr>
          <w:sz w:val="28"/>
          <w:szCs w:val="28"/>
          <w:rtl w:val="0"/>
        </w:rPr>
        <w:t>When close the tag, send a request to backend and store the state in the database. Everytime we bootstraps the application, we call the backend service to get the state using componentDidMount().</w:t>
      </w:r>
    </w:p>
    <w:p>
      <w:pPr>
        <w:rPr>
          <w:sz w:val="28"/>
          <w:szCs w:val="28"/>
        </w:rPr>
      </w:pPr>
      <w:r>
        <w:rPr>
          <w:sz w:val="28"/>
          <w:szCs w:val="28"/>
          <w:rtl w:val="0"/>
        </w:rPr>
        <w:t>We can use local storage to keep the state when close the tags. But we can not use the session storage because it expires once the browser closes. Both storages work the same by using key value pairs.</w:t>
      </w:r>
    </w:p>
    <w:p>
      <w:pPr>
        <w:rPr>
          <w:b/>
          <w:sz w:val="48"/>
          <w:szCs w:val="48"/>
        </w:rPr>
      </w:pPr>
      <w:r>
        <w:rPr>
          <w:b/>
          <w:sz w:val="48"/>
          <w:szCs w:val="48"/>
          <w:rtl w:val="0"/>
        </w:rPr>
        <w:t xml:space="preserve"> </w:t>
      </w:r>
    </w:p>
    <w:p>
      <w:pPr>
        <w:rPr>
          <w:b/>
          <w:sz w:val="48"/>
          <w:szCs w:val="48"/>
        </w:rPr>
      </w:pPr>
      <w:r>
        <w:rPr>
          <w:b/>
          <w:sz w:val="48"/>
          <w:szCs w:val="48"/>
          <w:rtl w:val="0"/>
        </w:rPr>
        <w:t>Talking Project problem the tech lead met in Project (mainly about render optimization)</w:t>
      </w:r>
    </w:p>
    <w:p>
      <w:pPr>
        <w:rPr>
          <w:b/>
          <w:sz w:val="36"/>
          <w:szCs w:val="36"/>
        </w:rPr>
      </w:pPr>
      <w:r>
        <w:rPr>
          <w:b/>
          <w:sz w:val="36"/>
          <w:szCs w:val="36"/>
          <w:rtl w:val="0"/>
        </w:rPr>
        <w:t>Bundle size is too large (react-loadable)</w:t>
      </w:r>
    </w:p>
    <w:p>
      <w:pPr>
        <w:rPr>
          <w:sz w:val="28"/>
          <w:szCs w:val="28"/>
        </w:rPr>
      </w:pPr>
      <w:r>
        <w:rPr>
          <w:sz w:val="28"/>
          <w:szCs w:val="28"/>
          <w:rtl w:val="0"/>
        </w:rPr>
        <w:t>We can use code splitting, which is a feature of webpack. This feature allows you to split your code into different bundles which can then be loaded on demand. For example, we can implement the route-based code splitting with react-loadable library, in order to load the code for the different routes on-demand.</w:t>
      </w:r>
    </w:p>
    <w:p>
      <w:pPr>
        <w:rPr>
          <w:b/>
          <w:sz w:val="36"/>
          <w:szCs w:val="36"/>
        </w:rPr>
      </w:pPr>
      <w:r>
        <w:rPr>
          <w:b/>
          <w:sz w:val="36"/>
          <w:szCs w:val="36"/>
          <w:rtl w:val="0"/>
        </w:rPr>
        <w:t>Long List (react-window)</w:t>
      </w:r>
    </w:p>
    <w:p>
      <w:pPr>
        <w:rPr>
          <w:sz w:val="28"/>
          <w:szCs w:val="28"/>
        </w:rPr>
      </w:pPr>
      <w:r>
        <w:rPr>
          <w:sz w:val="28"/>
          <w:szCs w:val="28"/>
          <w:rtl w:val="0"/>
        </w:rPr>
        <w:t>renders long lists of data such as hundreds or thousands of rows, we can use a technique known as “windowing”. This technique only renders a small subset of your rows at any given time, and can reduce the time it takes to re-render the components. React-window</w:t>
      </w:r>
    </w:p>
    <w:p>
      <w:pPr>
        <w:rPr>
          <w:b/>
          <w:sz w:val="36"/>
          <w:szCs w:val="36"/>
        </w:rPr>
      </w:pPr>
      <w:r>
        <w:rPr>
          <w:b/>
          <w:sz w:val="36"/>
          <w:szCs w:val="36"/>
          <w:rtl w:val="0"/>
        </w:rPr>
        <w:t>Large image</w:t>
      </w:r>
    </w:p>
    <w:p>
      <w:pPr>
        <w:rPr>
          <w:sz w:val="28"/>
          <w:szCs w:val="28"/>
        </w:rPr>
      </w:pPr>
      <w:r>
        <w:rPr>
          <w:sz w:val="28"/>
          <w:szCs w:val="28"/>
          <w:rtl w:val="0"/>
        </w:rPr>
        <w:t>we can use task runner to compress the image. Also we can use srcset and sizes attribute of img tag to implement responsive images, which means provide several source images along sizes to let the browser pick the right one</w:t>
      </w:r>
    </w:p>
    <w:p>
      <w:pPr>
        <w:rPr>
          <w:b/>
          <w:sz w:val="36"/>
          <w:szCs w:val="36"/>
        </w:rPr>
      </w:pPr>
      <w:r>
        <w:rPr>
          <w:b/>
          <w:sz w:val="36"/>
          <w:szCs w:val="36"/>
          <w:rtl w:val="0"/>
        </w:rPr>
        <w:t>Too many useless re-render</w:t>
      </w:r>
    </w:p>
    <w:p>
      <w:pPr>
        <w:rPr>
          <w:sz w:val="28"/>
          <w:szCs w:val="28"/>
        </w:rPr>
      </w:pPr>
      <w:r>
        <w:rPr>
          <w:sz w:val="28"/>
          <w:szCs w:val="28"/>
          <w:rtl w:val="0"/>
        </w:rPr>
        <w:t>Use shouldComponentUpdate with PureComponent Add keys Reselect?</w:t>
      </w:r>
    </w:p>
    <w:p>
      <w:pPr>
        <w:rPr>
          <w:b/>
          <w:sz w:val="48"/>
          <w:szCs w:val="48"/>
        </w:rPr>
      </w:pPr>
      <w:r>
        <w:rPr>
          <w:b/>
          <w:sz w:val="48"/>
          <w:szCs w:val="48"/>
          <w:rtl w:val="0"/>
        </w:rPr>
        <w:t xml:space="preserve"> </w:t>
      </w:r>
    </w:p>
    <w:p>
      <w:pPr>
        <w:rPr>
          <w:b/>
          <w:sz w:val="48"/>
          <w:szCs w:val="48"/>
        </w:rPr>
      </w:pPr>
      <w:r>
        <w:rPr>
          <w:b/>
          <w:sz w:val="48"/>
          <w:szCs w:val="48"/>
          <w:rtl w:val="0"/>
        </w:rPr>
        <w:t>What is the difference between one-way data binding and two-way data binding?</w:t>
      </w:r>
    </w:p>
    <w:p>
      <w:pPr>
        <w:rPr>
          <w:sz w:val="28"/>
          <w:szCs w:val="28"/>
        </w:rPr>
      </w:pPr>
      <w:r>
        <w:rPr>
          <w:sz w:val="28"/>
          <w:szCs w:val="28"/>
          <w:rtl w:val="0"/>
        </w:rPr>
        <w:t xml:space="preserve"> </w:t>
      </w:r>
    </w:p>
    <w:p>
      <w:pPr>
        <w:rPr>
          <w:sz w:val="28"/>
          <w:szCs w:val="28"/>
        </w:rPr>
      </w:pPr>
      <w:r>
        <w:rPr>
          <w:sz w:val="28"/>
          <w:szCs w:val="28"/>
          <w:rtl w:val="0"/>
        </w:rPr>
        <w:t>Why one-way data binding is better than two-way data binding?</w:t>
      </w:r>
    </w:p>
    <w:p>
      <w:pPr>
        <w:rPr>
          <w:sz w:val="28"/>
          <w:szCs w:val="28"/>
        </w:rPr>
      </w:pPr>
      <w:r>
        <w:rPr>
          <w:sz w:val="28"/>
          <w:szCs w:val="28"/>
          <w:rtl w:val="0"/>
        </w:rPr>
        <w:t>Two way data binding means that UI fields are bound to model data dynamically such that when a UI field changes, the model data changes with it and vice-versa.</w:t>
      </w:r>
    </w:p>
    <w:p>
      <w:pPr>
        <w:rPr>
          <w:sz w:val="28"/>
          <w:szCs w:val="28"/>
        </w:rPr>
      </w:pPr>
      <w:r>
        <w:rPr>
          <w:sz w:val="28"/>
          <w:szCs w:val="28"/>
          <w:rtl w:val="0"/>
        </w:rPr>
        <w:t>One way data flow means that the model is the single source of truth.</w:t>
      </w:r>
    </w:p>
    <w:p>
      <w:pPr>
        <w:rPr>
          <w:sz w:val="28"/>
          <w:szCs w:val="28"/>
        </w:rPr>
      </w:pPr>
      <w:r>
        <w:rPr>
          <w:sz w:val="28"/>
          <w:szCs w:val="28"/>
          <w:rtl w:val="0"/>
        </w:rPr>
        <w:t>Changes in the UI trigger messages that signal user intent to the model (or “store” in React). Only the model has the access to change the app’s state. The effect is that data always flows in a single direction, which makes it easier to understand. One way data flows are deterministic, whereas two-way binding can cause side-effects which are harder to follow and understand.</w:t>
      </w:r>
    </w:p>
    <w:p>
      <w:pPr>
        <w:rPr>
          <w:b/>
          <w:sz w:val="48"/>
          <w:szCs w:val="48"/>
        </w:rPr>
      </w:pPr>
      <w:r>
        <w:rPr>
          <w:b/>
          <w:sz w:val="48"/>
          <w:szCs w:val="48"/>
          <w:rtl w:val="0"/>
        </w:rPr>
        <w:t xml:space="preserve"> </w:t>
      </w:r>
    </w:p>
    <w:p>
      <w:pPr>
        <w:rPr>
          <w:b/>
          <w:sz w:val="48"/>
          <w:szCs w:val="48"/>
        </w:rPr>
      </w:pPr>
      <w:r>
        <w:rPr>
          <w:b/>
          <w:sz w:val="48"/>
          <w:szCs w:val="48"/>
          <w:rtl w:val="0"/>
        </w:rPr>
        <w:t>How do you unit test your axios call?</w:t>
      </w:r>
    </w:p>
    <w:p>
      <w:pPr>
        <w:rPr>
          <w:sz w:val="28"/>
          <w:szCs w:val="28"/>
        </w:rPr>
      </w:pPr>
      <w:r>
        <w:rPr>
          <w:sz w:val="28"/>
          <w:szCs w:val="28"/>
          <w:rtl w:val="0"/>
        </w:rPr>
        <w:t>How do you unit test your axios call?</w:t>
      </w:r>
    </w:p>
    <w:p>
      <w:pPr>
        <w:rPr>
          <w:sz w:val="28"/>
          <w:szCs w:val="28"/>
        </w:rPr>
      </w:pPr>
      <w:r>
        <w:rPr>
          <w:sz w:val="28"/>
          <w:szCs w:val="28"/>
          <w:rtl w:val="0"/>
        </w:rPr>
        <w:t xml:space="preserve"> </w:t>
      </w:r>
    </w:p>
    <w:p>
      <w:pPr>
        <w:rPr>
          <w:b/>
          <w:sz w:val="56"/>
          <w:szCs w:val="56"/>
        </w:rPr>
      </w:pPr>
      <w:r>
        <w:rPr>
          <w:b/>
          <w:sz w:val="56"/>
          <w:szCs w:val="56"/>
          <w:rtl w:val="0"/>
        </w:rPr>
        <w:t>Behavior Questions?</w:t>
      </w:r>
    </w:p>
    <w:p>
      <w:pPr>
        <w:rPr>
          <w:b/>
          <w:sz w:val="56"/>
          <w:szCs w:val="56"/>
        </w:rPr>
      </w:pPr>
      <w:r>
        <w:rPr>
          <w:b/>
          <w:sz w:val="56"/>
          <w:szCs w:val="56"/>
          <w:rtl w:val="0"/>
        </w:rPr>
        <w:t xml:space="preserve"> </w:t>
      </w:r>
    </w:p>
    <w:p>
      <w:pPr>
        <w:rPr>
          <w:b/>
          <w:sz w:val="48"/>
          <w:szCs w:val="48"/>
        </w:rPr>
      </w:pPr>
      <w:r>
        <w:rPr>
          <w:b/>
          <w:sz w:val="48"/>
          <w:szCs w:val="48"/>
          <w:rtl w:val="0"/>
        </w:rPr>
        <w:t>What is the biggest challenge? (How to solve it?)</w:t>
      </w:r>
    </w:p>
    <w:p>
      <w:pPr>
        <w:rPr>
          <w:b/>
          <w:sz w:val="56"/>
          <w:szCs w:val="56"/>
        </w:rPr>
      </w:pPr>
      <w:r>
        <w:rPr>
          <w:b/>
          <w:sz w:val="56"/>
          <w:szCs w:val="56"/>
          <w:rtl w:val="0"/>
        </w:rPr>
        <w:t xml:space="preserve"> </w:t>
      </w:r>
    </w:p>
    <w:p>
      <w:pPr>
        <w:rPr>
          <w:b/>
          <w:sz w:val="48"/>
          <w:szCs w:val="48"/>
        </w:rPr>
      </w:pPr>
      <w:r>
        <w:rPr>
          <w:b/>
          <w:sz w:val="48"/>
          <w:szCs w:val="48"/>
          <w:rtl w:val="0"/>
        </w:rPr>
        <w:t>Node</w:t>
      </w:r>
    </w:p>
    <w:p>
      <w:pPr>
        <w:rPr>
          <w:b/>
          <w:sz w:val="48"/>
          <w:szCs w:val="48"/>
        </w:rPr>
      </w:pPr>
      <w:r>
        <w:rPr>
          <w:b/>
          <w:sz w:val="48"/>
          <w:szCs w:val="48"/>
          <w:rtl w:val="0"/>
        </w:rPr>
        <w:t xml:space="preserve"> </w:t>
      </w:r>
    </w:p>
    <w:p>
      <w:pPr>
        <w:rPr>
          <w:sz w:val="28"/>
          <w:szCs w:val="28"/>
        </w:rPr>
      </w:pPr>
      <w:r>
        <w:rPr>
          <w:sz w:val="28"/>
          <w:szCs w:val="28"/>
          <w:rtl w:val="0"/>
        </w:rPr>
        <w:t>Node.js uses an event-driven, non-blocking I/O model that makes it lightweight and efficient, perfect for data-intensive real-time applications that run across distributed devices.</w:t>
      </w:r>
    </w:p>
    <w:p>
      <w:pPr>
        <w:rPr>
          <w:sz w:val="28"/>
          <w:szCs w:val="28"/>
        </w:rPr>
      </w:pPr>
      <w:r>
        <w:rPr>
          <w:sz w:val="28"/>
          <w:szCs w:val="28"/>
          <w:rtl w:val="0"/>
        </w:rPr>
        <w:t xml:space="preserve"> </w:t>
      </w:r>
    </w:p>
    <w:p>
      <w:pPr>
        <w:rPr>
          <w:b/>
          <w:sz w:val="56"/>
          <w:szCs w:val="56"/>
        </w:rPr>
      </w:pPr>
      <w:r>
        <w:rPr>
          <w:b/>
          <w:sz w:val="56"/>
          <w:szCs w:val="56"/>
          <w:rtl w:val="0"/>
        </w:rPr>
        <w:t>Code</w:t>
      </w:r>
    </w:p>
    <w:p>
      <w:pPr>
        <w:rPr>
          <w:b/>
          <w:sz w:val="56"/>
          <w:szCs w:val="56"/>
        </w:rPr>
      </w:pPr>
      <w:r>
        <w:rPr>
          <w:b/>
          <w:sz w:val="56"/>
          <w:szCs w:val="56"/>
          <w:rtl w:val="0"/>
        </w:rPr>
        <w:t xml:space="preserve"> </w:t>
      </w:r>
    </w:p>
    <w:p>
      <w:pPr>
        <w:rPr>
          <w:sz w:val="28"/>
          <w:szCs w:val="28"/>
        </w:rPr>
      </w:pPr>
      <w:r>
        <w:rPr>
          <w:sz w:val="28"/>
          <w:szCs w:val="28"/>
          <w:rtl w:val="0"/>
        </w:rPr>
        <w:t>console.log('hello'.repeatify(3));</w:t>
      </w:r>
    </w:p>
    <w:p>
      <w:pPr>
        <w:rPr>
          <w:sz w:val="28"/>
          <w:szCs w:val="28"/>
        </w:rPr>
      </w:pPr>
      <w:r>
        <w:rPr>
          <w:sz w:val="28"/>
          <w:szCs w:val="28"/>
          <w:rtl w:val="0"/>
        </w:rPr>
        <w:t>Should print hellohellohello</w:t>
      </w:r>
    </w:p>
    <w:p>
      <w:pPr>
        <w:rPr>
          <w:sz w:val="28"/>
          <w:szCs w:val="28"/>
        </w:rPr>
      </w:pPr>
      <w:r>
        <w:rPr>
          <w:sz w:val="28"/>
          <w:szCs w:val="28"/>
          <w:rtl w:val="0"/>
        </w:rPr>
        <w:t xml:space="preserve"> </w:t>
      </w:r>
    </w:p>
    <w:p>
      <w:pPr>
        <w:rPr>
          <w:sz w:val="28"/>
          <w:szCs w:val="28"/>
        </w:rPr>
      </w:pPr>
      <w:r>
        <w:rPr>
          <w:sz w:val="28"/>
          <w:szCs w:val="28"/>
          <w:rtl w:val="0"/>
        </w:rPr>
        <w:t>Answer</w:t>
      </w:r>
    </w:p>
    <w:p>
      <w:pPr>
        <w:rPr>
          <w:sz w:val="28"/>
          <w:szCs w:val="28"/>
        </w:rPr>
      </w:pPr>
      <w:r>
        <w:rPr>
          <w:sz w:val="28"/>
          <w:szCs w:val="28"/>
          <w:rtl w:val="0"/>
        </w:rPr>
        <w:t xml:space="preserve"> </w:t>
      </w:r>
    </w:p>
    <w:p>
      <w:pPr>
        <w:rPr>
          <w:sz w:val="28"/>
          <w:szCs w:val="28"/>
        </w:rPr>
      </w:pPr>
      <w:r>
        <w:rPr>
          <w:sz w:val="28"/>
          <w:szCs w:val="28"/>
          <w:rtl w:val="0"/>
        </w:rPr>
        <w:t>A possible implementation is shown below:</w:t>
      </w:r>
    </w:p>
    <w:p>
      <w:pPr>
        <w:rPr>
          <w:sz w:val="26"/>
          <w:szCs w:val="26"/>
        </w:rPr>
      </w:pPr>
      <w:r>
        <w:rPr>
          <w:sz w:val="26"/>
          <w:szCs w:val="26"/>
          <w:rtl w:val="0"/>
        </w:rPr>
        <w:t xml:space="preserve"> </w:t>
      </w:r>
    </w:p>
    <w:p>
      <w:pPr>
        <w:rPr>
          <w:sz w:val="26"/>
          <w:szCs w:val="26"/>
        </w:rPr>
      </w:pPr>
      <w:r>
        <w:rPr>
          <w:sz w:val="26"/>
          <w:szCs w:val="26"/>
          <w:rtl w:val="0"/>
        </w:rPr>
        <w:t>String.prototype.repeatify = function (howManyTimes) {</w:t>
      </w:r>
    </w:p>
    <w:p>
      <w:pPr>
        <w:rPr>
          <w:sz w:val="26"/>
          <w:szCs w:val="26"/>
        </w:rPr>
      </w:pPr>
      <w:r>
        <w:rPr>
          <w:sz w:val="26"/>
          <w:szCs w:val="26"/>
          <w:rtl w:val="0"/>
        </w:rPr>
        <w:tab/>
      </w:r>
      <w:r>
        <w:rPr>
          <w:sz w:val="26"/>
          <w:szCs w:val="26"/>
          <w:rtl w:val="0"/>
        </w:rPr>
        <w:t>var repeatedString = '';</w:t>
      </w:r>
    </w:p>
    <w:p>
      <w:pPr>
        <w:rPr>
          <w:sz w:val="26"/>
          <w:szCs w:val="26"/>
        </w:rPr>
      </w:pPr>
      <w:r>
        <w:rPr>
          <w:sz w:val="26"/>
          <w:szCs w:val="26"/>
          <w:rtl w:val="0"/>
        </w:rPr>
        <w:t xml:space="preserve">  </w:t>
      </w:r>
    </w:p>
    <w:p>
      <w:pPr>
        <w:rPr>
          <w:sz w:val="26"/>
          <w:szCs w:val="26"/>
        </w:rPr>
      </w:pPr>
      <w:r>
        <w:rPr>
          <w:sz w:val="26"/>
          <w:szCs w:val="26"/>
          <w:rtl w:val="0"/>
        </w:rPr>
        <w:t xml:space="preserve">  for (var i =0; i &lt; howManyTimes; i++) {</w:t>
      </w:r>
    </w:p>
    <w:p>
      <w:pPr>
        <w:rPr>
          <w:sz w:val="26"/>
          <w:szCs w:val="26"/>
        </w:rPr>
      </w:pPr>
      <w:r>
        <w:rPr>
          <w:sz w:val="26"/>
          <w:szCs w:val="26"/>
          <w:rtl w:val="0"/>
        </w:rPr>
        <w:t xml:space="preserve">  </w:t>
      </w:r>
      <w:r>
        <w:rPr>
          <w:sz w:val="26"/>
          <w:szCs w:val="26"/>
          <w:rtl w:val="0"/>
        </w:rPr>
        <w:tab/>
      </w:r>
      <w:r>
        <w:rPr>
          <w:sz w:val="26"/>
          <w:szCs w:val="26"/>
          <w:rtl w:val="0"/>
        </w:rPr>
        <w:t>repeatedString += this.toString();</w:t>
      </w:r>
    </w:p>
    <w:p>
      <w:pPr>
        <w:rPr>
          <w:sz w:val="26"/>
          <w:szCs w:val="26"/>
        </w:rPr>
      </w:pPr>
      <w:r>
        <w:rPr>
          <w:sz w:val="26"/>
          <w:szCs w:val="26"/>
          <w:rtl w:val="0"/>
        </w:rPr>
        <w:t xml:space="preserve">  }</w:t>
      </w:r>
    </w:p>
    <w:p>
      <w:pPr>
        <w:rPr>
          <w:sz w:val="26"/>
          <w:szCs w:val="26"/>
        </w:rPr>
      </w:pPr>
      <w:r>
        <w:rPr>
          <w:sz w:val="26"/>
          <w:szCs w:val="26"/>
          <w:rtl w:val="0"/>
        </w:rPr>
        <w:t xml:space="preserve">  </w:t>
      </w:r>
    </w:p>
    <w:p>
      <w:pPr>
        <w:rPr>
          <w:sz w:val="26"/>
          <w:szCs w:val="26"/>
        </w:rPr>
      </w:pPr>
      <w:r>
        <w:rPr>
          <w:sz w:val="26"/>
          <w:szCs w:val="26"/>
          <w:rtl w:val="0"/>
        </w:rPr>
        <w:tab/>
      </w:r>
      <w:r>
        <w:rPr>
          <w:sz w:val="26"/>
          <w:szCs w:val="26"/>
          <w:rtl w:val="0"/>
        </w:rPr>
        <w:t>return repeatedString;</w:t>
      </w:r>
    </w:p>
    <w:p>
      <w:pPr>
        <w:rPr>
          <w:sz w:val="26"/>
          <w:szCs w:val="26"/>
        </w:rPr>
      </w:pPr>
      <w:r>
        <w:rPr>
          <w:sz w:val="26"/>
          <w:szCs w:val="26"/>
          <w:rtl w:val="0"/>
        </w:rPr>
        <w:t>}</w:t>
      </w:r>
    </w:p>
    <w:p>
      <w:pPr>
        <w:rPr>
          <w:sz w:val="26"/>
          <w:szCs w:val="26"/>
        </w:rPr>
      </w:pPr>
    </w:p>
    <w:p>
      <w:pPr>
        <w:rPr>
          <w:sz w:val="26"/>
          <w:szCs w:val="26"/>
        </w:rPr>
      </w:pPr>
    </w:p>
    <w:p>
      <w:pPr>
        <w:rPr>
          <w:sz w:val="26"/>
          <w:szCs w:val="26"/>
        </w:rPr>
      </w:pPr>
    </w:p>
    <w:p>
      <w:pPr>
        <w:rPr>
          <w:sz w:val="26"/>
          <w:szCs w:val="26"/>
        </w:rPr>
      </w:pPr>
      <w:r>
        <w:rPr>
          <w:sz w:val="26"/>
          <w:szCs w:val="26"/>
          <w:rtl w:val="0"/>
        </w:rPr>
        <w:t>console.log('hello'.repeatify(3));</w:t>
      </w:r>
    </w:p>
    <w:p>
      <w:pPr>
        <w:rPr>
          <w:sz w:val="26"/>
          <w:szCs w:val="26"/>
        </w:rPr>
      </w:pPr>
    </w:p>
    <w:p>
      <w:pPr>
        <w:rPr>
          <w:b/>
          <w:sz w:val="48"/>
          <w:szCs w:val="48"/>
        </w:rPr>
      </w:pPr>
      <w:r>
        <w:rPr>
          <w:b/>
          <w:sz w:val="48"/>
          <w:szCs w:val="48"/>
          <w:rtl w:val="0"/>
        </w:rPr>
        <w:t>Unit Test</w:t>
      </w:r>
    </w:p>
    <w:p>
      <w:pPr>
        <w:rPr>
          <w:sz w:val="28"/>
          <w:szCs w:val="28"/>
        </w:rPr>
      </w:pPr>
      <w:r>
        <w:rPr>
          <w:sz w:val="28"/>
          <w:szCs w:val="28"/>
          <w:rtl w:val="0"/>
        </w:rPr>
        <w:t>100% coverage 100%</w:t>
      </w:r>
    </w:p>
    <w:p>
      <w:pPr>
        <w:rPr>
          <w:sz w:val="28"/>
          <w:szCs w:val="28"/>
        </w:rPr>
      </w:pPr>
      <w:r>
        <w:rPr>
          <w:rFonts w:ascii="Arial Unicode MS" w:hAnsi="Arial Unicode MS" w:eastAsia="Arial Unicode MS" w:cs="Arial Unicode MS"/>
          <w:sz w:val="28"/>
          <w:szCs w:val="28"/>
          <w:rtl w:val="0"/>
        </w:rPr>
        <w:t>150-200 components 1000多个test</w:t>
      </w:r>
    </w:p>
    <w:p>
      <w:pPr>
        <w:rPr>
          <w:sz w:val="28"/>
          <w:szCs w:val="28"/>
        </w:rPr>
      </w:pPr>
      <w:r>
        <w:rPr>
          <w:rFonts w:ascii="Arial Unicode MS" w:hAnsi="Arial Unicode MS" w:eastAsia="Arial Unicode MS" w:cs="Arial Unicode MS"/>
          <w:sz w:val="28"/>
          <w:szCs w:val="28"/>
          <w:rtl w:val="0"/>
        </w:rPr>
        <w:t>advantages to write Unit test: n a team different branch, 改动可能使其他branch test 不通过</w:t>
      </w:r>
    </w:p>
    <w:p>
      <w:pPr>
        <w:rPr>
          <w:sz w:val="28"/>
          <w:szCs w:val="28"/>
        </w:rPr>
      </w:pPr>
      <w:r>
        <w:rPr>
          <w:sz w:val="28"/>
          <w:szCs w:val="28"/>
          <w:rtl w:val="0"/>
        </w:rPr>
        <w:t>PWA</w:t>
      </w:r>
    </w:p>
    <w:p>
      <w:pPr>
        <w:rPr>
          <w:sz w:val="28"/>
          <w:szCs w:val="28"/>
        </w:rPr>
      </w:pPr>
      <w:r>
        <w:rPr>
          <w:sz w:val="28"/>
          <w:szCs w:val="28"/>
          <w:rtl w:val="0"/>
        </w:rPr>
        <w:t>AMP Accelerated Mobile Pages</w:t>
      </w:r>
    </w:p>
    <w:p>
      <w:pPr>
        <w:rPr>
          <w:sz w:val="28"/>
          <w:szCs w:val="28"/>
        </w:rPr>
      </w:pPr>
      <w:r>
        <w:rPr>
          <w:sz w:val="28"/>
          <w:szCs w:val="28"/>
          <w:rtl w:val="0"/>
        </w:rPr>
        <w:t>electron</w:t>
      </w:r>
    </w:p>
    <w:p>
      <w:pPr>
        <w:rPr>
          <w:sz w:val="28"/>
          <w:szCs w:val="28"/>
        </w:rPr>
      </w:pPr>
      <w:r>
        <w:rPr>
          <w:sz w:val="28"/>
          <w:szCs w:val="28"/>
          <w:rtl w:val="0"/>
        </w:rPr>
        <w:t>mobile: react-native framework ionic</w:t>
      </w:r>
    </w:p>
    <w:p>
      <w:pPr>
        <w:rPr>
          <w:sz w:val="28"/>
          <w:szCs w:val="28"/>
        </w:rPr>
      </w:pPr>
      <w:r>
        <w:rPr>
          <w:sz w:val="28"/>
          <w:szCs w:val="28"/>
          <w:rtl w:val="0"/>
        </w:rPr>
        <w:t>Mobx</w:t>
      </w:r>
    </w:p>
    <w:p>
      <w:pPr>
        <w:rPr>
          <w:b/>
          <w:sz w:val="48"/>
          <w:szCs w:val="48"/>
        </w:rPr>
      </w:pPr>
      <w:r>
        <w:rPr>
          <w:b/>
          <w:sz w:val="48"/>
          <w:szCs w:val="48"/>
          <w:rtl w:val="0"/>
        </w:rPr>
        <w:t xml:space="preserve"> </w:t>
      </w:r>
    </w:p>
    <w:p>
      <w:pPr>
        <w:rPr>
          <w:b/>
          <w:sz w:val="48"/>
          <w:szCs w:val="48"/>
        </w:rPr>
      </w:pPr>
      <w:r>
        <w:rPr>
          <w:b/>
          <w:sz w:val="48"/>
          <w:szCs w:val="48"/>
          <w:rtl w:val="0"/>
        </w:rPr>
        <w:t>AMD and CommonJS</w:t>
      </w:r>
    </w:p>
    <w:p>
      <w:pPr>
        <w:rPr>
          <w:sz w:val="28"/>
          <w:szCs w:val="28"/>
        </w:rPr>
      </w:pPr>
      <w:r>
        <w:rPr>
          <w:sz w:val="28"/>
          <w:szCs w:val="28"/>
          <w:rtl w:val="0"/>
        </w:rPr>
        <w:t xml:space="preserve"> </w:t>
      </w:r>
    </w:p>
    <w:p>
      <w:pPr>
        <w:rPr>
          <w:sz w:val="28"/>
          <w:szCs w:val="28"/>
        </w:rPr>
      </w:pPr>
      <w:r>
        <w:rPr>
          <w:sz w:val="28"/>
          <w:szCs w:val="28"/>
          <w:rtl w:val="0"/>
        </w:rPr>
        <w:t>AMD stands for "Asynchronous Module Definition" used in browser, it will not block our browser. Asynchronous module definition (AMD) is a specification for the programming language JavaScript. It defines an application programming interface (API) that defines code module and their dependencies, and loads them asynchronously if desired</w:t>
      </w:r>
    </w:p>
    <w:p>
      <w:pPr>
        <w:rPr>
          <w:sz w:val="28"/>
          <w:szCs w:val="28"/>
        </w:rPr>
      </w:pPr>
      <w:r>
        <w:rPr>
          <w:sz w:val="28"/>
          <w:szCs w:val="28"/>
          <w:rtl w:val="0"/>
        </w:rPr>
        <w:t>require.js use AMD</w:t>
      </w:r>
    </w:p>
    <w:p>
      <w:pPr>
        <w:rPr>
          <w:sz w:val="28"/>
          <w:szCs w:val="28"/>
        </w:rPr>
      </w:pPr>
      <w:r>
        <w:rPr>
          <w:sz w:val="28"/>
          <w:szCs w:val="28"/>
          <w:rtl w:val="0"/>
        </w:rPr>
        <w:t>CommonJS used in server, node.js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pStyle w:val="2"/>
        <w:keepNext w:val="0"/>
        <w:keepLines w:val="0"/>
        <w:spacing w:before="0" w:after="160"/>
        <w:rPr>
          <w:b/>
          <w:sz w:val="42"/>
          <w:szCs w:val="42"/>
          <w:highlight w:val="white"/>
        </w:rPr>
      </w:pPr>
      <w:bookmarkStart w:id="78" w:name="_qwaftla7yea6" w:colFirst="0" w:colLast="0"/>
      <w:bookmarkEnd w:id="78"/>
      <w:r>
        <w:rPr>
          <w:b/>
          <w:sz w:val="42"/>
          <w:szCs w:val="42"/>
          <w:highlight w:val="white"/>
          <w:rtl w:val="0"/>
        </w:rPr>
        <w:t>HTML and CSS</w:t>
      </w:r>
    </w:p>
    <w:p>
      <w:pPr>
        <w:pStyle w:val="3"/>
        <w:keepNext w:val="0"/>
        <w:keepLines w:val="0"/>
        <w:spacing w:after="80"/>
        <w:rPr>
          <w:b/>
          <w:sz w:val="36"/>
          <w:szCs w:val="36"/>
        </w:rPr>
      </w:pPr>
      <w:bookmarkStart w:id="79" w:name="_aakzstrbx8hl" w:colFirst="0" w:colLast="0"/>
      <w:bookmarkEnd w:id="79"/>
      <w:r>
        <w:rPr>
          <w:b/>
          <w:sz w:val="36"/>
          <w:szCs w:val="36"/>
          <w:rtl w:val="0"/>
        </w:rPr>
        <w:t>1.Positions</w:t>
      </w:r>
    </w:p>
    <w:p>
      <w:pPr>
        <w:spacing w:before="220" w:after="220"/>
        <w:rPr>
          <w:sz w:val="21"/>
          <w:szCs w:val="21"/>
          <w:highlight w:val="white"/>
        </w:rPr>
      </w:pPr>
      <w:r>
        <w:rPr>
          <w:sz w:val="21"/>
          <w:szCs w:val="21"/>
          <w:highlight w:val="white"/>
          <w:rtl w:val="0"/>
        </w:rPr>
        <w:t xml:space="preserve">fixed: relative to browser, which means it always stays in the same place even if the page is scrolled. </w:t>
      </w:r>
    </w:p>
    <w:p>
      <w:pPr>
        <w:spacing w:before="220" w:after="220"/>
        <w:rPr>
          <w:sz w:val="21"/>
          <w:szCs w:val="21"/>
          <w:highlight w:val="white"/>
        </w:rPr>
      </w:pPr>
      <w:r>
        <w:rPr>
          <w:sz w:val="21"/>
          <w:szCs w:val="21"/>
          <w:highlight w:val="white"/>
          <w:rtl w:val="0"/>
        </w:rPr>
        <w:t>relative: relative to it's original(normal) position</w:t>
      </w:r>
    </w:p>
    <w:p>
      <w:pPr>
        <w:spacing w:before="220" w:after="220"/>
        <w:rPr>
          <w:sz w:val="21"/>
          <w:szCs w:val="21"/>
          <w:highlight w:val="white"/>
        </w:rPr>
      </w:pPr>
      <w:r>
        <w:rPr>
          <w:sz w:val="21"/>
          <w:szCs w:val="21"/>
          <w:highlight w:val="white"/>
          <w:rtl w:val="0"/>
        </w:rPr>
        <w:t>absolute: relative to its non-static parent, if can't find, it will relative to the browser. It will find the most closed parents element that is non-static. Absolute positioned elements are removed from the normal flow, which means it can be overlapped by other elements.</w:t>
      </w:r>
    </w:p>
    <w:p>
      <w:pPr>
        <w:spacing w:before="220" w:after="220"/>
        <w:rPr>
          <w:sz w:val="21"/>
          <w:szCs w:val="21"/>
          <w:highlight w:val="white"/>
        </w:rPr>
      </w:pPr>
      <w:r>
        <w:rPr>
          <w:sz w:val="21"/>
          <w:szCs w:val="21"/>
          <w:highlight w:val="white"/>
          <w:rtl w:val="0"/>
        </w:rPr>
        <w:t>static: default value. Elements render in order, as they appear in the document flow. Not affected by the top, bottom, left, right and z-index properties. Other content will not be adjusted to fit into any gap left by the element.</w:t>
      </w:r>
    </w:p>
    <w:p>
      <w:pPr>
        <w:spacing w:before="220" w:after="220"/>
        <w:rPr>
          <w:sz w:val="21"/>
          <w:szCs w:val="21"/>
          <w:highlight w:val="white"/>
        </w:rPr>
      </w:pPr>
      <w:r>
        <w:rPr>
          <w:sz w:val="21"/>
          <w:szCs w:val="21"/>
          <w:highlight w:val="white"/>
          <w:rtl w:val="0"/>
        </w:rPr>
        <w:t>sticky: An element with position: sticky; is positioned based on the user's scroll position. A sticky element toggles between relative and fixed, depending on the scroll position. It is positioned relative until a given offset position is met in the viewport - then it "sticks" in place (like position:fixed).</w:t>
      </w:r>
    </w:p>
    <w:p>
      <w:pPr>
        <w:pStyle w:val="3"/>
        <w:keepNext w:val="0"/>
        <w:keepLines w:val="0"/>
        <w:spacing w:after="80"/>
        <w:rPr>
          <w:b/>
          <w:sz w:val="36"/>
          <w:szCs w:val="36"/>
        </w:rPr>
      </w:pPr>
      <w:bookmarkStart w:id="80" w:name="_7oc5s7ob1oew" w:colFirst="0" w:colLast="0"/>
      <w:bookmarkEnd w:id="80"/>
      <w:r>
        <w:rPr>
          <w:b/>
          <w:sz w:val="36"/>
          <w:szCs w:val="36"/>
          <w:rtl w:val="0"/>
        </w:rPr>
        <w:t>2 Float</w:t>
      </w:r>
    </w:p>
    <w:p>
      <w:pPr>
        <w:spacing w:before="220" w:after="220"/>
        <w:rPr>
          <w:sz w:val="21"/>
          <w:szCs w:val="21"/>
          <w:highlight w:val="white"/>
        </w:rPr>
      </w:pPr>
      <w:r>
        <w:rPr>
          <w:sz w:val="21"/>
          <w:szCs w:val="21"/>
          <w:highlight w:val="white"/>
          <w:rtl w:val="0"/>
        </w:rPr>
        <w:t xml:space="preserve">The elements after the floating element will flow around it. The elements before the floating element will not be affected. If an image is floated to the right, a following text flows around it, to the left. The float CSS property places an element on the left or right side of its container, allowing text and inline elements to wrap around it. The element is removed from the normal flow of the page, though still remaining a part of the flow </w:t>
      </w:r>
    </w:p>
    <w:p>
      <w:pPr>
        <w:pStyle w:val="3"/>
        <w:keepNext w:val="0"/>
        <w:keepLines w:val="0"/>
        <w:spacing w:after="80"/>
        <w:rPr>
          <w:b/>
          <w:sz w:val="36"/>
          <w:szCs w:val="36"/>
        </w:rPr>
      </w:pPr>
      <w:bookmarkStart w:id="81" w:name="_ulonca39cp8" w:colFirst="0" w:colLast="0"/>
      <w:bookmarkEnd w:id="81"/>
      <w:r>
        <w:rPr>
          <w:b/>
          <w:sz w:val="36"/>
          <w:szCs w:val="36"/>
          <w:rtl w:val="0"/>
        </w:rPr>
        <w:t>3 Avoid visual differences in different browsers</w:t>
      </w:r>
    </w:p>
    <w:p>
      <w:pPr>
        <w:rPr>
          <w:rFonts w:ascii="Courier New" w:hAnsi="Courier New" w:eastAsia="Courier New" w:cs="Courier New"/>
          <w:sz w:val="20"/>
          <w:szCs w:val="20"/>
          <w:shd w:val="clear" w:fill="F8F8F8"/>
        </w:rPr>
      </w:pPr>
      <w:r>
        <w:rPr>
          <w:sz w:val="21"/>
          <w:szCs w:val="21"/>
          <w:highlight w:val="white"/>
          <w:rtl w:val="0"/>
        </w:rPr>
        <w:t xml:space="preserve">Reset the body margin and padding at the very first of the css style sheet: (asterisk) </w:t>
      </w:r>
      <w:r>
        <w:rPr>
          <w:rFonts w:ascii="Courier New" w:hAnsi="Courier New" w:eastAsia="Courier New" w:cs="Courier New"/>
          <w:sz w:val="20"/>
          <w:szCs w:val="20"/>
          <w:shd w:val="clear" w:fill="F8F8F8"/>
          <w:rtl w:val="0"/>
        </w:rPr>
        <w:t>*{margin:0; padding:0}</w:t>
      </w:r>
    </w:p>
    <w:p>
      <w:pPr>
        <w:pStyle w:val="3"/>
        <w:keepNext w:val="0"/>
        <w:keepLines w:val="0"/>
        <w:spacing w:after="80"/>
        <w:rPr>
          <w:b/>
          <w:sz w:val="36"/>
          <w:szCs w:val="36"/>
        </w:rPr>
      </w:pPr>
      <w:bookmarkStart w:id="82" w:name="_jptygd4lskls" w:colFirst="0" w:colLast="0"/>
      <w:bookmarkEnd w:id="82"/>
      <w:r>
        <w:rPr>
          <w:b/>
          <w:sz w:val="36"/>
          <w:szCs w:val="36"/>
          <w:rtl w:val="0"/>
        </w:rPr>
        <w:t>4 Combinators in CSS3:</w:t>
      </w:r>
    </w:p>
    <w:p>
      <w:pPr>
        <w:spacing w:before="220" w:after="220"/>
        <w:rPr>
          <w:sz w:val="21"/>
          <w:szCs w:val="21"/>
          <w:highlight w:val="white"/>
        </w:rPr>
      </w:pPr>
      <w:r>
        <w:rPr>
          <w:sz w:val="21"/>
          <w:szCs w:val="21"/>
          <w:highlight w:val="white"/>
          <w:rtl w:val="0"/>
        </w:rPr>
        <w:t>Combinator: explains the relationship between the selectors.</w:t>
      </w:r>
    </w:p>
    <w:p>
      <w:pPr>
        <w:spacing w:before="220" w:after="220"/>
        <w:rPr>
          <w:sz w:val="21"/>
          <w:szCs w:val="21"/>
          <w:highlight w:val="white"/>
        </w:rPr>
      </w:pPr>
      <w:r>
        <w:rPr>
          <w:sz w:val="21"/>
          <w:szCs w:val="21"/>
          <w:highlight w:val="white"/>
          <w:rtl w:val="0"/>
        </w:rPr>
        <w:t>Descendant selector: matches all elements that are descendants of a specified element. div p{ color:black;} (All p in the div)</w:t>
      </w:r>
    </w:p>
    <w:p>
      <w:pPr>
        <w:spacing w:before="220" w:after="220"/>
        <w:rPr>
          <w:sz w:val="21"/>
          <w:szCs w:val="21"/>
          <w:highlight w:val="white"/>
        </w:rPr>
      </w:pPr>
      <w:r>
        <w:rPr>
          <w:sz w:val="21"/>
          <w:szCs w:val="21"/>
          <w:highlight w:val="white"/>
          <w:rtl w:val="0"/>
        </w:rPr>
        <w:t>Child selector: selects all elements that are the immediate children of a specified element. div &gt; p{...}</w:t>
      </w:r>
    </w:p>
    <w:p>
      <w:pPr>
        <w:spacing w:before="220" w:after="220"/>
        <w:rPr>
          <w:sz w:val="21"/>
          <w:szCs w:val="21"/>
          <w:highlight w:val="white"/>
        </w:rPr>
      </w:pPr>
      <w:r>
        <w:rPr>
          <w:sz w:val="21"/>
          <w:szCs w:val="21"/>
          <w:highlight w:val="white"/>
          <w:rtl w:val="0"/>
        </w:rPr>
        <w:t>Adjacent sibling selector: selects all elements that are the adjacent siblings of a element. Adjacent means the immediately following. div + p{...}</w:t>
      </w:r>
    </w:p>
    <w:p>
      <w:pPr>
        <w:spacing w:before="220" w:after="220"/>
        <w:rPr>
          <w:sz w:val="21"/>
          <w:szCs w:val="21"/>
          <w:highlight w:val="white"/>
        </w:rPr>
      </w:pPr>
      <w:r>
        <w:rPr>
          <w:sz w:val="21"/>
          <w:szCs w:val="21"/>
          <w:highlight w:val="white"/>
          <w:rtl w:val="0"/>
        </w:rPr>
        <w:t>General sibling selector: selects all elements that are siblings of a specified element. div ~ p{...}</w:t>
      </w:r>
    </w:p>
    <w:p>
      <w:pPr>
        <w:pStyle w:val="3"/>
        <w:keepNext w:val="0"/>
        <w:keepLines w:val="0"/>
        <w:spacing w:after="80"/>
        <w:rPr>
          <w:b/>
          <w:sz w:val="36"/>
          <w:szCs w:val="36"/>
        </w:rPr>
      </w:pPr>
      <w:bookmarkStart w:id="83" w:name="_l4befc3f8zmm" w:colFirst="0" w:colLast="0"/>
      <w:bookmarkEnd w:id="83"/>
      <w:r>
        <w:rPr>
          <w:b/>
          <w:sz w:val="36"/>
          <w:szCs w:val="36"/>
          <w:rtl w:val="0"/>
        </w:rPr>
        <w:t>5 Pseudo selectors</w:t>
      </w:r>
    </w:p>
    <w:p>
      <w:pPr>
        <w:spacing w:before="220" w:after="220"/>
        <w:rPr>
          <w:sz w:val="21"/>
          <w:szCs w:val="21"/>
          <w:highlight w:val="white"/>
        </w:rPr>
      </w:pPr>
      <w:r>
        <w:rPr>
          <w:sz w:val="21"/>
          <w:szCs w:val="21"/>
          <w:highlight w:val="white"/>
          <w:rtl w:val="0"/>
        </w:rPr>
        <w:t>Used to define a special state of an element. eg. a:hover{...} means do the set when hover over the link.</w:t>
      </w:r>
    </w:p>
    <w:p>
      <w:pPr>
        <w:spacing w:before="220" w:after="220"/>
        <w:rPr>
          <w:sz w:val="21"/>
          <w:szCs w:val="21"/>
          <w:highlight w:val="white"/>
        </w:rPr>
      </w:pPr>
      <w:r>
        <w:rPr>
          <w:sz w:val="21"/>
          <w:szCs w:val="21"/>
          <w:highlight w:val="white"/>
          <w:rtl w:val="0"/>
        </w:rPr>
        <w:t xml:space="preserve">active focus hover link </w:t>
      </w:r>
    </w:p>
    <w:p>
      <w:pPr>
        <w:pStyle w:val="4"/>
        <w:keepNext w:val="0"/>
        <w:keepLines w:val="0"/>
        <w:spacing w:before="300" w:after="160"/>
        <w:rPr>
          <w:b/>
          <w:color w:val="000000"/>
          <w:sz w:val="27"/>
          <w:szCs w:val="27"/>
          <w:highlight w:val="white"/>
        </w:rPr>
      </w:pPr>
      <w:bookmarkStart w:id="84" w:name="_vr0qhtmp2yc" w:colFirst="0" w:colLast="0"/>
      <w:bookmarkEnd w:id="84"/>
      <w:r>
        <w:rPr>
          <w:b/>
          <w:color w:val="000000"/>
          <w:sz w:val="27"/>
          <w:szCs w:val="27"/>
          <w:highlight w:val="white"/>
          <w:rtl w:val="0"/>
        </w:rPr>
        <w:t>A pseudo-class is used to define a special state of an element.</w:t>
      </w:r>
    </w:p>
    <w:p>
      <w:pPr>
        <w:ind w:left="720" w:hanging="360"/>
        <w:rPr>
          <w:sz w:val="21"/>
          <w:szCs w:val="21"/>
          <w:highlight w:val="white"/>
        </w:rPr>
      </w:pPr>
      <w:r>
        <w:rPr>
          <w:sz w:val="20"/>
          <w:szCs w:val="20"/>
          <w:highlight w:val="white"/>
          <w:rtl w:val="0"/>
        </w:rPr>
        <w:t xml:space="preserve">· </w:t>
      </w:r>
      <w:r>
        <w:rPr>
          <w:sz w:val="21"/>
          <w:szCs w:val="21"/>
          <w:highlight w:val="white"/>
          <w:rtl w:val="0"/>
        </w:rPr>
        <w:t>:active a:   active Selects the active link</w:t>
      </w:r>
    </w:p>
    <w:p>
      <w:pPr>
        <w:ind w:left="720" w:hanging="360"/>
        <w:rPr>
          <w:sz w:val="21"/>
          <w:szCs w:val="21"/>
          <w:highlight w:val="white"/>
        </w:rPr>
      </w:pPr>
      <w:r>
        <w:rPr>
          <w:sz w:val="20"/>
          <w:szCs w:val="20"/>
          <w:highlight w:val="white"/>
          <w:rtl w:val="0"/>
        </w:rPr>
        <w:t xml:space="preserve">· </w:t>
      </w:r>
      <w:r>
        <w:rPr>
          <w:sz w:val="21"/>
          <w:szCs w:val="21"/>
          <w:highlight w:val="white"/>
          <w:rtl w:val="0"/>
        </w:rPr>
        <w:t>:checked   input:checked Selects every checked input element</w:t>
      </w:r>
    </w:p>
    <w:p>
      <w:pPr>
        <w:ind w:left="720" w:hanging="360"/>
        <w:rPr>
          <w:sz w:val="21"/>
          <w:szCs w:val="21"/>
          <w:highlight w:val="white"/>
        </w:rPr>
      </w:pPr>
      <w:r>
        <w:rPr>
          <w:sz w:val="20"/>
          <w:szCs w:val="20"/>
          <w:highlight w:val="white"/>
          <w:rtl w:val="0"/>
        </w:rPr>
        <w:t xml:space="preserve">· </w:t>
      </w:r>
      <w:r>
        <w:rPr>
          <w:sz w:val="21"/>
          <w:szCs w:val="21"/>
          <w:highlight w:val="white"/>
          <w:rtl w:val="0"/>
        </w:rPr>
        <w:t>:disabled input:   disabled Selects every disabled input element</w:t>
      </w:r>
    </w:p>
    <w:p>
      <w:pPr>
        <w:ind w:left="720" w:hanging="360"/>
        <w:rPr>
          <w:sz w:val="21"/>
          <w:szCs w:val="21"/>
          <w:highlight w:val="white"/>
        </w:rPr>
      </w:pPr>
      <w:r>
        <w:rPr>
          <w:sz w:val="20"/>
          <w:szCs w:val="20"/>
          <w:highlight w:val="white"/>
          <w:rtl w:val="0"/>
        </w:rPr>
        <w:t xml:space="preserve">· </w:t>
      </w:r>
      <w:r>
        <w:rPr>
          <w:sz w:val="21"/>
          <w:szCs w:val="21"/>
          <w:highlight w:val="white"/>
          <w:rtl w:val="0"/>
        </w:rPr>
        <w:t>:empty p:    empty Selects every p element that has no children</w:t>
      </w:r>
    </w:p>
    <w:p>
      <w:pPr>
        <w:ind w:left="720" w:hanging="360"/>
        <w:rPr>
          <w:sz w:val="21"/>
          <w:szCs w:val="21"/>
          <w:highlight w:val="white"/>
        </w:rPr>
      </w:pPr>
      <w:r>
        <w:rPr>
          <w:sz w:val="20"/>
          <w:szCs w:val="20"/>
          <w:highlight w:val="white"/>
          <w:rtl w:val="0"/>
        </w:rPr>
        <w:t xml:space="preserve">· </w:t>
      </w:r>
      <w:r>
        <w:rPr>
          <w:sz w:val="21"/>
          <w:szCs w:val="21"/>
          <w:highlight w:val="white"/>
          <w:rtl w:val="0"/>
        </w:rPr>
        <w:t>:enabled input:    enabled Selects every enabled input element</w:t>
      </w:r>
    </w:p>
    <w:p>
      <w:pPr>
        <w:ind w:left="720" w:hanging="360"/>
        <w:rPr>
          <w:sz w:val="21"/>
          <w:szCs w:val="21"/>
          <w:highlight w:val="white"/>
        </w:rPr>
      </w:pPr>
      <w:r>
        <w:rPr>
          <w:sz w:val="20"/>
          <w:szCs w:val="20"/>
          <w:highlight w:val="white"/>
          <w:rtl w:val="0"/>
        </w:rPr>
        <w:t xml:space="preserve">· </w:t>
      </w:r>
      <w:r>
        <w:rPr>
          <w:sz w:val="21"/>
          <w:szCs w:val="21"/>
          <w:highlight w:val="white"/>
          <w:rtl w:val="0"/>
        </w:rPr>
        <w:t>:focus input:    focus Selects the input element that has focus</w:t>
      </w:r>
    </w:p>
    <w:p>
      <w:pPr>
        <w:ind w:left="720" w:hanging="360"/>
        <w:rPr>
          <w:sz w:val="21"/>
          <w:szCs w:val="21"/>
          <w:highlight w:val="white"/>
        </w:rPr>
      </w:pPr>
      <w:r>
        <w:rPr>
          <w:sz w:val="20"/>
          <w:szCs w:val="20"/>
          <w:highlight w:val="white"/>
          <w:rtl w:val="0"/>
        </w:rPr>
        <w:t xml:space="preserve">· </w:t>
      </w:r>
      <w:r>
        <w:rPr>
          <w:sz w:val="21"/>
          <w:szCs w:val="21"/>
          <w:highlight w:val="white"/>
          <w:rtl w:val="0"/>
        </w:rPr>
        <w:t>:hover a:    hover Selects links on mouse over</w:t>
      </w:r>
    </w:p>
    <w:p>
      <w:pPr>
        <w:ind w:left="720" w:hanging="360"/>
        <w:rPr>
          <w:sz w:val="21"/>
          <w:szCs w:val="21"/>
          <w:highlight w:val="white"/>
        </w:rPr>
      </w:pPr>
      <w:r>
        <w:rPr>
          <w:sz w:val="20"/>
          <w:szCs w:val="20"/>
          <w:highlight w:val="white"/>
          <w:rtl w:val="0"/>
        </w:rPr>
        <w:t xml:space="preserve">· </w:t>
      </w:r>
      <w:r>
        <w:rPr>
          <w:sz w:val="21"/>
          <w:szCs w:val="21"/>
          <w:highlight w:val="white"/>
          <w:rtl w:val="0"/>
        </w:rPr>
        <w:t>:in-range input:    in-range Selects input elements with a value within a specified range</w:t>
      </w:r>
    </w:p>
    <w:p>
      <w:pPr>
        <w:pStyle w:val="3"/>
        <w:keepNext w:val="0"/>
        <w:keepLines w:val="0"/>
        <w:spacing w:after="80"/>
        <w:rPr>
          <w:b/>
          <w:sz w:val="36"/>
          <w:szCs w:val="36"/>
        </w:rPr>
      </w:pPr>
      <w:bookmarkStart w:id="85" w:name="_jyiv1f9ctwx2" w:colFirst="0" w:colLast="0"/>
      <w:bookmarkEnd w:id="85"/>
      <w:r>
        <w:rPr>
          <w:b/>
          <w:sz w:val="36"/>
          <w:szCs w:val="36"/>
          <w:rtl w:val="0"/>
        </w:rPr>
        <w:t>6 Pseudo-element</w:t>
      </w:r>
    </w:p>
    <w:p>
      <w:pPr>
        <w:spacing w:before="220" w:after="220"/>
        <w:rPr>
          <w:sz w:val="21"/>
          <w:szCs w:val="21"/>
          <w:highlight w:val="white"/>
        </w:rPr>
      </w:pPr>
      <w:r>
        <w:rPr>
          <w:sz w:val="21"/>
          <w:szCs w:val="21"/>
          <w:highlight w:val="white"/>
          <w:rtl w:val="0"/>
        </w:rPr>
        <w:t>A CSS pseudo-element is used to style specified parts of an element.</w:t>
      </w:r>
    </w:p>
    <w:p>
      <w:pPr>
        <w:spacing w:before="220" w:after="220"/>
        <w:rPr>
          <w:sz w:val="21"/>
          <w:szCs w:val="21"/>
          <w:highlight w:val="white"/>
        </w:rPr>
      </w:pPr>
      <w:r>
        <w:rPr>
          <w:sz w:val="21"/>
          <w:szCs w:val="21"/>
          <w:highlight w:val="white"/>
          <w:rtl w:val="0"/>
        </w:rPr>
        <w:t>Used to style specified parts of an element. eg. p::first-letter{...}</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p::after, insert after the content of each &lt;p&gt; element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p::before, insert before the content of each&lt;p&gt; element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p::first-letter, selects the first letter of each &lt;p&gt; element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p::first-line, selects the first line of each &lt;p&gt; elemtn</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p::selection, selects the portion of an element that is selected by a user</w:t>
      </w:r>
    </w:p>
    <w:p>
      <w:pPr>
        <w:pStyle w:val="3"/>
        <w:keepNext w:val="0"/>
        <w:keepLines w:val="0"/>
        <w:spacing w:after="80"/>
        <w:rPr>
          <w:b/>
          <w:sz w:val="36"/>
          <w:szCs w:val="36"/>
        </w:rPr>
      </w:pPr>
      <w:bookmarkStart w:id="86" w:name="_qktuocxfyzg2" w:colFirst="0" w:colLast="0"/>
      <w:bookmarkEnd w:id="86"/>
      <w:r>
        <w:rPr>
          <w:b/>
          <w:sz w:val="36"/>
          <w:szCs w:val="36"/>
          <w:rtl w:val="0"/>
        </w:rPr>
        <w:t>7 What is the difference between rem and em?</w:t>
      </w:r>
    </w:p>
    <w:p>
      <w:pPr>
        <w:spacing w:before="220" w:after="220"/>
        <w:rPr>
          <w:sz w:val="21"/>
          <w:szCs w:val="21"/>
          <w:highlight w:val="white"/>
        </w:rPr>
      </w:pPr>
      <w:r>
        <w:rPr>
          <w:sz w:val="21"/>
          <w:szCs w:val="21"/>
          <w:highlight w:val="white"/>
          <w:rtl w:val="0"/>
        </w:rPr>
        <w:t>rem means the foot-size is relative to the root or the html, it means you can define a font-size in root, then you can use rem, 1rem is the size that you define. em means the size is relative to its parent.</w:t>
      </w:r>
    </w:p>
    <w:p>
      <w:pPr>
        <w:spacing w:before="220" w:after="220"/>
        <w:rPr>
          <w:sz w:val="21"/>
          <w:szCs w:val="21"/>
          <w:highlight w:val="white"/>
        </w:rPr>
      </w:pPr>
      <w:r>
        <w:rPr>
          <w:sz w:val="21"/>
          <w:szCs w:val="21"/>
          <w:highlight w:val="white"/>
          <w:rtl w:val="0"/>
        </w:rPr>
        <w:t>1 rem = 16 px</w:t>
      </w:r>
    </w:p>
    <w:p>
      <w:pPr>
        <w:pStyle w:val="3"/>
        <w:keepNext w:val="0"/>
        <w:keepLines w:val="0"/>
        <w:spacing w:after="80"/>
        <w:rPr>
          <w:b/>
          <w:sz w:val="36"/>
          <w:szCs w:val="36"/>
        </w:rPr>
      </w:pPr>
      <w:bookmarkStart w:id="87" w:name="_xs7dj68hf9og" w:colFirst="0" w:colLast="0"/>
      <w:bookmarkEnd w:id="87"/>
      <w:r>
        <w:rPr>
          <w:b/>
          <w:sz w:val="36"/>
          <w:szCs w:val="36"/>
          <w:rtl w:val="0"/>
        </w:rPr>
        <w:t>8 What is the value for box-sizing CSS property?</w:t>
      </w:r>
    </w:p>
    <w:p>
      <w:pPr>
        <w:spacing w:before="220" w:after="220"/>
        <w:rPr>
          <w:sz w:val="21"/>
          <w:szCs w:val="21"/>
          <w:highlight w:val="white"/>
        </w:rPr>
      </w:pPr>
      <w:r>
        <w:rPr>
          <w:sz w:val="21"/>
          <w:szCs w:val="21"/>
          <w:highlight w:val="white"/>
          <w:rtl w:val="0"/>
        </w:rPr>
        <w:t xml:space="preserve">(Box-Model): The CSS box model is essentially a box that wraps around every HTML element. It consists of: margins, borders, padding, and the actual content. The CSS box model describes the rectangular boxes. Each box has a content area and optional surrounding padding, border, and margin areas. </w:t>
      </w:r>
    </w:p>
    <w:p>
      <w:pPr>
        <w:spacing w:before="220" w:after="220"/>
        <w:rPr>
          <w:sz w:val="21"/>
          <w:szCs w:val="21"/>
          <w:highlight w:val="white"/>
        </w:rPr>
      </w:pPr>
      <w:r>
        <w:rPr>
          <w:sz w:val="21"/>
          <w:szCs w:val="21"/>
          <w:highlight w:val="white"/>
          <w:rtl w:val="0"/>
        </w:rPr>
        <w:t>the default boxing-sizing is content-box, we often use border-box instead.</w:t>
      </w:r>
    </w:p>
    <w:p>
      <w:pPr>
        <w:spacing w:before="220" w:after="220"/>
        <w:rPr>
          <w:sz w:val="21"/>
          <w:szCs w:val="21"/>
          <w:highlight w:val="white"/>
        </w:rPr>
      </w:pPr>
      <w:r>
        <w:rPr>
          <w:sz w:val="21"/>
          <w:szCs w:val="21"/>
          <w:highlight w:val="white"/>
          <w:rtl w:val="0"/>
        </w:rPr>
        <w:t>In the border-box model, width and height including the size of the content and also the padding and border.</w:t>
      </w:r>
    </w:p>
    <w:p>
      <w:pPr>
        <w:pStyle w:val="3"/>
        <w:keepNext w:val="0"/>
        <w:keepLines w:val="0"/>
        <w:spacing w:after="80"/>
        <w:rPr>
          <w:b/>
          <w:sz w:val="36"/>
          <w:szCs w:val="36"/>
        </w:rPr>
      </w:pPr>
      <w:bookmarkStart w:id="88" w:name="_4qgnir1dotm1" w:colFirst="0" w:colLast="0"/>
      <w:bookmarkEnd w:id="88"/>
      <w:r>
        <w:rPr>
          <w:b/>
          <w:sz w:val="36"/>
          <w:szCs w:val="36"/>
          <w:rtl w:val="0"/>
        </w:rPr>
        <w:t>9 Specificity(Priority)</w:t>
      </w:r>
    </w:p>
    <w:p>
      <w:pPr>
        <w:spacing w:before="220" w:after="220"/>
        <w:rPr>
          <w:sz w:val="21"/>
          <w:szCs w:val="21"/>
          <w:highlight w:val="white"/>
        </w:rPr>
      </w:pPr>
      <w:r>
        <w:rPr>
          <w:sz w:val="21"/>
          <w:szCs w:val="21"/>
          <w:highlight w:val="white"/>
          <w:rtl w:val="0"/>
        </w:rPr>
        <w:t>Specificity means a browser decides which property values are the most relevant to an element and gets to be applied. CSS styles follow an order of specificity. It specifies when styles override another or take precedence.</w:t>
      </w:r>
    </w:p>
    <w:p>
      <w:pPr>
        <w:spacing w:before="220" w:after="220"/>
        <w:rPr>
          <w:sz w:val="21"/>
          <w:szCs w:val="21"/>
          <w:highlight w:val="white"/>
        </w:rPr>
      </w:pPr>
      <w:r>
        <w:rPr>
          <w:sz w:val="21"/>
          <w:szCs w:val="21"/>
          <w:highlight w:val="white"/>
          <w:rtl w:val="0"/>
        </w:rPr>
        <w:t>CSS styles follow an order of specificity. It specifies when styles override another or take precedence.</w:t>
      </w:r>
    </w:p>
    <w:p>
      <w:pPr>
        <w:ind w:left="720" w:hanging="360"/>
        <w:rPr>
          <w:sz w:val="21"/>
          <w:szCs w:val="21"/>
          <w:highlight w:val="white"/>
        </w:rPr>
      </w:pPr>
      <w:r>
        <w:rPr>
          <w:sz w:val="20"/>
          <w:szCs w:val="20"/>
          <w:highlight w:val="white"/>
          <w:rtl w:val="0"/>
        </w:rPr>
        <w:t xml:space="preserve">· </w:t>
      </w:r>
      <w:r>
        <w:rPr>
          <w:sz w:val="21"/>
          <w:szCs w:val="21"/>
          <w:highlight w:val="white"/>
          <w:rtl w:val="0"/>
        </w:rPr>
        <w:t>Inline css is higher than style tag</w:t>
      </w:r>
    </w:p>
    <w:p>
      <w:pPr>
        <w:ind w:left="720" w:hanging="360"/>
        <w:rPr>
          <w:sz w:val="21"/>
          <w:szCs w:val="21"/>
          <w:highlight w:val="white"/>
        </w:rPr>
      </w:pPr>
      <w:r>
        <w:rPr>
          <w:sz w:val="20"/>
          <w:szCs w:val="20"/>
          <w:highlight w:val="white"/>
          <w:rtl w:val="0"/>
        </w:rPr>
        <w:t xml:space="preserve">· </w:t>
      </w:r>
      <w:r>
        <w:rPr>
          <w:sz w:val="21"/>
          <w:szCs w:val="21"/>
          <w:highlight w:val="white"/>
          <w:rtl w:val="0"/>
        </w:rPr>
        <w:t>style tag is higher than css introduced by the tag</w:t>
      </w:r>
    </w:p>
    <w:p>
      <w:pPr>
        <w:ind w:left="720" w:hanging="360"/>
        <w:rPr>
          <w:sz w:val="21"/>
          <w:szCs w:val="21"/>
          <w:highlight w:val="white"/>
        </w:rPr>
      </w:pPr>
      <w:r>
        <w:rPr>
          <w:sz w:val="20"/>
          <w:szCs w:val="20"/>
          <w:highlight w:val="white"/>
          <w:rtl w:val="0"/>
        </w:rPr>
        <w:t xml:space="preserve">· </w:t>
      </w:r>
      <w:r>
        <w:rPr>
          <w:sz w:val="21"/>
          <w:szCs w:val="21"/>
          <w:highlight w:val="white"/>
          <w:rtl w:val="0"/>
        </w:rPr>
        <w:t>Id selector is higher than class and then higher than tag name</w:t>
      </w:r>
    </w:p>
    <w:p>
      <w:pPr>
        <w:ind w:left="720" w:hanging="360"/>
        <w:rPr>
          <w:sz w:val="21"/>
          <w:szCs w:val="21"/>
          <w:highlight w:val="white"/>
        </w:rPr>
      </w:pPr>
      <w:r>
        <w:rPr>
          <w:sz w:val="20"/>
          <w:szCs w:val="20"/>
          <w:highlight w:val="white"/>
          <w:rtl w:val="0"/>
        </w:rPr>
        <w:t xml:space="preserve">· </w:t>
      </w:r>
      <w:r>
        <w:rPr>
          <w:sz w:val="21"/>
          <w:szCs w:val="21"/>
          <w:highlight w:val="white"/>
          <w:rtl w:val="0"/>
        </w:rPr>
        <w:t>Tow color properties in the same curly brakets, the later one will override the previous one.</w:t>
      </w:r>
    </w:p>
    <w:p>
      <w:pPr>
        <w:ind w:left="720" w:hanging="360"/>
        <w:rPr>
          <w:sz w:val="21"/>
          <w:szCs w:val="21"/>
          <w:highlight w:val="white"/>
        </w:rPr>
      </w:pPr>
      <w:r>
        <w:rPr>
          <w:sz w:val="20"/>
          <w:szCs w:val="20"/>
          <w:highlight w:val="white"/>
          <w:rtl w:val="0"/>
        </w:rPr>
        <w:t xml:space="preserve">· </w:t>
      </w:r>
      <w:r>
        <w:rPr>
          <w:sz w:val="21"/>
          <w:szCs w:val="21"/>
          <w:highlight w:val="white"/>
          <w:rtl w:val="0"/>
        </w:rPr>
        <w:t>You can use "!important" statement to make the highest priority specificity.</w:t>
      </w:r>
    </w:p>
    <w:p>
      <w:pPr>
        <w:ind w:left="720" w:hanging="360"/>
        <w:rPr>
          <w:sz w:val="21"/>
          <w:szCs w:val="21"/>
          <w:highlight w:val="white"/>
        </w:rPr>
      </w:pPr>
      <w:r>
        <w:rPr>
          <w:sz w:val="20"/>
          <w:szCs w:val="20"/>
          <w:highlight w:val="white"/>
          <w:rtl w:val="0"/>
        </w:rPr>
        <w:t xml:space="preserve">· </w:t>
      </w:r>
      <w:r>
        <w:rPr>
          <w:sz w:val="21"/>
          <w:szCs w:val="21"/>
          <w:highlight w:val="white"/>
          <w:rtl w:val="0"/>
        </w:rPr>
        <w:t>Inherited css has the lowest priority.(Inherited property uses the property value from its parent property)</w:t>
      </w:r>
    </w:p>
    <w:p>
      <w:pPr>
        <w:spacing w:before="220" w:after="220"/>
        <w:rPr>
          <w:sz w:val="21"/>
          <w:szCs w:val="21"/>
          <w:highlight w:val="white"/>
        </w:rPr>
      </w:pPr>
      <w:r>
        <w:rPr>
          <w:sz w:val="21"/>
          <w:szCs w:val="21"/>
          <w:highlight w:val="white"/>
          <w:rtl w:val="0"/>
        </w:rPr>
        <w:t>Inline style &gt; id &gt; class == Attribute == pseudo class &gt; simple element</w:t>
      </w:r>
    </w:p>
    <w:p>
      <w:pPr>
        <w:pStyle w:val="3"/>
        <w:keepNext w:val="0"/>
        <w:keepLines w:val="0"/>
        <w:spacing w:after="80"/>
        <w:rPr>
          <w:b/>
          <w:sz w:val="36"/>
          <w:szCs w:val="36"/>
        </w:rPr>
      </w:pPr>
      <w:bookmarkStart w:id="89" w:name="_llulancraa7q" w:colFirst="0" w:colLast="0"/>
      <w:bookmarkEnd w:id="89"/>
      <w:r>
        <w:rPr>
          <w:b/>
          <w:sz w:val="36"/>
          <w:szCs w:val="36"/>
          <w:rtl w:val="0"/>
        </w:rPr>
        <w:t>10 CSS reset</w:t>
      </w:r>
    </w:p>
    <w:p>
      <w:pPr>
        <w:spacing w:before="220" w:after="220"/>
        <w:rPr>
          <w:sz w:val="21"/>
          <w:szCs w:val="21"/>
          <w:highlight w:val="white"/>
        </w:rPr>
      </w:pPr>
      <w:r>
        <w:rPr>
          <w:sz w:val="21"/>
          <w:szCs w:val="21"/>
          <w:highlight w:val="white"/>
          <w:rtl w:val="0"/>
        </w:rPr>
        <w:t>A CSS Reset is a short, compressed set of CSS rules that resets the styling of all HTML elements to a consist baseline. Using a CSS RESET, css authors can force every browser to have all its styles reset to null, thus avoiding cross-browser differences as much as possible.</w:t>
      </w:r>
    </w:p>
    <w:p>
      <w:pPr>
        <w:pStyle w:val="3"/>
        <w:keepNext w:val="0"/>
        <w:keepLines w:val="0"/>
        <w:spacing w:after="80"/>
        <w:rPr>
          <w:b/>
          <w:sz w:val="36"/>
          <w:szCs w:val="36"/>
        </w:rPr>
      </w:pPr>
      <w:bookmarkStart w:id="90" w:name="_amrn1vc4lq67" w:colFirst="0" w:colLast="0"/>
      <w:bookmarkEnd w:id="90"/>
      <w:r>
        <w:rPr>
          <w:b/>
          <w:sz w:val="36"/>
          <w:szCs w:val="36"/>
          <w:rtl w:val="0"/>
        </w:rPr>
        <w:t>11 CSS Performances</w:t>
      </w:r>
    </w:p>
    <w:p>
      <w:pPr>
        <w:spacing w:before="220" w:after="220"/>
        <w:rPr>
          <w:sz w:val="21"/>
          <w:szCs w:val="21"/>
          <w:highlight w:val="white"/>
        </w:rPr>
      </w:pPr>
      <w:r>
        <w:rPr>
          <w:sz w:val="21"/>
          <w:szCs w:val="21"/>
          <w:highlight w:val="white"/>
          <w:rtl w:val="0"/>
        </w:rPr>
        <w:t>repaint: it occurs when changes are made to an element skin that changes visibility, but do not affect its layout.(eg. outline, visibility, background color)</w:t>
      </w:r>
    </w:p>
    <w:p>
      <w:pPr>
        <w:spacing w:before="220" w:after="220"/>
        <w:rPr>
          <w:sz w:val="21"/>
          <w:szCs w:val="21"/>
          <w:highlight w:val="white"/>
        </w:rPr>
      </w:pPr>
      <w:r>
        <w:rPr>
          <w:sz w:val="21"/>
          <w:szCs w:val="21"/>
          <w:highlight w:val="white"/>
          <w:rtl w:val="0"/>
        </w:rPr>
        <w:t>reflow: it involves changes that affect the layout of a portion of the page. It is expensive and will slow the performance because most of the time it means to re-render the whole page. Resize window, change font, add or remove a stylesheet, content changes, activation of CSS pseudo classes and many more will cause the reflow.</w:t>
      </w:r>
    </w:p>
    <w:p>
      <w:pPr>
        <w:pStyle w:val="3"/>
        <w:keepNext w:val="0"/>
        <w:keepLines w:val="0"/>
        <w:spacing w:after="80"/>
        <w:rPr>
          <w:b/>
          <w:sz w:val="36"/>
          <w:szCs w:val="36"/>
        </w:rPr>
      </w:pPr>
      <w:bookmarkStart w:id="91" w:name="_f3f8g8k9md7a" w:colFirst="0" w:colLast="0"/>
      <w:bookmarkEnd w:id="91"/>
      <w:r>
        <w:rPr>
          <w:b/>
          <w:sz w:val="36"/>
          <w:szCs w:val="36"/>
          <w:rtl w:val="0"/>
        </w:rPr>
        <w:t>12 Overflow</w:t>
      </w:r>
    </w:p>
    <w:p>
      <w:pPr>
        <w:spacing w:before="220" w:after="220"/>
        <w:rPr>
          <w:sz w:val="21"/>
          <w:szCs w:val="21"/>
          <w:highlight w:val="white"/>
        </w:rPr>
      </w:pPr>
      <w:r>
        <w:rPr>
          <w:sz w:val="21"/>
          <w:szCs w:val="21"/>
          <w:highlight w:val="white"/>
          <w:rtl w:val="0"/>
        </w:rPr>
        <w:t>It specifies what happens if content overlfows an element's box:</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visiable, hidden, scroll, auto, initial, inherit</w:t>
      </w:r>
    </w:p>
    <w:p>
      <w:pPr>
        <w:spacing w:before="220" w:after="220"/>
        <w:rPr>
          <w:sz w:val="21"/>
          <w:szCs w:val="21"/>
          <w:highlight w:val="white"/>
        </w:rPr>
      </w:pPr>
      <w:r>
        <w:rPr>
          <w:sz w:val="21"/>
          <w:szCs w:val="21"/>
          <w:highlight w:val="white"/>
          <w:rtl w:val="0"/>
        </w:rPr>
        <w:t>The CSS overflow property controls what happens to content that is too big to fit into an area</w:t>
      </w:r>
    </w:p>
    <w:p>
      <w:pPr>
        <w:spacing w:before="220" w:after="220"/>
        <w:rPr>
          <w:sz w:val="21"/>
          <w:szCs w:val="21"/>
          <w:highlight w:val="white"/>
        </w:rPr>
      </w:pPr>
      <w:r>
        <w:rPr>
          <w:sz w:val="21"/>
          <w:szCs w:val="21"/>
          <w:highlight w:val="white"/>
          <w:rtl w:val="0"/>
        </w:rPr>
        <w:t>The overflow property specifies whether to clip content or to add scrollbars when the content of an element is too big to fit in a specified area.</w:t>
      </w:r>
    </w:p>
    <w:p>
      <w:pPr>
        <w:spacing w:before="220" w:after="220"/>
        <w:rPr>
          <w:sz w:val="21"/>
          <w:szCs w:val="21"/>
          <w:highlight w:val="white"/>
        </w:rPr>
      </w:pPr>
      <w:r>
        <w:rPr>
          <w:sz w:val="21"/>
          <w:szCs w:val="21"/>
          <w:highlight w:val="white"/>
          <w:rtl w:val="0"/>
        </w:rPr>
        <w:t>The overflow property has the following values:</w:t>
      </w:r>
    </w:p>
    <w:p>
      <w:pPr>
        <w:ind w:left="720" w:hanging="360"/>
        <w:rPr>
          <w:sz w:val="21"/>
          <w:szCs w:val="21"/>
          <w:highlight w:val="white"/>
        </w:rPr>
      </w:pPr>
      <w:r>
        <w:rPr>
          <w:sz w:val="20"/>
          <w:szCs w:val="20"/>
          <w:highlight w:val="white"/>
          <w:rtl w:val="0"/>
        </w:rPr>
        <w:t xml:space="preserve">· </w:t>
      </w:r>
      <w:r>
        <w:rPr>
          <w:sz w:val="21"/>
          <w:szCs w:val="21"/>
          <w:highlight w:val="white"/>
          <w:rtl w:val="0"/>
        </w:rPr>
        <w:t>visible - Default. The overflow is not clipped. It renders outside the element's box</w:t>
      </w:r>
    </w:p>
    <w:p>
      <w:pPr>
        <w:ind w:left="720" w:hanging="360"/>
        <w:rPr>
          <w:sz w:val="21"/>
          <w:szCs w:val="21"/>
          <w:highlight w:val="white"/>
        </w:rPr>
      </w:pPr>
      <w:r>
        <w:rPr>
          <w:sz w:val="20"/>
          <w:szCs w:val="20"/>
          <w:highlight w:val="white"/>
          <w:rtl w:val="0"/>
        </w:rPr>
        <w:t xml:space="preserve">· </w:t>
      </w:r>
      <w:r>
        <w:rPr>
          <w:sz w:val="21"/>
          <w:szCs w:val="21"/>
          <w:highlight w:val="white"/>
          <w:rtl w:val="0"/>
        </w:rPr>
        <w:t>hidden - The overflow is clipped, and the rest of the content will be invisible</w:t>
      </w:r>
    </w:p>
    <w:p>
      <w:pPr>
        <w:ind w:left="720" w:hanging="360"/>
        <w:rPr>
          <w:sz w:val="21"/>
          <w:szCs w:val="21"/>
          <w:highlight w:val="white"/>
        </w:rPr>
      </w:pPr>
      <w:r>
        <w:rPr>
          <w:sz w:val="20"/>
          <w:szCs w:val="20"/>
          <w:highlight w:val="white"/>
          <w:rtl w:val="0"/>
        </w:rPr>
        <w:t xml:space="preserve">· </w:t>
      </w:r>
      <w:r>
        <w:rPr>
          <w:sz w:val="21"/>
          <w:szCs w:val="21"/>
          <w:highlight w:val="white"/>
          <w:rtl w:val="0"/>
        </w:rPr>
        <w:t xml:space="preserve">scroll - The overflow is clipped, but a scrollbar is added to see the rest of the content. Note that this will add a scrollbar both horizontally and vertically </w:t>
      </w:r>
    </w:p>
    <w:p>
      <w:pPr>
        <w:ind w:left="720" w:hanging="360"/>
        <w:rPr>
          <w:sz w:val="21"/>
          <w:szCs w:val="21"/>
          <w:highlight w:val="white"/>
        </w:rPr>
      </w:pPr>
      <w:r>
        <w:rPr>
          <w:sz w:val="20"/>
          <w:szCs w:val="20"/>
          <w:highlight w:val="white"/>
          <w:rtl w:val="0"/>
        </w:rPr>
        <w:t xml:space="preserve">· </w:t>
      </w:r>
      <w:r>
        <w:rPr>
          <w:sz w:val="21"/>
          <w:szCs w:val="21"/>
          <w:highlight w:val="white"/>
          <w:rtl w:val="0"/>
        </w:rPr>
        <w:t>auto - If overflow is clipped, a scrollbar should be added to see the rest of the content</w:t>
      </w:r>
    </w:p>
    <w:p>
      <w:pPr>
        <w:spacing w:after="220"/>
        <w:rPr>
          <w:color w:val="777777"/>
          <w:sz w:val="21"/>
          <w:szCs w:val="21"/>
          <w:highlight w:val="white"/>
        </w:rPr>
      </w:pPr>
      <w:r>
        <w:rPr>
          <w:color w:val="777777"/>
          <w:sz w:val="21"/>
          <w:szCs w:val="21"/>
          <w:highlight w:val="white"/>
          <w:rtl w:val="0"/>
        </w:rPr>
        <w:t>The overflow property only works for block elements with a specified height.</w:t>
      </w:r>
    </w:p>
    <w:p>
      <w:pPr>
        <w:spacing w:before="220"/>
        <w:rPr>
          <w:color w:val="777777"/>
          <w:sz w:val="21"/>
          <w:szCs w:val="21"/>
          <w:highlight w:val="white"/>
        </w:rPr>
      </w:pPr>
      <w:r>
        <w:rPr>
          <w:color w:val="777777"/>
          <w:sz w:val="21"/>
          <w:szCs w:val="21"/>
          <w:highlight w:val="white"/>
          <w:rtl w:val="0"/>
        </w:rPr>
        <w:t>In OS X Lion (on Mac), scrollbars are hidden by default and only shown when being used (even though "overflow:scroll" is set).</w:t>
      </w:r>
    </w:p>
    <w:p>
      <w:pPr>
        <w:pStyle w:val="3"/>
        <w:keepNext w:val="0"/>
        <w:keepLines w:val="0"/>
        <w:spacing w:after="80"/>
        <w:rPr>
          <w:b/>
          <w:sz w:val="36"/>
          <w:szCs w:val="36"/>
        </w:rPr>
      </w:pPr>
      <w:bookmarkStart w:id="92" w:name="_nvw5gt4h37xd" w:colFirst="0" w:colLast="0"/>
      <w:bookmarkEnd w:id="92"/>
      <w:r>
        <w:rPr>
          <w:b/>
          <w:sz w:val="36"/>
          <w:szCs w:val="36"/>
          <w:rtl w:val="0"/>
        </w:rPr>
        <w:t>13 What is the difference between SVG and Canvas?</w:t>
      </w:r>
    </w:p>
    <w:p>
      <w:pPr>
        <w:spacing w:before="220" w:after="220"/>
        <w:rPr>
          <w:color w:val="4183C4"/>
          <w:sz w:val="21"/>
          <w:szCs w:val="21"/>
          <w:highlight w:val="white"/>
          <w:u w:val="single"/>
        </w:rPr>
      </w:pPr>
      <w:r>
        <w:fldChar w:fldCharType="begin"/>
      </w:r>
      <w:r>
        <w:instrText xml:space="preserve"> HYPERLINK "https://www.sitepoint.com/how-to-choose-between-canvas-and-svg/" </w:instrText>
      </w:r>
      <w:r>
        <w:fldChar w:fldCharType="separate"/>
      </w:r>
      <w:r>
        <w:rPr>
          <w:color w:val="4183C4"/>
          <w:sz w:val="21"/>
          <w:szCs w:val="21"/>
          <w:highlight w:val="white"/>
          <w:u w:val="single"/>
          <w:rtl w:val="0"/>
        </w:rPr>
        <w:t>https://www.sitepoint.com/how-to-choose-between-canvas-and-svg/</w:t>
      </w:r>
    </w:p>
    <w:p>
      <w:pPr>
        <w:spacing w:before="220" w:after="220"/>
        <w:rPr>
          <w:sz w:val="21"/>
          <w:szCs w:val="21"/>
          <w:highlight w:val="white"/>
        </w:rPr>
      </w:pPr>
      <w:r>
        <w:fldChar w:fldCharType="end"/>
      </w:r>
      <w:r>
        <w:rPr>
          <w:sz w:val="21"/>
          <w:szCs w:val="21"/>
          <w:highlight w:val="white"/>
          <w:rtl w:val="0"/>
        </w:rPr>
        <w:t>SVG stands for Scalable Vector Graphics</w:t>
      </w:r>
    </w:p>
    <w:p>
      <w:pPr>
        <w:spacing w:before="220" w:after="220"/>
        <w:rPr>
          <w:sz w:val="21"/>
          <w:szCs w:val="21"/>
          <w:highlight w:val="white"/>
        </w:rPr>
      </w:pPr>
      <w:r>
        <w:rPr>
          <w:sz w:val="21"/>
          <w:szCs w:val="21"/>
          <w:highlight w:val="white"/>
          <w:rtl w:val="0"/>
        </w:rPr>
        <w:t>SVG is used to define graphics for the Web</w:t>
      </w:r>
    </w:p>
    <w:p>
      <w:pPr>
        <w:spacing w:before="220" w:after="220"/>
        <w:rPr>
          <w:sz w:val="21"/>
          <w:szCs w:val="21"/>
          <w:highlight w:val="white"/>
        </w:rPr>
      </w:pPr>
      <w:r>
        <w:rPr>
          <w:sz w:val="21"/>
          <w:szCs w:val="21"/>
          <w:highlight w:val="white"/>
          <w:rtl w:val="0"/>
        </w:rPr>
        <w:t>SVG is a W3C recommendation</w:t>
      </w:r>
    </w:p>
    <w:p>
      <w:pPr>
        <w:spacing w:before="220" w:after="220"/>
        <w:rPr>
          <w:sz w:val="21"/>
          <w:szCs w:val="21"/>
          <w:highlight w:val="white"/>
        </w:rPr>
      </w:pPr>
      <w:r>
        <w:rPr>
          <w:sz w:val="21"/>
          <w:szCs w:val="21"/>
          <w:highlight w:val="white"/>
          <w:rtl w:val="0"/>
        </w:rPr>
        <w:t>SVG is a document format for scalable vector graphics.</w:t>
      </w:r>
    </w:p>
    <w:p>
      <w:pPr>
        <w:spacing w:before="220" w:after="220"/>
        <w:rPr>
          <w:sz w:val="21"/>
          <w:szCs w:val="21"/>
          <w:highlight w:val="white"/>
        </w:rPr>
      </w:pPr>
      <w:r>
        <w:rPr>
          <w:sz w:val="21"/>
          <w:szCs w:val="21"/>
          <w:highlight w:val="white"/>
          <w:rtl w:val="0"/>
        </w:rPr>
        <w:t>Canvas is a javascript API for drawing vector graphics to a bitmap of a specific size.</w:t>
      </w:r>
    </w:p>
    <w:p>
      <w:pPr>
        <w:spacing w:before="220" w:after="220"/>
        <w:rPr>
          <w:sz w:val="21"/>
          <w:szCs w:val="21"/>
          <w:highlight w:val="white"/>
        </w:rPr>
      </w:pPr>
      <w:r>
        <w:rPr>
          <w:sz w:val="21"/>
          <w:szCs w:val="21"/>
          <w:highlight w:val="white"/>
          <w:rtl w:val="0"/>
        </w:rPr>
        <w:t>To elaborate a bit, on format versus API:</w:t>
      </w:r>
    </w:p>
    <w:p>
      <w:pPr>
        <w:spacing w:before="220" w:after="220"/>
        <w:rPr>
          <w:sz w:val="21"/>
          <w:szCs w:val="21"/>
          <w:highlight w:val="white"/>
        </w:rPr>
      </w:pPr>
      <w:r>
        <w:rPr>
          <w:sz w:val="21"/>
          <w:szCs w:val="21"/>
          <w:highlight w:val="white"/>
          <w:rtl w:val="0"/>
        </w:rPr>
        <w:t>With svg you can view, save and edit the file in many different tools. With canvas you just draw, and nothing is retained about what you just did apart from the resulting image on the screen. You can animate both, SVG handles the redrawing for you by just looking at the elements and attributes specified, while with canvas you have to redraw each frame yourself using the API. You can scale both, but SVG does it automatically, while with canvas again, you have to re-issue the drawing commands for the given size.</w:t>
      </w:r>
    </w:p>
    <w:p>
      <w:pPr>
        <w:pStyle w:val="3"/>
        <w:keepNext w:val="0"/>
        <w:keepLines w:val="0"/>
        <w:spacing w:after="80"/>
        <w:rPr>
          <w:b/>
          <w:sz w:val="36"/>
          <w:szCs w:val="36"/>
        </w:rPr>
      </w:pPr>
      <w:bookmarkStart w:id="93" w:name="_qjhbqc31lzh" w:colFirst="0" w:colLast="0"/>
      <w:bookmarkEnd w:id="93"/>
      <w:r>
        <w:rPr>
          <w:b/>
          <w:sz w:val="36"/>
          <w:szCs w:val="36"/>
          <w:rtl w:val="0"/>
        </w:rPr>
        <w:t>14 visibility hidden vs display:none</w:t>
      </w:r>
    </w:p>
    <w:p>
      <w:pPr>
        <w:spacing w:before="220" w:after="220"/>
        <w:rPr>
          <w:sz w:val="21"/>
          <w:szCs w:val="21"/>
          <w:highlight w:val="white"/>
        </w:rPr>
      </w:pPr>
      <w:r>
        <w:rPr>
          <w:sz w:val="21"/>
          <w:szCs w:val="21"/>
          <w:highlight w:val="white"/>
          <w:rtl w:val="0"/>
        </w:rPr>
        <w:t>display none:don't take space. remove from DOM</w:t>
      </w:r>
    </w:p>
    <w:p>
      <w:pPr>
        <w:spacing w:before="220" w:after="220"/>
        <w:rPr>
          <w:sz w:val="21"/>
          <w:szCs w:val="21"/>
          <w:highlight w:val="white"/>
        </w:rPr>
      </w:pPr>
      <w:r>
        <w:rPr>
          <w:sz w:val="21"/>
          <w:szCs w:val="21"/>
          <w:highlight w:val="white"/>
          <w:rtl w:val="0"/>
        </w:rPr>
        <w:t>visibility hidden:take space because it's still in DOM</w:t>
      </w:r>
    </w:p>
    <w:tbl>
      <w:tblPr>
        <w:tblStyle w:val="13"/>
        <w:tblW w:w="538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2010"/>
        <w:gridCol w:w="159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78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1"/>
                <w:szCs w:val="21"/>
                <w:highlight w:val="white"/>
              </w:rPr>
            </w:pPr>
            <w:r>
              <w:rPr>
                <w:sz w:val="21"/>
                <w:szCs w:val="21"/>
                <w:highlight w:val="white"/>
                <w:rtl w:val="0"/>
              </w:rPr>
              <w:t>Property</w:t>
            </w:r>
          </w:p>
        </w:tc>
        <w:tc>
          <w:tcPr>
            <w:tcW w:w="201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1"/>
                <w:szCs w:val="21"/>
                <w:highlight w:val="white"/>
              </w:rPr>
            </w:pPr>
            <w:r>
              <w:rPr>
                <w:sz w:val="21"/>
                <w:szCs w:val="21"/>
                <w:highlight w:val="white"/>
                <w:rtl w:val="0"/>
              </w:rPr>
              <w:t>Occupies Place</w:t>
            </w:r>
          </w:p>
        </w:tc>
        <w:tc>
          <w:tcPr>
            <w:tcW w:w="159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1"/>
                <w:szCs w:val="21"/>
                <w:highlight w:val="white"/>
              </w:rPr>
            </w:pPr>
            <w:r>
              <w:rPr>
                <w:sz w:val="21"/>
                <w:szCs w:val="21"/>
                <w:highlight w:val="white"/>
                <w:rtl w:val="0"/>
              </w:rPr>
              <w:t>Click Event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78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1"/>
                <w:szCs w:val="21"/>
                <w:highlight w:val="white"/>
              </w:rPr>
            </w:pPr>
            <w:r>
              <w:rPr>
                <w:sz w:val="21"/>
                <w:szCs w:val="21"/>
                <w:highlight w:val="white"/>
                <w:rtl w:val="0"/>
              </w:rPr>
              <w:t>Opacity:0</w:t>
            </w:r>
          </w:p>
        </w:tc>
        <w:tc>
          <w:tcPr>
            <w:tcW w:w="201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1"/>
                <w:szCs w:val="21"/>
                <w:highlight w:val="white"/>
              </w:rPr>
            </w:pPr>
            <w:r>
              <w:rPr>
                <w:sz w:val="21"/>
                <w:szCs w:val="21"/>
                <w:highlight w:val="white"/>
                <w:rtl w:val="0"/>
              </w:rPr>
              <w:t>yes</w:t>
            </w:r>
          </w:p>
        </w:tc>
        <w:tc>
          <w:tcPr>
            <w:tcW w:w="159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1"/>
                <w:szCs w:val="21"/>
                <w:highlight w:val="white"/>
              </w:rPr>
            </w:pPr>
            <w:r>
              <w:rPr>
                <w:sz w:val="21"/>
                <w:szCs w:val="21"/>
                <w:highlight w:val="white"/>
                <w:rtl w:val="0"/>
              </w:rPr>
              <w:t>yes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78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1"/>
                <w:szCs w:val="21"/>
                <w:highlight w:val="white"/>
              </w:rPr>
            </w:pPr>
            <w:r>
              <w:rPr>
                <w:sz w:val="21"/>
                <w:szCs w:val="21"/>
                <w:highlight w:val="white"/>
                <w:rtl w:val="0"/>
              </w:rPr>
              <w:t>visibility:hidden</w:t>
            </w:r>
          </w:p>
        </w:tc>
        <w:tc>
          <w:tcPr>
            <w:tcW w:w="201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1"/>
                <w:szCs w:val="21"/>
                <w:highlight w:val="white"/>
              </w:rPr>
            </w:pPr>
            <w:r>
              <w:rPr>
                <w:sz w:val="21"/>
                <w:szCs w:val="21"/>
                <w:highlight w:val="white"/>
                <w:rtl w:val="0"/>
              </w:rPr>
              <w:t xml:space="preserve">yes </w:t>
            </w:r>
          </w:p>
        </w:tc>
        <w:tc>
          <w:tcPr>
            <w:tcW w:w="159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1"/>
                <w:szCs w:val="21"/>
                <w:highlight w:val="white"/>
              </w:rPr>
            </w:pPr>
            <w:r>
              <w:rPr>
                <w:sz w:val="21"/>
                <w:szCs w:val="21"/>
                <w:highlight w:val="white"/>
                <w:rtl w:val="0"/>
              </w:rPr>
              <w:t>no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78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1"/>
                <w:szCs w:val="21"/>
                <w:highlight w:val="white"/>
              </w:rPr>
            </w:pPr>
            <w:r>
              <w:rPr>
                <w:sz w:val="21"/>
                <w:szCs w:val="21"/>
                <w:highlight w:val="white"/>
                <w:rtl w:val="0"/>
              </w:rPr>
              <w:t>display:none</w:t>
            </w:r>
          </w:p>
        </w:tc>
        <w:tc>
          <w:tcPr>
            <w:tcW w:w="201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1"/>
                <w:szCs w:val="21"/>
                <w:highlight w:val="white"/>
              </w:rPr>
            </w:pPr>
            <w:r>
              <w:rPr>
                <w:sz w:val="21"/>
                <w:szCs w:val="21"/>
                <w:highlight w:val="white"/>
                <w:rtl w:val="0"/>
              </w:rPr>
              <w:t>no</w:t>
            </w:r>
          </w:p>
        </w:tc>
        <w:tc>
          <w:tcPr>
            <w:tcW w:w="159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1"/>
                <w:szCs w:val="21"/>
                <w:highlight w:val="white"/>
              </w:rPr>
            </w:pPr>
            <w:r>
              <w:rPr>
                <w:sz w:val="21"/>
                <w:szCs w:val="21"/>
                <w:highlight w:val="white"/>
                <w:rtl w:val="0"/>
              </w:rPr>
              <w:t>yes</w:t>
            </w:r>
          </w:p>
        </w:tc>
      </w:tr>
    </w:tbl>
    <w:p>
      <w:pPr>
        <w:spacing w:before="220" w:after="220"/>
        <w:rPr>
          <w:sz w:val="21"/>
          <w:szCs w:val="21"/>
          <w:highlight w:val="white"/>
        </w:rPr>
      </w:pPr>
    </w:p>
    <w:p>
      <w:pPr>
        <w:pStyle w:val="3"/>
        <w:keepNext w:val="0"/>
        <w:keepLines w:val="0"/>
        <w:spacing w:after="80"/>
        <w:rPr>
          <w:b/>
          <w:sz w:val="36"/>
          <w:szCs w:val="36"/>
        </w:rPr>
      </w:pPr>
      <w:bookmarkStart w:id="94" w:name="_lly3p21croe2" w:colFirst="0" w:colLast="0"/>
      <w:bookmarkEnd w:id="94"/>
    </w:p>
    <w:p>
      <w:pPr>
        <w:pStyle w:val="3"/>
        <w:keepNext w:val="0"/>
        <w:keepLines w:val="0"/>
        <w:spacing w:after="80"/>
        <w:rPr>
          <w:b/>
          <w:sz w:val="36"/>
          <w:szCs w:val="36"/>
        </w:rPr>
      </w:pPr>
      <w:bookmarkStart w:id="95" w:name="_vn42xs281a87" w:colFirst="0" w:colLast="0"/>
      <w:bookmarkEnd w:id="95"/>
      <w:r>
        <w:rPr>
          <w:b/>
          <w:sz w:val="36"/>
          <w:szCs w:val="36"/>
          <w:rtl w:val="0"/>
        </w:rPr>
        <w:t>15 What's new in HTML5 ?</w:t>
      </w:r>
    </w:p>
    <w:p>
      <w:pPr>
        <w:spacing w:before="220" w:after="220"/>
        <w:rPr>
          <w:sz w:val="21"/>
          <w:szCs w:val="21"/>
          <w:highlight w:val="white"/>
        </w:rPr>
      </w:pPr>
      <w:r>
        <w:rPr>
          <w:sz w:val="21"/>
          <w:szCs w:val="21"/>
          <w:highlight w:val="white"/>
          <w:rtl w:val="0"/>
        </w:rPr>
        <w:t>semantic elements like (header nav footer section article)</w:t>
      </w:r>
    </w:p>
    <w:p>
      <w:pPr>
        <w:spacing w:before="220" w:after="220"/>
        <w:rPr>
          <w:sz w:val="21"/>
          <w:szCs w:val="21"/>
          <w:highlight w:val="white"/>
        </w:rPr>
      </w:pPr>
      <w:r>
        <w:rPr>
          <w:sz w:val="21"/>
          <w:szCs w:val="21"/>
          <w:highlight w:val="white"/>
          <w:rtl w:val="0"/>
        </w:rPr>
        <w:t>inline-element: time meter progress</w:t>
      </w:r>
    </w:p>
    <w:p>
      <w:pPr>
        <w:spacing w:before="220" w:after="220"/>
        <w:rPr>
          <w:sz w:val="21"/>
          <w:szCs w:val="21"/>
          <w:highlight w:val="white"/>
        </w:rPr>
      </w:pPr>
      <w:r>
        <w:rPr>
          <w:sz w:val="21"/>
          <w:szCs w:val="21"/>
          <w:highlight w:val="white"/>
          <w:rtl w:val="0"/>
        </w:rPr>
        <w:t>new exciting element: video audio canvas</w:t>
      </w:r>
    </w:p>
    <w:p>
      <w:pPr>
        <w:spacing w:before="220" w:after="220"/>
        <w:rPr>
          <w:sz w:val="21"/>
          <w:szCs w:val="21"/>
          <w:highlight w:val="white"/>
        </w:rPr>
      </w:pPr>
      <w:r>
        <w:rPr>
          <w:sz w:val="21"/>
          <w:szCs w:val="21"/>
          <w:highlight w:val="white"/>
          <w:rtl w:val="0"/>
        </w:rPr>
        <w:t>new form type: date number email</w:t>
      </w:r>
    </w:p>
    <w:p>
      <w:pPr>
        <w:pStyle w:val="3"/>
        <w:keepNext w:val="0"/>
        <w:keepLines w:val="0"/>
        <w:spacing w:after="80"/>
        <w:rPr>
          <w:b/>
          <w:sz w:val="36"/>
          <w:szCs w:val="36"/>
        </w:rPr>
      </w:pPr>
      <w:bookmarkStart w:id="96" w:name="_dianjagngzj" w:colFirst="0" w:colLast="0"/>
      <w:bookmarkEnd w:id="96"/>
      <w:r>
        <w:rPr>
          <w:b/>
          <w:sz w:val="36"/>
          <w:szCs w:val="36"/>
          <w:rtl w:val="0"/>
        </w:rPr>
        <w:t>16 Would you like to talk about responsive web design?</w:t>
      </w:r>
    </w:p>
    <w:p>
      <w:pPr>
        <w:spacing w:before="220" w:after="220"/>
        <w:rPr>
          <w:sz w:val="21"/>
          <w:szCs w:val="21"/>
          <w:highlight w:val="white"/>
        </w:rPr>
      </w:pPr>
      <w:r>
        <w:rPr>
          <w:sz w:val="21"/>
          <w:szCs w:val="21"/>
          <w:highlight w:val="white"/>
          <w:rtl w:val="0"/>
        </w:rPr>
        <w:t>Responsive websites use media queries, flexible grids, and responsive images to create a user experience that flexes and changes based on a multitude of factors.</w:t>
      </w:r>
    </w:p>
    <w:p>
      <w:pPr>
        <w:spacing w:before="220" w:after="220"/>
        <w:rPr>
          <w:sz w:val="21"/>
          <w:szCs w:val="21"/>
          <w:highlight w:val="white"/>
        </w:rPr>
      </w:pPr>
      <w:r>
        <w:rPr>
          <w:sz w:val="21"/>
          <w:szCs w:val="21"/>
          <w:highlight w:val="white"/>
          <w:u w:val="single"/>
          <w:rtl w:val="0"/>
        </w:rPr>
        <w:t>Media query</w:t>
      </w:r>
      <w:r>
        <w:rPr>
          <w:sz w:val="21"/>
          <w:szCs w:val="21"/>
          <w:highlight w:val="white"/>
          <w:rtl w:val="0"/>
        </w:rPr>
        <w:t xml:space="preserve"> is a CSS technique introduced in CSS3.</w:t>
      </w:r>
    </w:p>
    <w:p>
      <w:pPr>
        <w:spacing w:before="220" w:after="220"/>
        <w:rPr>
          <w:sz w:val="21"/>
          <w:szCs w:val="21"/>
          <w:highlight w:val="white"/>
        </w:rPr>
      </w:pPr>
      <w:r>
        <w:rPr>
          <w:sz w:val="21"/>
          <w:szCs w:val="21"/>
          <w:highlight w:val="white"/>
          <w:rtl w:val="0"/>
        </w:rPr>
        <w:t>It uses the @media rule to include a block of CSS properties only if a certain condition is true.</w:t>
      </w:r>
    </w:p>
    <w:p>
      <w:pPr>
        <w:spacing w:before="220" w:after="220"/>
        <w:rPr>
          <w:sz w:val="21"/>
          <w:szCs w:val="21"/>
          <w:highlight w:val="white"/>
        </w:rPr>
      </w:pPr>
      <w:r>
        <w:rPr>
          <w:sz w:val="21"/>
          <w:szCs w:val="21"/>
          <w:highlight w:val="white"/>
          <w:rtl w:val="0"/>
        </w:rPr>
        <w:t>Media queries can help with that. We can add a breakpoint where certain parts of the design will behave differently on each side of the breakpoint.</w:t>
      </w:r>
    </w:p>
    <w:p>
      <w:pPr>
        <w:pStyle w:val="3"/>
        <w:keepNext w:val="0"/>
        <w:keepLines w:val="0"/>
        <w:spacing w:after="80"/>
        <w:rPr>
          <w:b/>
          <w:sz w:val="36"/>
          <w:szCs w:val="36"/>
        </w:rPr>
      </w:pPr>
      <w:bookmarkStart w:id="97" w:name="_2iukrou5qnpb" w:colFirst="0" w:colLast="0"/>
      <w:bookmarkEnd w:id="97"/>
      <w:r>
        <w:rPr>
          <w:b/>
          <w:sz w:val="36"/>
          <w:szCs w:val="36"/>
          <w:rtl w:val="0"/>
        </w:rPr>
        <w:t>17 flexbox</w:t>
      </w:r>
    </w:p>
    <w:p>
      <w:pPr>
        <w:spacing w:before="220" w:after="220"/>
        <w:rPr>
          <w:sz w:val="21"/>
          <w:szCs w:val="21"/>
          <w:highlight w:val="white"/>
        </w:rPr>
      </w:pPr>
      <w:r>
        <w:rPr>
          <w:sz w:val="21"/>
          <w:szCs w:val="21"/>
          <w:highlight w:val="white"/>
          <w:rtl w:val="0"/>
        </w:rPr>
        <w:t>The Flexbox Layout officially called CSS Flexible Box Layout Module is new layout module in CSS3 made to improve the items align, directions and order in the container even when they are with dynamic or even unknown size. The prime characteristic of the flex container is the ability to modify the width or height of its children to fill the available space in the best possible way on different screen sizes.</w:t>
      </w:r>
    </w:p>
    <w:p>
      <w:pPr>
        <w:spacing w:before="220" w:after="220"/>
        <w:rPr>
          <w:sz w:val="21"/>
          <w:szCs w:val="21"/>
          <w:highlight w:val="white"/>
        </w:rPr>
      </w:pPr>
      <w:r>
        <w:rPr>
          <w:sz w:val="21"/>
          <w:szCs w:val="21"/>
          <w:highlight w:val="white"/>
          <w:rtl w:val="0"/>
        </w:rPr>
        <w:t>Flexbox is a one-dimensional layout method for laying out items in rows or columns. Items flex to fill additional space and shrink to fit into smaller spaces.</w:t>
      </w:r>
    </w:p>
    <w:p>
      <w:pPr>
        <w:spacing w:before="220" w:after="220"/>
        <w:rPr>
          <w:sz w:val="21"/>
          <w:szCs w:val="21"/>
          <w:highlight w:val="white"/>
        </w:rPr>
      </w:pPr>
      <w:r>
        <w:rPr>
          <w:sz w:val="21"/>
          <w:szCs w:val="21"/>
          <w:highlight w:val="white"/>
          <w:rtl w:val="0"/>
        </w:rPr>
        <w:t>flex: It specifies the length of the item, relative to the rest of the flexible items inside the same container. The flex property is a shorthand for the flex-grow, flex-shrink, and flex-basis properties. If the element is not a flexible item, the flex property has no effect.(display:flex)</w:t>
      </w:r>
    </w:p>
    <w:p>
      <w:pPr>
        <w:spacing w:before="220" w:after="220"/>
        <w:rPr>
          <w:sz w:val="21"/>
          <w:szCs w:val="21"/>
          <w:highlight w:val="white"/>
        </w:rPr>
      </w:pPr>
      <w:r>
        <w:rPr>
          <w:sz w:val="21"/>
          <w:szCs w:val="21"/>
          <w:highlight w:val="white"/>
          <w:rtl w:val="0"/>
        </w:rPr>
        <w:t>flex-direction flex-wrap:</w:t>
      </w:r>
    </w:p>
    <w:p>
      <w:pPr>
        <w:spacing w:before="220" w:after="220"/>
        <w:rPr>
          <w:sz w:val="21"/>
          <w:szCs w:val="21"/>
          <w:highlight w:val="white"/>
        </w:rPr>
      </w:pPr>
      <w:r>
        <w:rPr>
          <w:sz w:val="21"/>
          <w:szCs w:val="21"/>
          <w:highlight w:val="white"/>
          <w:rtl w:val="0"/>
        </w:rPr>
        <w:t>You can combine the two properties flex-direction and flex-wrap into the flex-flow shorthand. The first value specified is flex-direction and the second value is flex-wrap.</w:t>
      </w:r>
    </w:p>
    <w:p>
      <w:pPr>
        <w:spacing w:before="220" w:after="220"/>
        <w:rPr>
          <w:sz w:val="21"/>
          <w:szCs w:val="21"/>
          <w:highlight w:val="white"/>
        </w:rPr>
      </w:pPr>
      <w:r>
        <w:rPr>
          <w:sz w:val="21"/>
          <w:szCs w:val="21"/>
          <w:highlight w:val="white"/>
          <w:rtl w:val="0"/>
        </w:rPr>
        <w:t xml:space="preserve">justify-content: The justify-content property is used to align the items on the main axis, the direction in which flex-direction has set the flow. </w:t>
      </w:r>
    </w:p>
    <w:p>
      <w:pPr>
        <w:ind w:left="720" w:hanging="360"/>
        <w:rPr>
          <w:sz w:val="21"/>
          <w:szCs w:val="21"/>
          <w:highlight w:val="white"/>
        </w:rPr>
      </w:pPr>
      <w:r>
        <w:rPr>
          <w:sz w:val="20"/>
          <w:szCs w:val="20"/>
          <w:highlight w:val="white"/>
          <w:rtl w:val="0"/>
        </w:rPr>
        <w:t xml:space="preserve">· </w:t>
      </w:r>
      <w:r>
        <w:rPr>
          <w:sz w:val="21"/>
          <w:szCs w:val="21"/>
          <w:highlight w:val="white"/>
          <w:rtl w:val="0"/>
        </w:rPr>
        <w:t xml:space="preserve">flex-start </w:t>
      </w:r>
    </w:p>
    <w:p>
      <w:pPr>
        <w:ind w:left="720" w:hanging="360"/>
        <w:rPr>
          <w:sz w:val="21"/>
          <w:szCs w:val="21"/>
          <w:highlight w:val="white"/>
        </w:rPr>
      </w:pPr>
      <w:r>
        <w:rPr>
          <w:sz w:val="20"/>
          <w:szCs w:val="20"/>
          <w:highlight w:val="white"/>
          <w:rtl w:val="0"/>
        </w:rPr>
        <w:t xml:space="preserve">· </w:t>
      </w:r>
      <w:r>
        <w:rPr>
          <w:sz w:val="21"/>
          <w:szCs w:val="21"/>
          <w:highlight w:val="white"/>
          <w:rtl w:val="0"/>
        </w:rPr>
        <w:t xml:space="preserve">flex-end </w:t>
      </w:r>
    </w:p>
    <w:p>
      <w:pPr>
        <w:ind w:left="720" w:hanging="360"/>
        <w:rPr>
          <w:sz w:val="21"/>
          <w:szCs w:val="21"/>
          <w:highlight w:val="white"/>
        </w:rPr>
      </w:pPr>
      <w:r>
        <w:rPr>
          <w:sz w:val="20"/>
          <w:szCs w:val="20"/>
          <w:highlight w:val="white"/>
          <w:rtl w:val="0"/>
        </w:rPr>
        <w:t xml:space="preserve">· </w:t>
      </w:r>
      <w:r>
        <w:rPr>
          <w:sz w:val="21"/>
          <w:szCs w:val="21"/>
          <w:highlight w:val="white"/>
          <w:rtl w:val="0"/>
        </w:rPr>
        <w:t xml:space="preserve">center </w:t>
      </w:r>
    </w:p>
    <w:p>
      <w:pPr>
        <w:ind w:left="720" w:hanging="360"/>
        <w:rPr>
          <w:sz w:val="21"/>
          <w:szCs w:val="21"/>
          <w:highlight w:val="white"/>
        </w:rPr>
      </w:pPr>
      <w:r>
        <w:rPr>
          <w:sz w:val="20"/>
          <w:szCs w:val="20"/>
          <w:highlight w:val="white"/>
          <w:rtl w:val="0"/>
        </w:rPr>
        <w:t xml:space="preserve">· </w:t>
      </w:r>
      <w:r>
        <w:rPr>
          <w:sz w:val="21"/>
          <w:szCs w:val="21"/>
          <w:highlight w:val="white"/>
          <w:rtl w:val="0"/>
        </w:rPr>
        <w:t xml:space="preserve">space-around </w:t>
      </w:r>
    </w:p>
    <w:p>
      <w:pPr>
        <w:ind w:left="720" w:hanging="360"/>
        <w:rPr>
          <w:sz w:val="21"/>
          <w:szCs w:val="21"/>
          <w:highlight w:val="white"/>
        </w:rPr>
      </w:pPr>
      <w:r>
        <w:rPr>
          <w:sz w:val="20"/>
          <w:szCs w:val="20"/>
          <w:highlight w:val="white"/>
          <w:rtl w:val="0"/>
        </w:rPr>
        <w:t xml:space="preserve">· </w:t>
      </w:r>
      <w:r>
        <w:rPr>
          <w:sz w:val="21"/>
          <w:szCs w:val="21"/>
          <w:highlight w:val="white"/>
          <w:rtl w:val="0"/>
        </w:rPr>
        <w:t>space-between</w:t>
      </w:r>
    </w:p>
    <w:p>
      <w:pPr>
        <w:ind w:left="720" w:hanging="360"/>
        <w:rPr>
          <w:sz w:val="21"/>
          <w:szCs w:val="21"/>
          <w:highlight w:val="white"/>
        </w:rPr>
      </w:pPr>
      <w:r>
        <w:rPr>
          <w:sz w:val="20"/>
          <w:szCs w:val="20"/>
          <w:highlight w:val="white"/>
          <w:rtl w:val="0"/>
        </w:rPr>
        <w:t xml:space="preserve">· </w:t>
      </w:r>
      <w:r>
        <w:rPr>
          <w:sz w:val="21"/>
          <w:szCs w:val="21"/>
          <w:highlight w:val="white"/>
          <w:rtl w:val="0"/>
        </w:rPr>
        <w:t>space-evenly</w:t>
      </w:r>
    </w:p>
    <w:p>
      <w:pPr>
        <w:spacing w:before="220" w:after="220"/>
        <w:rPr>
          <w:sz w:val="21"/>
          <w:szCs w:val="21"/>
          <w:highlight w:val="white"/>
        </w:rPr>
      </w:pPr>
      <w:r>
        <w:rPr>
          <w:sz w:val="21"/>
          <w:szCs w:val="21"/>
          <w:highlight w:val="white"/>
          <w:rtl w:val="0"/>
        </w:rPr>
        <w:t>align-items:</w:t>
      </w:r>
    </w:p>
    <w:p>
      <w:pPr>
        <w:pStyle w:val="3"/>
        <w:keepNext w:val="0"/>
        <w:keepLines w:val="0"/>
        <w:spacing w:after="80"/>
        <w:rPr>
          <w:b/>
          <w:sz w:val="36"/>
          <w:szCs w:val="36"/>
        </w:rPr>
      </w:pPr>
      <w:bookmarkStart w:id="98" w:name="_g4txkwubk87c" w:colFirst="0" w:colLast="0"/>
      <w:bookmarkEnd w:id="98"/>
      <w:r>
        <w:rPr>
          <w:b/>
          <w:sz w:val="36"/>
          <w:szCs w:val="36"/>
          <w:rtl w:val="0"/>
        </w:rPr>
        <w:t>18 Margin and Padding</w:t>
      </w:r>
    </w:p>
    <w:p>
      <w:pPr>
        <w:spacing w:before="220" w:after="220"/>
        <w:rPr>
          <w:sz w:val="21"/>
          <w:szCs w:val="21"/>
          <w:highlight w:val="white"/>
        </w:rPr>
      </w:pPr>
      <w:r>
        <w:rPr>
          <w:sz w:val="21"/>
          <w:szCs w:val="21"/>
          <w:highlight w:val="white"/>
          <w:rtl w:val="0"/>
        </w:rPr>
        <w:t>Margin is the outer space of an element, while padding is the inner space of an element. In other words, margin is the space outside of an element's border, while padding is the space inside of its border.</w:t>
      </w:r>
    </w:p>
    <w:p>
      <w:pPr>
        <w:spacing w:before="220" w:after="220"/>
        <w:rPr>
          <w:sz w:val="21"/>
          <w:szCs w:val="21"/>
          <w:highlight w:val="white"/>
        </w:rPr>
      </w:pPr>
      <w:r>
        <w:rPr>
          <w:sz w:val="21"/>
          <w:szCs w:val="21"/>
          <w:highlight w:val="white"/>
          <w:rtl w:val="0"/>
        </w:rPr>
        <w:t>Margin:</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margin: top right bottom left (margin: 25px 50px 75px 100px;)</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margin: top right_and_left bottom( margin: 25px 50px 75px;)</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margin: top_bottom right_left (margin: 25px 50px;)</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margin: top_bottom_right_left (margin: 25px;)</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margin: 0 auto (0 for top and bottom margin, and left and right margin should be equal)</w:t>
      </w:r>
    </w:p>
    <w:p>
      <w:pPr>
        <w:pStyle w:val="3"/>
        <w:keepNext w:val="0"/>
        <w:keepLines w:val="0"/>
        <w:spacing w:after="80"/>
        <w:rPr>
          <w:b/>
          <w:sz w:val="36"/>
          <w:szCs w:val="36"/>
        </w:rPr>
      </w:pPr>
      <w:bookmarkStart w:id="99" w:name="_k18fk1lkdyy6" w:colFirst="0" w:colLast="0"/>
      <w:bookmarkEnd w:id="99"/>
      <w:r>
        <w:rPr>
          <w:b/>
          <w:sz w:val="36"/>
          <w:szCs w:val="36"/>
          <w:rtl w:val="0"/>
        </w:rPr>
        <w:t>19 HTML Attributes?</w:t>
      </w:r>
    </w:p>
    <w:p>
      <w:pPr>
        <w:ind w:left="720" w:hanging="360"/>
        <w:rPr>
          <w:sz w:val="21"/>
          <w:szCs w:val="21"/>
          <w:highlight w:val="white"/>
        </w:rPr>
      </w:pPr>
      <w:r>
        <w:rPr>
          <w:sz w:val="20"/>
          <w:szCs w:val="20"/>
          <w:highlight w:val="white"/>
          <w:rtl w:val="0"/>
        </w:rPr>
        <w:t xml:space="preserve">· </w:t>
      </w:r>
      <w:r>
        <w:rPr>
          <w:sz w:val="21"/>
          <w:szCs w:val="21"/>
          <w:highlight w:val="white"/>
          <w:rtl w:val="0"/>
        </w:rPr>
        <w:t>All HTML elements can have attributes</w:t>
      </w:r>
    </w:p>
    <w:p>
      <w:pPr>
        <w:ind w:left="720" w:hanging="360"/>
        <w:rPr>
          <w:sz w:val="21"/>
          <w:szCs w:val="21"/>
          <w:highlight w:val="white"/>
        </w:rPr>
      </w:pPr>
      <w:r>
        <w:rPr>
          <w:sz w:val="20"/>
          <w:szCs w:val="20"/>
          <w:highlight w:val="white"/>
          <w:rtl w:val="0"/>
        </w:rPr>
        <w:t xml:space="preserve">· </w:t>
      </w:r>
      <w:r>
        <w:rPr>
          <w:sz w:val="21"/>
          <w:szCs w:val="21"/>
          <w:highlight w:val="white"/>
          <w:rtl w:val="0"/>
        </w:rPr>
        <w:t>Attributes provide additional information about an element</w:t>
      </w:r>
    </w:p>
    <w:p>
      <w:pPr>
        <w:ind w:left="720" w:hanging="360"/>
        <w:rPr>
          <w:sz w:val="21"/>
          <w:szCs w:val="21"/>
          <w:highlight w:val="white"/>
        </w:rPr>
      </w:pPr>
      <w:r>
        <w:rPr>
          <w:sz w:val="20"/>
          <w:szCs w:val="20"/>
          <w:highlight w:val="white"/>
          <w:rtl w:val="0"/>
        </w:rPr>
        <w:t xml:space="preserve">· </w:t>
      </w:r>
      <w:r>
        <w:rPr>
          <w:sz w:val="21"/>
          <w:szCs w:val="21"/>
          <w:highlight w:val="white"/>
          <w:rtl w:val="0"/>
        </w:rPr>
        <w:t>Attributes are always specified in the start tag</w:t>
      </w:r>
    </w:p>
    <w:p>
      <w:pPr>
        <w:ind w:left="720" w:hanging="360"/>
        <w:rPr>
          <w:sz w:val="21"/>
          <w:szCs w:val="21"/>
          <w:highlight w:val="white"/>
        </w:rPr>
      </w:pPr>
      <w:r>
        <w:rPr>
          <w:sz w:val="20"/>
          <w:szCs w:val="20"/>
          <w:highlight w:val="white"/>
          <w:rtl w:val="0"/>
        </w:rPr>
        <w:t xml:space="preserve">· </w:t>
      </w:r>
      <w:r>
        <w:rPr>
          <w:sz w:val="21"/>
          <w:szCs w:val="21"/>
          <w:highlight w:val="white"/>
          <w:rtl w:val="0"/>
        </w:rPr>
        <w:t>Attributes usually come in name/value pairs like: name="value"</w:t>
      </w:r>
    </w:p>
    <w:p>
      <w:pPr>
        <w:pStyle w:val="4"/>
        <w:keepNext w:val="0"/>
        <w:keepLines w:val="0"/>
        <w:spacing w:before="300" w:after="160"/>
        <w:rPr>
          <w:b/>
          <w:color w:val="000000"/>
          <w:sz w:val="27"/>
          <w:szCs w:val="27"/>
          <w:highlight w:val="white"/>
        </w:rPr>
      </w:pPr>
      <w:bookmarkStart w:id="100" w:name="_pj7ux8orpr3i" w:colFirst="0" w:colLast="0"/>
      <w:bookmarkEnd w:id="100"/>
      <w:r>
        <w:rPr>
          <w:b/>
          <w:color w:val="000000"/>
          <w:sz w:val="27"/>
          <w:szCs w:val="27"/>
          <w:highlight w:val="white"/>
          <w:rtl w:val="0"/>
        </w:rPr>
        <w:t>The alt Attribute</w:t>
      </w:r>
    </w:p>
    <w:p>
      <w:pPr>
        <w:spacing w:before="220" w:after="220"/>
        <w:rPr>
          <w:sz w:val="21"/>
          <w:szCs w:val="21"/>
          <w:highlight w:val="white"/>
        </w:rPr>
      </w:pPr>
      <w:r>
        <w:rPr>
          <w:sz w:val="21"/>
          <w:szCs w:val="21"/>
          <w:highlight w:val="white"/>
          <w:rtl w:val="0"/>
        </w:rPr>
        <w:t>The alt attribute specifies an alternative text to be used, when an image cannot be displayed. The value of the attribute can be read by screen readers.</w:t>
      </w:r>
    </w:p>
    <w:p>
      <w:pPr>
        <w:pStyle w:val="4"/>
        <w:keepNext w:val="0"/>
        <w:keepLines w:val="0"/>
        <w:spacing w:before="300" w:after="160"/>
        <w:rPr>
          <w:b/>
          <w:color w:val="000000"/>
          <w:sz w:val="27"/>
          <w:szCs w:val="27"/>
          <w:highlight w:val="white"/>
        </w:rPr>
      </w:pPr>
      <w:bookmarkStart w:id="101" w:name="_f3fna1osmjp" w:colFirst="0" w:colLast="0"/>
      <w:bookmarkEnd w:id="101"/>
      <w:r>
        <w:rPr>
          <w:b/>
          <w:color w:val="000000"/>
          <w:sz w:val="27"/>
          <w:szCs w:val="27"/>
          <w:highlight w:val="white"/>
          <w:rtl w:val="0"/>
        </w:rPr>
        <w:t>The style Attribute</w:t>
      </w:r>
    </w:p>
    <w:p>
      <w:pPr>
        <w:spacing w:before="220" w:after="220"/>
        <w:rPr>
          <w:sz w:val="21"/>
          <w:szCs w:val="21"/>
          <w:highlight w:val="white"/>
        </w:rPr>
      </w:pPr>
      <w:r>
        <w:rPr>
          <w:sz w:val="21"/>
          <w:szCs w:val="21"/>
          <w:highlight w:val="white"/>
          <w:rtl w:val="0"/>
        </w:rPr>
        <w:t>The style attribute is used to specify the styling of an element, like color, font, size etc.</w:t>
      </w:r>
    </w:p>
    <w:p>
      <w:pPr>
        <w:pStyle w:val="4"/>
        <w:keepNext w:val="0"/>
        <w:keepLines w:val="0"/>
        <w:spacing w:before="300" w:after="160"/>
        <w:rPr>
          <w:b/>
          <w:color w:val="000000"/>
          <w:sz w:val="27"/>
          <w:szCs w:val="27"/>
          <w:highlight w:val="white"/>
        </w:rPr>
      </w:pPr>
      <w:bookmarkStart w:id="102" w:name="_86h19pknt5jp" w:colFirst="0" w:colLast="0"/>
      <w:bookmarkEnd w:id="102"/>
      <w:r>
        <w:rPr>
          <w:b/>
          <w:color w:val="000000"/>
          <w:sz w:val="27"/>
          <w:szCs w:val="27"/>
          <w:highlight w:val="white"/>
          <w:rtl w:val="0"/>
        </w:rPr>
        <w:t>The title Attribute</w:t>
      </w:r>
    </w:p>
    <w:p>
      <w:pPr>
        <w:spacing w:before="220" w:after="220"/>
        <w:rPr>
          <w:sz w:val="21"/>
          <w:szCs w:val="21"/>
          <w:highlight w:val="white"/>
        </w:rPr>
      </w:pPr>
      <w:r>
        <w:rPr>
          <w:sz w:val="21"/>
          <w:szCs w:val="21"/>
          <w:highlight w:val="white"/>
          <w:rtl w:val="0"/>
        </w:rPr>
        <w:t xml:space="preserve">Here, a title attribute is added to the </w:t>
      </w:r>
    </w:p>
    <w:p>
      <w:pPr>
        <w:spacing w:before="220" w:after="220"/>
        <w:rPr>
          <w:sz w:val="21"/>
          <w:szCs w:val="21"/>
          <w:highlight w:val="white"/>
        </w:rPr>
      </w:pPr>
      <w:r>
        <w:rPr>
          <w:sz w:val="21"/>
          <w:szCs w:val="21"/>
          <w:highlight w:val="white"/>
          <w:rtl w:val="0"/>
        </w:rPr>
        <w:t>element. The value of the title attribute will be displayed as a tooltip when you mouse over the element.</w:t>
      </w:r>
    </w:p>
    <w:p>
      <w:pPr>
        <w:pStyle w:val="4"/>
        <w:keepNext w:val="0"/>
        <w:keepLines w:val="0"/>
        <w:spacing w:before="300" w:after="160"/>
        <w:rPr>
          <w:b/>
          <w:color w:val="000000"/>
          <w:sz w:val="27"/>
          <w:szCs w:val="27"/>
          <w:highlight w:val="white"/>
        </w:rPr>
      </w:pPr>
      <w:bookmarkStart w:id="103" w:name="_mdji7k2rfbh5" w:colFirst="0" w:colLast="0"/>
      <w:bookmarkEnd w:id="103"/>
      <w:r>
        <w:rPr>
          <w:b/>
          <w:color w:val="000000"/>
          <w:sz w:val="27"/>
          <w:szCs w:val="27"/>
          <w:highlight w:val="white"/>
          <w:rtl w:val="0"/>
        </w:rPr>
        <w:t>id</w:t>
      </w:r>
    </w:p>
    <w:p>
      <w:pPr>
        <w:spacing w:before="220" w:after="220"/>
        <w:rPr>
          <w:sz w:val="21"/>
          <w:szCs w:val="21"/>
          <w:highlight w:val="white"/>
        </w:rPr>
      </w:pPr>
      <w:r>
        <w:rPr>
          <w:sz w:val="21"/>
          <w:szCs w:val="21"/>
          <w:highlight w:val="white"/>
          <w:rtl w:val="0"/>
        </w:rPr>
        <w:t>Specifies a unique id for an element</w:t>
      </w:r>
    </w:p>
    <w:p>
      <w:pPr>
        <w:pStyle w:val="4"/>
        <w:keepNext w:val="0"/>
        <w:keepLines w:val="0"/>
        <w:spacing w:before="300" w:after="160"/>
        <w:rPr>
          <w:b/>
          <w:color w:val="000000"/>
          <w:sz w:val="27"/>
          <w:szCs w:val="27"/>
          <w:highlight w:val="white"/>
        </w:rPr>
      </w:pPr>
      <w:bookmarkStart w:id="104" w:name="_1pbha9ur0h19" w:colFirst="0" w:colLast="0"/>
      <w:bookmarkEnd w:id="104"/>
      <w:r>
        <w:rPr>
          <w:b/>
          <w:color w:val="000000"/>
          <w:sz w:val="27"/>
          <w:szCs w:val="27"/>
          <w:highlight w:val="white"/>
          <w:rtl w:val="0"/>
        </w:rPr>
        <w:t>src</w:t>
      </w:r>
    </w:p>
    <w:p>
      <w:pPr>
        <w:spacing w:before="220" w:after="220"/>
        <w:rPr>
          <w:sz w:val="21"/>
          <w:szCs w:val="21"/>
          <w:highlight w:val="white"/>
        </w:rPr>
      </w:pPr>
      <w:r>
        <w:rPr>
          <w:sz w:val="21"/>
          <w:szCs w:val="21"/>
          <w:highlight w:val="white"/>
          <w:rtl w:val="0"/>
        </w:rPr>
        <w:t>Specifies the URL (web address) for an image</w:t>
      </w:r>
    </w:p>
    <w:p>
      <w:pPr>
        <w:pStyle w:val="3"/>
        <w:keepNext w:val="0"/>
        <w:keepLines w:val="0"/>
        <w:spacing w:after="80"/>
        <w:rPr>
          <w:b/>
          <w:sz w:val="36"/>
          <w:szCs w:val="36"/>
        </w:rPr>
      </w:pPr>
      <w:bookmarkStart w:id="105" w:name="_oyk0bh8qy3zi" w:colFirst="0" w:colLast="0"/>
      <w:bookmarkEnd w:id="105"/>
      <w:r>
        <w:rPr>
          <w:b/>
          <w:sz w:val="36"/>
          <w:szCs w:val="36"/>
          <w:rtl w:val="0"/>
        </w:rPr>
        <w:t>20 Use CSS to hide HTML element:</w:t>
      </w:r>
    </w:p>
    <w:p>
      <w:pPr>
        <w:spacing w:before="220" w:after="220"/>
        <w:rPr>
          <w:sz w:val="21"/>
          <w:szCs w:val="21"/>
          <w:highlight w:val="white"/>
        </w:rPr>
      </w:pPr>
      <w:r>
        <w:rPr>
          <w:sz w:val="21"/>
          <w:szCs w:val="21"/>
          <w:highlight w:val="white"/>
          <w:rtl w:val="0"/>
        </w:rPr>
        <w:t>(1). visibility: hidden</w:t>
      </w:r>
    </w:p>
    <w:p>
      <w:pPr>
        <w:spacing w:before="220" w:after="220"/>
        <w:rPr>
          <w:sz w:val="21"/>
          <w:szCs w:val="21"/>
          <w:highlight w:val="white"/>
        </w:rPr>
      </w:pPr>
      <w:r>
        <w:rPr>
          <w:sz w:val="21"/>
          <w:szCs w:val="21"/>
          <w:highlight w:val="white"/>
          <w:rtl w:val="0"/>
        </w:rPr>
        <w:t>(2). opacity: 0</w:t>
      </w:r>
    </w:p>
    <w:p>
      <w:pPr>
        <w:spacing w:before="220" w:after="220"/>
        <w:rPr>
          <w:sz w:val="21"/>
          <w:szCs w:val="21"/>
          <w:highlight w:val="white"/>
        </w:rPr>
      </w:pPr>
      <w:r>
        <w:rPr>
          <w:sz w:val="21"/>
          <w:szCs w:val="21"/>
          <w:highlight w:val="white"/>
          <w:rtl w:val="0"/>
        </w:rPr>
        <w:t>(3). display:none</w:t>
      </w:r>
    </w:p>
    <w:p>
      <w:pPr>
        <w:spacing w:before="220" w:after="220"/>
        <w:rPr>
          <w:sz w:val="21"/>
          <w:szCs w:val="21"/>
          <w:highlight w:val="white"/>
        </w:rPr>
      </w:pPr>
      <w:r>
        <w:rPr>
          <w:sz w:val="21"/>
          <w:szCs w:val="21"/>
          <w:highlight w:val="white"/>
          <w:rtl w:val="0"/>
        </w:rPr>
        <w:t>(4). position:absolute, then adjust the top, left, bottom, right properties</w:t>
      </w:r>
    </w:p>
    <w:p>
      <w:pPr>
        <w:pStyle w:val="3"/>
        <w:keepNext w:val="0"/>
        <w:keepLines w:val="0"/>
        <w:spacing w:after="80"/>
        <w:rPr>
          <w:b/>
          <w:sz w:val="36"/>
          <w:szCs w:val="36"/>
        </w:rPr>
      </w:pPr>
      <w:bookmarkStart w:id="106" w:name="_nwss7zwwmwzl" w:colFirst="0" w:colLast="0"/>
      <w:bookmarkEnd w:id="106"/>
      <w:r>
        <w:rPr>
          <w:b/>
          <w:sz w:val="36"/>
          <w:szCs w:val="36"/>
          <w:rtl w:val="0"/>
        </w:rPr>
        <w:t>21 HTML Accessibility</w:t>
      </w:r>
    </w:p>
    <w:p>
      <w:pPr>
        <w:spacing w:before="220" w:after="220"/>
        <w:rPr>
          <w:sz w:val="21"/>
          <w:szCs w:val="21"/>
          <w:highlight w:val="white"/>
        </w:rPr>
      </w:pPr>
      <w:r>
        <w:rPr>
          <w:sz w:val="21"/>
          <w:szCs w:val="21"/>
          <w:highlight w:val="white"/>
          <w:rtl w:val="0"/>
        </w:rPr>
        <w:t>Make your HTML code as semantic as possible, so that the code is easy to understand for visitors and screen readers.</w:t>
      </w:r>
    </w:p>
    <w:p>
      <w:pPr>
        <w:pStyle w:val="4"/>
        <w:keepNext w:val="0"/>
        <w:keepLines w:val="0"/>
        <w:spacing w:before="300" w:after="160"/>
        <w:rPr>
          <w:b/>
          <w:color w:val="000000"/>
          <w:sz w:val="27"/>
          <w:szCs w:val="27"/>
          <w:highlight w:val="white"/>
        </w:rPr>
      </w:pPr>
      <w:bookmarkStart w:id="107" w:name="_rdvqm3j0xxem" w:colFirst="0" w:colLast="0"/>
      <w:bookmarkEnd w:id="107"/>
      <w:r>
        <w:rPr>
          <w:b/>
          <w:color w:val="000000"/>
          <w:sz w:val="27"/>
          <w:szCs w:val="27"/>
          <w:highlight w:val="white"/>
          <w:rtl w:val="0"/>
        </w:rPr>
        <w:t>Semantic HTML</w:t>
      </w:r>
    </w:p>
    <w:p>
      <w:pPr>
        <w:spacing w:before="220" w:after="220"/>
        <w:rPr>
          <w:sz w:val="21"/>
          <w:szCs w:val="21"/>
          <w:highlight w:val="white"/>
        </w:rPr>
      </w:pPr>
      <w:r>
        <w:rPr>
          <w:sz w:val="21"/>
          <w:szCs w:val="21"/>
          <w:highlight w:val="white"/>
          <w:rtl w:val="0"/>
        </w:rPr>
        <w:t>Semantic HTML gives context to screen readers, which read the contents of a web page out loud.</w:t>
      </w:r>
    </w:p>
    <w:p>
      <w:pPr>
        <w:spacing w:before="220" w:after="220"/>
        <w:rPr>
          <w:sz w:val="21"/>
          <w:szCs w:val="21"/>
          <w:highlight w:val="white"/>
        </w:rPr>
      </w:pPr>
      <w:r>
        <w:rPr>
          <w:sz w:val="21"/>
          <w:szCs w:val="21"/>
          <w:highlight w:val="white"/>
          <w:rtl w:val="0"/>
        </w:rPr>
        <w:t>Examples of semantic elements: form, table, and article - Clearly defines its content.</w:t>
      </w:r>
    </w:p>
    <w:p>
      <w:pPr>
        <w:pStyle w:val="4"/>
        <w:keepNext w:val="0"/>
        <w:keepLines w:val="0"/>
        <w:spacing w:before="300" w:after="160"/>
        <w:rPr>
          <w:b/>
          <w:color w:val="000000"/>
          <w:sz w:val="27"/>
          <w:szCs w:val="27"/>
          <w:highlight w:val="white"/>
        </w:rPr>
      </w:pPr>
      <w:bookmarkStart w:id="108" w:name="_xu3cqoef8lb6" w:colFirst="0" w:colLast="0"/>
      <w:bookmarkEnd w:id="108"/>
      <w:r>
        <w:rPr>
          <w:b/>
          <w:color w:val="000000"/>
          <w:sz w:val="27"/>
          <w:szCs w:val="27"/>
          <w:highlight w:val="white"/>
          <w:rtl w:val="0"/>
        </w:rPr>
        <w:t>Alternative Text</w:t>
      </w:r>
    </w:p>
    <w:p>
      <w:pPr>
        <w:spacing w:before="220" w:after="220"/>
        <w:rPr>
          <w:sz w:val="21"/>
          <w:szCs w:val="21"/>
          <w:highlight w:val="white"/>
        </w:rPr>
      </w:pPr>
      <w:r>
        <w:rPr>
          <w:sz w:val="21"/>
          <w:szCs w:val="21"/>
          <w:highlight w:val="white"/>
          <w:rtl w:val="0"/>
        </w:rPr>
        <w:t>The alt attribute provides an alternate text for an image, if the user for some reason cannot view it (because of slow connection, an error in the src attribute, or if the user uses a screen reader).</w:t>
      </w:r>
    </w:p>
    <w:p>
      <w:pPr>
        <w:spacing w:before="220" w:after="220"/>
        <w:rPr>
          <w:sz w:val="21"/>
          <w:szCs w:val="21"/>
          <w:highlight w:val="white"/>
        </w:rPr>
      </w:pPr>
      <w:r>
        <w:rPr>
          <w:sz w:val="21"/>
          <w:szCs w:val="21"/>
          <w:highlight w:val="white"/>
          <w:rtl w:val="0"/>
        </w:rPr>
        <w:t>The value of the alt attribute should describe the image:</w:t>
      </w:r>
    </w:p>
    <w:p>
      <w:pPr>
        <w:spacing w:before="220" w:after="220"/>
        <w:rPr>
          <w:sz w:val="21"/>
          <w:szCs w:val="21"/>
          <w:highlight w:val="white"/>
        </w:rPr>
      </w:pPr>
      <w:r>
        <w:rPr>
          <w:sz w:val="21"/>
          <w:szCs w:val="21"/>
          <w:highlight w:val="white"/>
          <w:rtl w:val="0"/>
        </w:rPr>
        <w:t>If a browser cannot find an image, it will display the value of the alt attribute</w:t>
      </w:r>
    </w:p>
    <w:p>
      <w:pPr>
        <w:pStyle w:val="4"/>
        <w:keepNext w:val="0"/>
        <w:keepLines w:val="0"/>
        <w:spacing w:before="300" w:after="160"/>
        <w:rPr>
          <w:b/>
          <w:color w:val="000000"/>
          <w:sz w:val="27"/>
          <w:szCs w:val="27"/>
          <w:highlight w:val="white"/>
        </w:rPr>
      </w:pPr>
      <w:bookmarkStart w:id="109" w:name="_6qrasbfsykm1" w:colFirst="0" w:colLast="0"/>
      <w:bookmarkEnd w:id="109"/>
      <w:r>
        <w:rPr>
          <w:b/>
          <w:color w:val="000000"/>
          <w:sz w:val="27"/>
          <w:szCs w:val="27"/>
          <w:highlight w:val="white"/>
          <w:rtl w:val="0"/>
        </w:rPr>
        <w:t>Link Titles</w:t>
      </w:r>
    </w:p>
    <w:p>
      <w:pPr>
        <w:spacing w:before="220" w:after="220"/>
        <w:rPr>
          <w:sz w:val="21"/>
          <w:szCs w:val="21"/>
          <w:highlight w:val="white"/>
        </w:rPr>
      </w:pPr>
      <w:r>
        <w:rPr>
          <w:sz w:val="21"/>
          <w:szCs w:val="21"/>
          <w:highlight w:val="white"/>
          <w:rtl w:val="0"/>
        </w:rPr>
        <w:t>The title attribute specifies extra information about an element. The information is most often shown as a tooltip text when the mouse moves over the element.</w:t>
      </w:r>
    </w:p>
    <w:p>
      <w:pPr>
        <w:pStyle w:val="4"/>
        <w:keepNext w:val="0"/>
        <w:keepLines w:val="0"/>
        <w:spacing w:before="300" w:after="160"/>
        <w:rPr>
          <w:b/>
          <w:color w:val="000000"/>
          <w:sz w:val="27"/>
          <w:szCs w:val="27"/>
          <w:highlight w:val="white"/>
        </w:rPr>
      </w:pPr>
      <w:bookmarkStart w:id="110" w:name="_940k5b6oeolb" w:colFirst="0" w:colLast="0"/>
      <w:bookmarkEnd w:id="110"/>
      <w:r>
        <w:rPr>
          <w:b/>
          <w:color w:val="000000"/>
          <w:sz w:val="27"/>
          <w:szCs w:val="27"/>
          <w:highlight w:val="white"/>
          <w:rtl w:val="0"/>
        </w:rPr>
        <w:t>Declare the Language</w:t>
      </w:r>
    </w:p>
    <w:p>
      <w:pPr>
        <w:spacing w:before="220" w:after="220"/>
        <w:rPr>
          <w:sz w:val="21"/>
          <w:szCs w:val="21"/>
          <w:highlight w:val="white"/>
        </w:rPr>
      </w:pPr>
      <w:r>
        <w:rPr>
          <w:sz w:val="21"/>
          <w:szCs w:val="21"/>
          <w:highlight w:val="white"/>
          <w:rtl w:val="0"/>
        </w:rPr>
        <w:t>Declaring a language is important for screen readers and search engines, and is declared with the lang attribute. Use the following to show a web page in English</w:t>
      </w:r>
    </w:p>
    <w:p>
      <w:pPr>
        <w:pStyle w:val="3"/>
        <w:keepNext w:val="0"/>
        <w:keepLines w:val="0"/>
        <w:spacing w:after="80"/>
        <w:rPr>
          <w:b/>
          <w:sz w:val="36"/>
          <w:szCs w:val="36"/>
        </w:rPr>
      </w:pPr>
      <w:bookmarkStart w:id="111" w:name="_trn9eg9gxx0d" w:colFirst="0" w:colLast="0"/>
      <w:bookmarkEnd w:id="111"/>
      <w:r>
        <w:rPr>
          <w:b/>
          <w:sz w:val="36"/>
          <w:szCs w:val="36"/>
          <w:rtl w:val="0"/>
        </w:rPr>
        <w:t>22 Bootstrap Grid System</w:t>
      </w:r>
    </w:p>
    <w:p>
      <w:pPr>
        <w:spacing w:before="220" w:after="220"/>
        <w:rPr>
          <w:sz w:val="21"/>
          <w:szCs w:val="21"/>
          <w:highlight w:val="white"/>
        </w:rPr>
      </w:pPr>
      <w:r>
        <w:rPr>
          <w:sz w:val="21"/>
          <w:szCs w:val="21"/>
          <w:highlight w:val="white"/>
          <w:rtl w:val="0"/>
        </w:rPr>
        <w:t xml:space="preserve">Bootstrap's grid system allows up to </w:t>
      </w:r>
      <w:r>
        <w:rPr>
          <w:color w:val="CC0000"/>
          <w:sz w:val="21"/>
          <w:szCs w:val="21"/>
          <w:highlight w:val="white"/>
          <w:rtl w:val="0"/>
        </w:rPr>
        <w:t>12 columns</w:t>
      </w:r>
      <w:r>
        <w:rPr>
          <w:sz w:val="21"/>
          <w:szCs w:val="21"/>
          <w:highlight w:val="white"/>
          <w:rtl w:val="0"/>
        </w:rPr>
        <w:t xml:space="preserve"> across the page.</w:t>
      </w:r>
    </w:p>
    <w:p>
      <w:pPr>
        <w:spacing w:before="220" w:after="220"/>
        <w:rPr>
          <w:sz w:val="21"/>
          <w:szCs w:val="21"/>
          <w:highlight w:val="white"/>
        </w:rPr>
      </w:pPr>
      <w:r>
        <w:rPr>
          <w:sz w:val="21"/>
          <w:szCs w:val="21"/>
          <w:highlight w:val="white"/>
          <w:rtl w:val="0"/>
        </w:rPr>
        <w:t xml:space="preserve">Bootstrap grid system is robust flexbox grid to build responsive layouts of all shapes and sizes. </w:t>
      </w:r>
    </w:p>
    <w:p>
      <w:pPr>
        <w:spacing w:before="220" w:after="220"/>
        <w:rPr>
          <w:sz w:val="21"/>
          <w:szCs w:val="21"/>
          <w:highlight w:val="white"/>
        </w:rPr>
      </w:pPr>
      <w:r>
        <w:rPr>
          <w:sz w:val="21"/>
          <w:szCs w:val="21"/>
          <w:highlight w:val="white"/>
          <w:rtl w:val="0"/>
        </w:rPr>
        <w:t>Bootstrap’s grid system uses a set of containers, rows, and columns to layout and align content. It’s developed with flexbox and is fully responsive. Below is a Bootstrap grid system example and an in-depth look at how the grid comes together.</w:t>
      </w:r>
    </w:p>
    <w:p>
      <w:pPr>
        <w:spacing w:before="220" w:after="220"/>
        <w:rPr>
          <w:sz w:val="21"/>
          <w:szCs w:val="21"/>
          <w:highlight w:val="white"/>
        </w:rPr>
      </w:pPr>
      <w:r>
        <w:rPr>
          <w:sz w:val="21"/>
          <w:szCs w:val="21"/>
          <w:highlight w:val="white"/>
          <w:rtl w:val="0"/>
        </w:rPr>
        <w:t>Grid Classes</w:t>
      </w:r>
    </w:p>
    <w:p>
      <w:pPr>
        <w:spacing w:before="220" w:after="220"/>
        <w:rPr>
          <w:sz w:val="21"/>
          <w:szCs w:val="21"/>
          <w:highlight w:val="white"/>
        </w:rPr>
      </w:pPr>
      <w:r>
        <w:rPr>
          <w:sz w:val="21"/>
          <w:szCs w:val="21"/>
          <w:highlight w:val="white"/>
          <w:rtl w:val="0"/>
        </w:rPr>
        <w:t>The Bootstrap grid system has four classes:</w:t>
      </w:r>
    </w:p>
    <w:p>
      <w:pPr>
        <w:ind w:left="720" w:hanging="360"/>
        <w:rPr>
          <w:sz w:val="21"/>
          <w:szCs w:val="21"/>
          <w:highlight w:val="white"/>
        </w:rPr>
      </w:pPr>
      <w:r>
        <w:rPr>
          <w:sz w:val="20"/>
          <w:szCs w:val="20"/>
          <w:highlight w:val="white"/>
          <w:rtl w:val="0"/>
        </w:rPr>
        <w:t xml:space="preserve">· </w:t>
      </w:r>
      <w:r>
        <w:rPr>
          <w:sz w:val="21"/>
          <w:szCs w:val="21"/>
          <w:highlight w:val="white"/>
          <w:rtl w:val="0"/>
        </w:rPr>
        <w:t>xs (for phones - screens less than 768px wide)</w:t>
      </w:r>
    </w:p>
    <w:p>
      <w:pPr>
        <w:ind w:left="720" w:hanging="360"/>
        <w:rPr>
          <w:sz w:val="21"/>
          <w:szCs w:val="21"/>
          <w:highlight w:val="white"/>
        </w:rPr>
      </w:pPr>
      <w:r>
        <w:rPr>
          <w:sz w:val="20"/>
          <w:szCs w:val="20"/>
          <w:highlight w:val="white"/>
          <w:rtl w:val="0"/>
        </w:rPr>
        <w:t xml:space="preserve">· </w:t>
      </w:r>
      <w:r>
        <w:rPr>
          <w:sz w:val="21"/>
          <w:szCs w:val="21"/>
          <w:highlight w:val="white"/>
          <w:rtl w:val="0"/>
        </w:rPr>
        <w:t>sm (for tablets - screens equal to or greater than 768px wide)</w:t>
      </w:r>
    </w:p>
    <w:p>
      <w:pPr>
        <w:ind w:left="720" w:hanging="360"/>
        <w:rPr>
          <w:sz w:val="21"/>
          <w:szCs w:val="21"/>
          <w:highlight w:val="white"/>
        </w:rPr>
      </w:pPr>
      <w:r>
        <w:rPr>
          <w:sz w:val="20"/>
          <w:szCs w:val="20"/>
          <w:highlight w:val="white"/>
          <w:rtl w:val="0"/>
        </w:rPr>
        <w:t xml:space="preserve">· </w:t>
      </w:r>
      <w:r>
        <w:rPr>
          <w:sz w:val="21"/>
          <w:szCs w:val="21"/>
          <w:highlight w:val="white"/>
          <w:rtl w:val="0"/>
        </w:rPr>
        <w:t>md (for small laptops - screens equal to or greater than 992px wide)</w:t>
      </w:r>
    </w:p>
    <w:p>
      <w:pPr>
        <w:ind w:left="720" w:hanging="360"/>
        <w:rPr>
          <w:sz w:val="21"/>
          <w:szCs w:val="21"/>
          <w:highlight w:val="white"/>
        </w:rPr>
      </w:pPr>
      <w:r>
        <w:rPr>
          <w:sz w:val="20"/>
          <w:szCs w:val="20"/>
          <w:highlight w:val="white"/>
          <w:rtl w:val="0"/>
        </w:rPr>
        <w:t xml:space="preserve">· </w:t>
      </w:r>
      <w:r>
        <w:rPr>
          <w:sz w:val="21"/>
          <w:szCs w:val="21"/>
          <w:highlight w:val="white"/>
          <w:rtl w:val="0"/>
        </w:rPr>
        <w:t>lg (for laptops and desktops - screens equal to or greater than 1200px wide)</w:t>
      </w:r>
    </w:p>
    <w:p>
      <w:pPr>
        <w:pStyle w:val="3"/>
        <w:keepNext w:val="0"/>
        <w:keepLines w:val="0"/>
        <w:spacing w:after="80"/>
        <w:rPr>
          <w:b/>
          <w:sz w:val="36"/>
          <w:szCs w:val="36"/>
        </w:rPr>
      </w:pPr>
      <w:bookmarkStart w:id="112" w:name="_7p0foad2h80i" w:colFirst="0" w:colLast="0"/>
      <w:bookmarkEnd w:id="112"/>
      <w:r>
        <w:rPr>
          <w:b/>
          <w:sz w:val="36"/>
          <w:szCs w:val="36"/>
          <w:rtl w:val="0"/>
        </w:rPr>
        <w:t>23 ID and Classes</w:t>
      </w:r>
    </w:p>
    <w:p>
      <w:pPr>
        <w:spacing w:before="220" w:after="220"/>
        <w:rPr>
          <w:sz w:val="21"/>
          <w:szCs w:val="21"/>
          <w:highlight w:val="white"/>
        </w:rPr>
      </w:pPr>
      <w:r>
        <w:rPr>
          <w:sz w:val="21"/>
          <w:szCs w:val="21"/>
          <w:highlight w:val="white"/>
          <w:rtl w:val="0"/>
        </w:rPr>
        <w:t>ID's are unique</w:t>
      </w:r>
    </w:p>
    <w:p>
      <w:pPr>
        <w:ind w:left="720" w:hanging="360"/>
        <w:rPr>
          <w:sz w:val="21"/>
          <w:szCs w:val="21"/>
          <w:highlight w:val="white"/>
        </w:rPr>
      </w:pPr>
      <w:r>
        <w:rPr>
          <w:sz w:val="20"/>
          <w:szCs w:val="20"/>
          <w:highlight w:val="white"/>
          <w:rtl w:val="0"/>
        </w:rPr>
        <w:t xml:space="preserve">· </w:t>
      </w:r>
      <w:r>
        <w:rPr>
          <w:sz w:val="21"/>
          <w:szCs w:val="21"/>
          <w:highlight w:val="white"/>
          <w:rtl w:val="0"/>
        </w:rPr>
        <w:t>Each element can have only one ID</w:t>
      </w:r>
    </w:p>
    <w:p>
      <w:pPr>
        <w:ind w:left="720" w:hanging="360"/>
        <w:rPr>
          <w:sz w:val="21"/>
          <w:szCs w:val="21"/>
          <w:highlight w:val="white"/>
        </w:rPr>
      </w:pPr>
      <w:r>
        <w:rPr>
          <w:sz w:val="20"/>
          <w:szCs w:val="20"/>
          <w:highlight w:val="white"/>
          <w:rtl w:val="0"/>
        </w:rPr>
        <w:t xml:space="preserve">· </w:t>
      </w:r>
      <w:r>
        <w:rPr>
          <w:sz w:val="21"/>
          <w:szCs w:val="21"/>
          <w:highlight w:val="white"/>
          <w:rtl w:val="0"/>
        </w:rPr>
        <w:t>Each page can have only one element with that ID</w:t>
      </w:r>
    </w:p>
    <w:p>
      <w:pPr>
        <w:spacing w:before="220" w:after="220"/>
        <w:rPr>
          <w:sz w:val="21"/>
          <w:szCs w:val="21"/>
          <w:highlight w:val="white"/>
        </w:rPr>
      </w:pPr>
      <w:r>
        <w:rPr>
          <w:sz w:val="21"/>
          <w:szCs w:val="21"/>
          <w:highlight w:val="white"/>
          <w:rtl w:val="0"/>
        </w:rPr>
        <w:t>Classes are NOT unique</w:t>
      </w:r>
    </w:p>
    <w:p>
      <w:pPr>
        <w:ind w:left="720" w:hanging="360"/>
        <w:rPr>
          <w:sz w:val="21"/>
          <w:szCs w:val="21"/>
          <w:highlight w:val="white"/>
        </w:rPr>
      </w:pPr>
      <w:r>
        <w:rPr>
          <w:sz w:val="20"/>
          <w:szCs w:val="20"/>
          <w:highlight w:val="white"/>
          <w:rtl w:val="0"/>
        </w:rPr>
        <w:t xml:space="preserve">· </w:t>
      </w:r>
      <w:r>
        <w:rPr>
          <w:sz w:val="21"/>
          <w:szCs w:val="21"/>
          <w:highlight w:val="white"/>
          <w:rtl w:val="0"/>
        </w:rPr>
        <w:t>You can use the same class on multiple elements.</w:t>
      </w:r>
    </w:p>
    <w:p>
      <w:pPr>
        <w:ind w:left="720" w:hanging="360"/>
        <w:rPr>
          <w:sz w:val="21"/>
          <w:szCs w:val="21"/>
          <w:highlight w:val="white"/>
        </w:rPr>
      </w:pPr>
      <w:r>
        <w:rPr>
          <w:sz w:val="20"/>
          <w:szCs w:val="20"/>
          <w:highlight w:val="white"/>
          <w:rtl w:val="0"/>
        </w:rPr>
        <w:t xml:space="preserve">· </w:t>
      </w:r>
      <w:r>
        <w:rPr>
          <w:sz w:val="21"/>
          <w:szCs w:val="21"/>
          <w:highlight w:val="white"/>
          <w:rtl w:val="0"/>
        </w:rPr>
        <w:t>You can use multiple classes on the same element.</w:t>
      </w:r>
    </w:p>
    <w:p>
      <w:pPr>
        <w:pStyle w:val="3"/>
        <w:keepNext w:val="0"/>
        <w:keepLines w:val="0"/>
        <w:spacing w:after="80"/>
        <w:rPr>
          <w:b/>
          <w:sz w:val="36"/>
          <w:szCs w:val="36"/>
        </w:rPr>
      </w:pPr>
      <w:bookmarkStart w:id="113" w:name="_s45rvgho8lg2" w:colFirst="0" w:colLast="0"/>
      <w:bookmarkEnd w:id="113"/>
      <w:r>
        <w:rPr>
          <w:b/>
          <w:sz w:val="36"/>
          <w:szCs w:val="36"/>
          <w:rtl w:val="0"/>
        </w:rPr>
        <w:t>24 3 way to add css</w:t>
      </w:r>
    </w:p>
    <w:p>
      <w:pPr>
        <w:spacing w:before="220" w:after="220"/>
        <w:rPr>
          <w:sz w:val="21"/>
          <w:szCs w:val="21"/>
          <w:highlight w:val="white"/>
        </w:rPr>
      </w:pPr>
      <w:r>
        <w:rPr>
          <w:sz w:val="21"/>
          <w:szCs w:val="21"/>
          <w:highlight w:val="white"/>
          <w:rtl w:val="0"/>
        </w:rPr>
        <w:t>There are three ways of inserting a style sheet:</w:t>
      </w:r>
    </w:p>
    <w:p>
      <w:pPr>
        <w:ind w:left="720" w:hanging="360"/>
        <w:rPr>
          <w:sz w:val="21"/>
          <w:szCs w:val="21"/>
          <w:highlight w:val="white"/>
        </w:rPr>
      </w:pPr>
      <w:r>
        <w:rPr>
          <w:sz w:val="20"/>
          <w:szCs w:val="20"/>
          <w:highlight w:val="white"/>
          <w:rtl w:val="0"/>
        </w:rPr>
        <w:t xml:space="preserve">· </w:t>
      </w:r>
      <w:r>
        <w:rPr>
          <w:sz w:val="21"/>
          <w:szCs w:val="21"/>
          <w:highlight w:val="white"/>
          <w:rtl w:val="0"/>
        </w:rPr>
        <w:t>External style sheet</w:t>
      </w:r>
    </w:p>
    <w:p>
      <w:pPr>
        <w:spacing w:before="220" w:after="220"/>
        <w:rPr>
          <w:sz w:val="21"/>
          <w:szCs w:val="21"/>
          <w:highlight w:val="white"/>
        </w:rPr>
      </w:pPr>
      <w:r>
        <w:rPr>
          <w:sz w:val="21"/>
          <w:szCs w:val="21"/>
          <w:highlight w:val="white"/>
          <w:rtl w:val="0"/>
        </w:rPr>
        <w:t>Each page must include a reference to the external style sheet file inside the link element. The link element goes inside the head section:</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Example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&lt;head&gt;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&lt;link rel="stylesheet" type="text/css" href="mystyle.css"&gt;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&lt;/head&gt;</w:t>
      </w:r>
    </w:p>
    <w:p>
      <w:pPr>
        <w:ind w:left="720" w:hanging="360"/>
        <w:rPr>
          <w:sz w:val="21"/>
          <w:szCs w:val="21"/>
          <w:highlight w:val="white"/>
        </w:rPr>
      </w:pPr>
      <w:r>
        <w:rPr>
          <w:sz w:val="20"/>
          <w:szCs w:val="20"/>
          <w:highlight w:val="white"/>
          <w:rtl w:val="0"/>
        </w:rPr>
        <w:t xml:space="preserve">· </w:t>
      </w:r>
      <w:r>
        <w:rPr>
          <w:sz w:val="21"/>
          <w:szCs w:val="21"/>
          <w:highlight w:val="white"/>
          <w:rtl w:val="0"/>
        </w:rPr>
        <w:t>Internal style sheet</w:t>
      </w:r>
    </w:p>
    <w:p>
      <w:pPr>
        <w:spacing w:before="220" w:after="220"/>
        <w:rPr>
          <w:sz w:val="21"/>
          <w:szCs w:val="21"/>
          <w:highlight w:val="white"/>
        </w:rPr>
      </w:pPr>
      <w:r>
        <w:rPr>
          <w:sz w:val="21"/>
          <w:szCs w:val="21"/>
          <w:highlight w:val="white"/>
          <w:rtl w:val="0"/>
        </w:rPr>
        <w:t>An internal style sheet may be used if one single page has a unique style.</w:t>
      </w:r>
    </w:p>
    <w:p>
      <w:pPr>
        <w:spacing w:before="220" w:after="220"/>
        <w:rPr>
          <w:sz w:val="21"/>
          <w:szCs w:val="21"/>
          <w:highlight w:val="white"/>
        </w:rPr>
      </w:pPr>
      <w:r>
        <w:rPr>
          <w:sz w:val="21"/>
          <w:szCs w:val="21"/>
          <w:highlight w:val="white"/>
          <w:rtl w:val="0"/>
        </w:rPr>
        <w:t>Internal styles are defined within the style element, inside the head section of an HTML page</w:t>
      </w:r>
    </w:p>
    <w:p>
      <w:pPr>
        <w:ind w:left="720" w:hanging="360"/>
        <w:rPr>
          <w:sz w:val="21"/>
          <w:szCs w:val="21"/>
          <w:highlight w:val="white"/>
        </w:rPr>
      </w:pPr>
      <w:r>
        <w:rPr>
          <w:sz w:val="20"/>
          <w:szCs w:val="20"/>
          <w:highlight w:val="white"/>
          <w:rtl w:val="0"/>
        </w:rPr>
        <w:t xml:space="preserve">· </w:t>
      </w:r>
      <w:r>
        <w:rPr>
          <w:sz w:val="21"/>
          <w:szCs w:val="21"/>
          <w:highlight w:val="white"/>
          <w:rtl w:val="0"/>
        </w:rPr>
        <w:t>Inline style</w:t>
      </w:r>
    </w:p>
    <w:p>
      <w:pPr>
        <w:spacing w:before="220" w:after="220"/>
        <w:rPr>
          <w:sz w:val="21"/>
          <w:szCs w:val="21"/>
          <w:highlight w:val="white"/>
        </w:rPr>
      </w:pPr>
      <w:r>
        <w:rPr>
          <w:sz w:val="21"/>
          <w:szCs w:val="21"/>
          <w:highlight w:val="white"/>
          <w:rtl w:val="0"/>
        </w:rPr>
        <w:t>An inline style may be used to apply a unique style for a single element.</w:t>
      </w:r>
    </w:p>
    <w:p>
      <w:pPr>
        <w:spacing w:before="220" w:after="220"/>
        <w:rPr>
          <w:sz w:val="21"/>
          <w:szCs w:val="21"/>
          <w:highlight w:val="white"/>
        </w:rPr>
      </w:pPr>
      <w:r>
        <w:rPr>
          <w:sz w:val="21"/>
          <w:szCs w:val="21"/>
          <w:highlight w:val="white"/>
          <w:rtl w:val="0"/>
        </w:rPr>
        <w:t>To use inline styles, add the style attribute to the relevant element. The style attribute can contain any CSS property.</w:t>
      </w:r>
    </w:p>
    <w:p>
      <w:pPr>
        <w:spacing w:before="220" w:after="220"/>
        <w:rPr>
          <w:sz w:val="21"/>
          <w:szCs w:val="21"/>
          <w:highlight w:val="white"/>
        </w:rPr>
      </w:pPr>
      <w:r>
        <w:rPr>
          <w:sz w:val="21"/>
          <w:szCs w:val="21"/>
          <w:highlight w:val="white"/>
          <w:rtl w:val="0"/>
        </w:rPr>
        <w:t>What style will be used when there is more than one style specified for an HTML element?</w:t>
      </w:r>
    </w:p>
    <w:p>
      <w:pPr>
        <w:spacing w:before="220" w:after="220"/>
        <w:rPr>
          <w:sz w:val="21"/>
          <w:szCs w:val="21"/>
          <w:highlight w:val="white"/>
        </w:rPr>
      </w:pPr>
      <w:r>
        <w:rPr>
          <w:sz w:val="21"/>
          <w:szCs w:val="21"/>
          <w:highlight w:val="white"/>
          <w:rtl w:val="0"/>
        </w:rPr>
        <w:t>All the styles in a page will "cascade" into a new "virtual" style sheet by the following rules, where number one has the highest priority:</w:t>
      </w:r>
    </w:p>
    <w:p>
      <w:pPr>
        <w:spacing w:before="220" w:after="220"/>
        <w:rPr>
          <w:sz w:val="21"/>
          <w:szCs w:val="21"/>
          <w:highlight w:val="white"/>
        </w:rPr>
      </w:pPr>
      <w:r>
        <w:rPr>
          <w:sz w:val="21"/>
          <w:szCs w:val="21"/>
          <w:highlight w:val="white"/>
          <w:rtl w:val="0"/>
        </w:rPr>
        <w:t>1.Inline style (inside an HTML element)</w:t>
      </w:r>
    </w:p>
    <w:p>
      <w:pPr>
        <w:spacing w:before="220" w:after="220"/>
        <w:rPr>
          <w:sz w:val="21"/>
          <w:szCs w:val="21"/>
          <w:highlight w:val="white"/>
        </w:rPr>
      </w:pPr>
      <w:r>
        <w:rPr>
          <w:sz w:val="21"/>
          <w:szCs w:val="21"/>
          <w:highlight w:val="white"/>
          <w:rtl w:val="0"/>
        </w:rPr>
        <w:t>2.External and internal style sheets (in the head section)</w:t>
      </w:r>
    </w:p>
    <w:p>
      <w:pPr>
        <w:spacing w:before="220" w:after="220"/>
        <w:rPr>
          <w:sz w:val="21"/>
          <w:szCs w:val="21"/>
          <w:highlight w:val="white"/>
        </w:rPr>
      </w:pPr>
      <w:r>
        <w:rPr>
          <w:sz w:val="21"/>
          <w:szCs w:val="21"/>
          <w:highlight w:val="white"/>
          <w:rtl w:val="0"/>
        </w:rPr>
        <w:t>3.Browser default</w:t>
      </w:r>
    </w:p>
    <w:p>
      <w:pPr>
        <w:spacing w:before="220" w:after="220"/>
        <w:rPr>
          <w:sz w:val="21"/>
          <w:szCs w:val="21"/>
          <w:highlight w:val="white"/>
        </w:rPr>
      </w:pPr>
      <w:r>
        <w:rPr>
          <w:sz w:val="21"/>
          <w:szCs w:val="21"/>
          <w:highlight w:val="white"/>
          <w:rtl w:val="0"/>
        </w:rPr>
        <w:t>So, an inline style has the highest priority, and will override external and internal styles and browser defaults.</w:t>
      </w:r>
    </w:p>
    <w:p>
      <w:pPr>
        <w:pStyle w:val="3"/>
        <w:keepNext w:val="0"/>
        <w:keepLines w:val="0"/>
        <w:spacing w:after="80"/>
        <w:rPr>
          <w:b/>
          <w:sz w:val="36"/>
          <w:szCs w:val="36"/>
        </w:rPr>
      </w:pPr>
      <w:bookmarkStart w:id="114" w:name="_wmf15c26bxpg" w:colFirst="0" w:colLast="0"/>
      <w:bookmarkEnd w:id="114"/>
      <w:r>
        <w:rPr>
          <w:b/>
          <w:sz w:val="36"/>
          <w:szCs w:val="36"/>
          <w:rtl w:val="0"/>
        </w:rPr>
        <w:t>25 Difference between span&amp;div?</w:t>
      </w:r>
    </w:p>
    <w:p>
      <w:pPr>
        <w:spacing w:before="220" w:after="220"/>
        <w:rPr>
          <w:sz w:val="21"/>
          <w:szCs w:val="21"/>
          <w:highlight w:val="white"/>
        </w:rPr>
      </w:pPr>
      <w:r>
        <w:rPr>
          <w:sz w:val="21"/>
          <w:szCs w:val="21"/>
          <w:highlight w:val="white"/>
          <w:rtl w:val="0"/>
        </w:rPr>
        <w:t>div is a block element, span is inline element.</w:t>
      </w:r>
    </w:p>
    <w:p>
      <w:pPr>
        <w:spacing w:before="220" w:after="220"/>
        <w:rPr>
          <w:sz w:val="21"/>
          <w:szCs w:val="21"/>
          <w:highlight w:val="white"/>
        </w:rPr>
      </w:pPr>
      <w:r>
        <w:rPr>
          <w:sz w:val="21"/>
          <w:szCs w:val="21"/>
          <w:highlight w:val="white"/>
          <w:rtl w:val="0"/>
        </w:rPr>
        <w:t>This means that to use them semantically, divs should be used to wrap sections of a document, while spans should be used to wrap small portions of text, images, etc.</w:t>
      </w:r>
    </w:p>
    <w:p>
      <w:pPr>
        <w:pStyle w:val="4"/>
        <w:keepNext w:val="0"/>
        <w:keepLines w:val="0"/>
        <w:spacing w:before="300" w:after="160"/>
        <w:rPr>
          <w:b/>
          <w:color w:val="000000"/>
          <w:sz w:val="27"/>
          <w:szCs w:val="27"/>
          <w:highlight w:val="white"/>
        </w:rPr>
      </w:pPr>
      <w:bookmarkStart w:id="115" w:name="_ywll9cplel6b" w:colFirst="0" w:colLast="0"/>
      <w:bookmarkEnd w:id="115"/>
      <w:r>
        <w:rPr>
          <w:b/>
          <w:color w:val="000000"/>
          <w:sz w:val="27"/>
          <w:szCs w:val="27"/>
          <w:highlight w:val="white"/>
          <w:rtl w:val="0"/>
        </w:rPr>
        <w:t>block elements</w:t>
      </w:r>
    </w:p>
    <w:p>
      <w:pPr>
        <w:ind w:left="720" w:hanging="360"/>
        <w:rPr>
          <w:sz w:val="21"/>
          <w:szCs w:val="21"/>
          <w:highlight w:val="white"/>
        </w:rPr>
      </w:pPr>
      <w:r>
        <w:rPr>
          <w:sz w:val="20"/>
          <w:szCs w:val="20"/>
          <w:highlight w:val="white"/>
          <w:rtl w:val="0"/>
        </w:rPr>
        <w:t xml:space="preserve">· </w:t>
      </w:r>
      <w:r>
        <w:rPr>
          <w:sz w:val="21"/>
          <w:szCs w:val="21"/>
          <w:highlight w:val="white"/>
          <w:rtl w:val="0"/>
        </w:rPr>
        <w:t>p</w:t>
      </w:r>
    </w:p>
    <w:p>
      <w:pPr>
        <w:ind w:left="720" w:hanging="360"/>
        <w:rPr>
          <w:sz w:val="21"/>
          <w:szCs w:val="21"/>
          <w:highlight w:val="white"/>
        </w:rPr>
      </w:pPr>
      <w:r>
        <w:rPr>
          <w:sz w:val="20"/>
          <w:szCs w:val="20"/>
          <w:highlight w:val="white"/>
          <w:rtl w:val="0"/>
        </w:rPr>
        <w:t xml:space="preserve">· </w:t>
      </w:r>
      <w:r>
        <w:rPr>
          <w:sz w:val="21"/>
          <w:szCs w:val="21"/>
          <w:highlight w:val="white"/>
          <w:rtl w:val="0"/>
        </w:rPr>
        <w:t>h1, h2, h3, h4, h5, h6</w:t>
      </w:r>
    </w:p>
    <w:p>
      <w:pPr>
        <w:ind w:left="720" w:hanging="360"/>
        <w:rPr>
          <w:sz w:val="21"/>
          <w:szCs w:val="21"/>
          <w:highlight w:val="white"/>
        </w:rPr>
      </w:pPr>
      <w:r>
        <w:rPr>
          <w:sz w:val="20"/>
          <w:szCs w:val="20"/>
          <w:highlight w:val="white"/>
          <w:rtl w:val="0"/>
        </w:rPr>
        <w:t xml:space="preserve">· </w:t>
      </w:r>
      <w:r>
        <w:rPr>
          <w:sz w:val="21"/>
          <w:szCs w:val="21"/>
          <w:highlight w:val="white"/>
          <w:rtl w:val="0"/>
        </w:rPr>
        <w:t>ol, ul</w:t>
      </w:r>
    </w:p>
    <w:p>
      <w:pPr>
        <w:ind w:left="720" w:hanging="360"/>
        <w:rPr>
          <w:sz w:val="21"/>
          <w:szCs w:val="21"/>
          <w:highlight w:val="white"/>
        </w:rPr>
      </w:pPr>
      <w:r>
        <w:rPr>
          <w:sz w:val="20"/>
          <w:szCs w:val="20"/>
          <w:highlight w:val="white"/>
          <w:rtl w:val="0"/>
        </w:rPr>
        <w:t xml:space="preserve">· </w:t>
      </w:r>
      <w:r>
        <w:rPr>
          <w:sz w:val="21"/>
          <w:szCs w:val="21"/>
          <w:highlight w:val="white"/>
          <w:rtl w:val="0"/>
        </w:rPr>
        <w:t>pre</w:t>
      </w:r>
    </w:p>
    <w:p>
      <w:pPr>
        <w:ind w:left="720" w:hanging="360"/>
        <w:rPr>
          <w:sz w:val="21"/>
          <w:szCs w:val="21"/>
          <w:highlight w:val="white"/>
        </w:rPr>
      </w:pPr>
      <w:r>
        <w:rPr>
          <w:sz w:val="20"/>
          <w:szCs w:val="20"/>
          <w:highlight w:val="white"/>
          <w:rtl w:val="0"/>
        </w:rPr>
        <w:t xml:space="preserve">· </w:t>
      </w:r>
      <w:r>
        <w:rPr>
          <w:sz w:val="21"/>
          <w:szCs w:val="21"/>
          <w:highlight w:val="white"/>
          <w:rtl w:val="0"/>
        </w:rPr>
        <w:t>address</w:t>
      </w:r>
    </w:p>
    <w:p>
      <w:pPr>
        <w:ind w:left="720" w:hanging="360"/>
        <w:rPr>
          <w:sz w:val="21"/>
          <w:szCs w:val="21"/>
          <w:highlight w:val="white"/>
        </w:rPr>
      </w:pPr>
      <w:r>
        <w:rPr>
          <w:sz w:val="20"/>
          <w:szCs w:val="20"/>
          <w:highlight w:val="white"/>
          <w:rtl w:val="0"/>
        </w:rPr>
        <w:t xml:space="preserve">· </w:t>
      </w:r>
      <w:r>
        <w:rPr>
          <w:sz w:val="21"/>
          <w:szCs w:val="21"/>
          <w:highlight w:val="white"/>
          <w:rtl w:val="0"/>
        </w:rPr>
        <w:t>blockquote</w:t>
      </w:r>
    </w:p>
    <w:p>
      <w:pPr>
        <w:ind w:left="720" w:hanging="360"/>
        <w:rPr>
          <w:sz w:val="21"/>
          <w:szCs w:val="21"/>
          <w:highlight w:val="white"/>
        </w:rPr>
      </w:pPr>
      <w:r>
        <w:rPr>
          <w:sz w:val="20"/>
          <w:szCs w:val="20"/>
          <w:highlight w:val="white"/>
          <w:rtl w:val="0"/>
        </w:rPr>
        <w:t xml:space="preserve">· </w:t>
      </w:r>
      <w:r>
        <w:rPr>
          <w:sz w:val="21"/>
          <w:szCs w:val="21"/>
          <w:highlight w:val="white"/>
          <w:rtl w:val="0"/>
        </w:rPr>
        <w:t>dl</w:t>
      </w:r>
    </w:p>
    <w:p>
      <w:pPr>
        <w:ind w:left="720" w:hanging="360"/>
        <w:rPr>
          <w:sz w:val="21"/>
          <w:szCs w:val="21"/>
          <w:highlight w:val="white"/>
        </w:rPr>
      </w:pPr>
      <w:r>
        <w:rPr>
          <w:sz w:val="20"/>
          <w:szCs w:val="20"/>
          <w:highlight w:val="white"/>
          <w:rtl w:val="0"/>
        </w:rPr>
        <w:t xml:space="preserve">· </w:t>
      </w:r>
      <w:r>
        <w:rPr>
          <w:sz w:val="21"/>
          <w:szCs w:val="21"/>
          <w:highlight w:val="white"/>
          <w:rtl w:val="0"/>
        </w:rPr>
        <w:t>div</w:t>
      </w:r>
    </w:p>
    <w:p>
      <w:pPr>
        <w:ind w:left="720" w:hanging="360"/>
        <w:rPr>
          <w:sz w:val="21"/>
          <w:szCs w:val="21"/>
          <w:highlight w:val="white"/>
        </w:rPr>
      </w:pPr>
      <w:r>
        <w:rPr>
          <w:sz w:val="20"/>
          <w:szCs w:val="20"/>
          <w:highlight w:val="white"/>
          <w:rtl w:val="0"/>
        </w:rPr>
        <w:t xml:space="preserve">· </w:t>
      </w:r>
      <w:r>
        <w:rPr>
          <w:sz w:val="21"/>
          <w:szCs w:val="21"/>
          <w:highlight w:val="white"/>
          <w:rtl w:val="0"/>
        </w:rPr>
        <w:t>fieldset</w:t>
      </w:r>
    </w:p>
    <w:p>
      <w:pPr>
        <w:ind w:left="720" w:hanging="360"/>
        <w:rPr>
          <w:sz w:val="21"/>
          <w:szCs w:val="21"/>
          <w:highlight w:val="white"/>
        </w:rPr>
      </w:pPr>
      <w:r>
        <w:rPr>
          <w:sz w:val="20"/>
          <w:szCs w:val="20"/>
          <w:highlight w:val="white"/>
          <w:rtl w:val="0"/>
        </w:rPr>
        <w:t xml:space="preserve">· </w:t>
      </w:r>
      <w:r>
        <w:rPr>
          <w:sz w:val="21"/>
          <w:szCs w:val="21"/>
          <w:highlight w:val="white"/>
          <w:rtl w:val="0"/>
        </w:rPr>
        <w:t>form</w:t>
      </w:r>
    </w:p>
    <w:p>
      <w:pPr>
        <w:ind w:left="720" w:hanging="360"/>
        <w:rPr>
          <w:sz w:val="21"/>
          <w:szCs w:val="21"/>
          <w:highlight w:val="white"/>
        </w:rPr>
      </w:pPr>
      <w:r>
        <w:rPr>
          <w:sz w:val="20"/>
          <w:szCs w:val="20"/>
          <w:highlight w:val="white"/>
          <w:rtl w:val="0"/>
        </w:rPr>
        <w:t xml:space="preserve">· </w:t>
      </w:r>
      <w:r>
        <w:rPr>
          <w:sz w:val="21"/>
          <w:szCs w:val="21"/>
          <w:highlight w:val="white"/>
          <w:rtl w:val="0"/>
        </w:rPr>
        <w:t>hr</w:t>
      </w:r>
    </w:p>
    <w:p>
      <w:pPr>
        <w:ind w:left="720" w:hanging="360"/>
        <w:rPr>
          <w:sz w:val="21"/>
          <w:szCs w:val="21"/>
          <w:highlight w:val="white"/>
        </w:rPr>
      </w:pPr>
      <w:r>
        <w:rPr>
          <w:sz w:val="20"/>
          <w:szCs w:val="20"/>
          <w:highlight w:val="white"/>
          <w:rtl w:val="0"/>
        </w:rPr>
        <w:t xml:space="preserve">· </w:t>
      </w:r>
      <w:r>
        <w:rPr>
          <w:sz w:val="21"/>
          <w:szCs w:val="21"/>
          <w:highlight w:val="white"/>
          <w:rtl w:val="0"/>
        </w:rPr>
        <w:t>noscript</w:t>
      </w:r>
    </w:p>
    <w:p>
      <w:pPr>
        <w:ind w:left="720" w:hanging="360"/>
        <w:rPr>
          <w:sz w:val="21"/>
          <w:szCs w:val="21"/>
          <w:highlight w:val="white"/>
        </w:rPr>
      </w:pPr>
      <w:r>
        <w:rPr>
          <w:sz w:val="20"/>
          <w:szCs w:val="20"/>
          <w:highlight w:val="white"/>
          <w:rtl w:val="0"/>
        </w:rPr>
        <w:t xml:space="preserve">· </w:t>
      </w:r>
      <w:r>
        <w:rPr>
          <w:sz w:val="21"/>
          <w:szCs w:val="21"/>
          <w:highlight w:val="white"/>
          <w:rtl w:val="0"/>
        </w:rPr>
        <w:t>table</w:t>
      </w:r>
    </w:p>
    <w:p>
      <w:pPr>
        <w:pStyle w:val="4"/>
        <w:keepNext w:val="0"/>
        <w:keepLines w:val="0"/>
        <w:spacing w:before="300" w:after="160"/>
        <w:rPr>
          <w:b/>
          <w:color w:val="000000"/>
          <w:sz w:val="27"/>
          <w:szCs w:val="27"/>
          <w:highlight w:val="white"/>
        </w:rPr>
      </w:pPr>
      <w:bookmarkStart w:id="116" w:name="_xgibt9y81qgw" w:colFirst="0" w:colLast="0"/>
      <w:bookmarkEnd w:id="116"/>
      <w:r>
        <w:rPr>
          <w:b/>
          <w:color w:val="000000"/>
          <w:sz w:val="27"/>
          <w:szCs w:val="27"/>
          <w:highlight w:val="white"/>
          <w:rtl w:val="0"/>
        </w:rPr>
        <w:t>incline elements</w:t>
      </w:r>
    </w:p>
    <w:p>
      <w:pPr>
        <w:ind w:left="720" w:hanging="360"/>
        <w:rPr>
          <w:sz w:val="21"/>
          <w:szCs w:val="21"/>
          <w:highlight w:val="white"/>
        </w:rPr>
      </w:pPr>
      <w:r>
        <w:rPr>
          <w:sz w:val="20"/>
          <w:szCs w:val="20"/>
          <w:highlight w:val="white"/>
          <w:rtl w:val="0"/>
        </w:rPr>
        <w:t xml:space="preserve">· </w:t>
      </w:r>
      <w:r>
        <w:rPr>
          <w:sz w:val="21"/>
          <w:szCs w:val="21"/>
          <w:highlight w:val="white"/>
          <w:rtl w:val="0"/>
        </w:rPr>
        <w:t>b, big, i, small, tt</w:t>
      </w:r>
    </w:p>
    <w:p>
      <w:pPr>
        <w:ind w:left="720" w:hanging="360"/>
        <w:rPr>
          <w:sz w:val="21"/>
          <w:szCs w:val="21"/>
          <w:highlight w:val="white"/>
        </w:rPr>
      </w:pPr>
      <w:r>
        <w:rPr>
          <w:sz w:val="20"/>
          <w:szCs w:val="20"/>
          <w:highlight w:val="white"/>
          <w:rtl w:val="0"/>
        </w:rPr>
        <w:t xml:space="preserve">· </w:t>
      </w:r>
      <w:r>
        <w:rPr>
          <w:sz w:val="21"/>
          <w:szCs w:val="21"/>
          <w:highlight w:val="white"/>
          <w:rtl w:val="0"/>
        </w:rPr>
        <w:t>abbr, acronym, cite, code, dfn, em, kbd, strong, samp, var</w:t>
      </w:r>
    </w:p>
    <w:p>
      <w:pPr>
        <w:ind w:left="720" w:hanging="360"/>
        <w:rPr>
          <w:sz w:val="21"/>
          <w:szCs w:val="21"/>
          <w:highlight w:val="white"/>
        </w:rPr>
      </w:pPr>
      <w:r>
        <w:rPr>
          <w:sz w:val="20"/>
          <w:szCs w:val="20"/>
          <w:highlight w:val="white"/>
          <w:rtl w:val="0"/>
        </w:rPr>
        <w:t xml:space="preserve">· </w:t>
      </w:r>
      <w:r>
        <w:rPr>
          <w:sz w:val="21"/>
          <w:szCs w:val="21"/>
          <w:highlight w:val="white"/>
          <w:rtl w:val="0"/>
        </w:rPr>
        <w:t xml:space="preserve">a, bdo, br, img, map, object, q, script, </w:t>
      </w:r>
      <w:r>
        <w:rPr>
          <w:sz w:val="21"/>
          <w:szCs w:val="21"/>
          <w:highlight w:val="white"/>
          <w:u w:val="single"/>
          <w:rtl w:val="0"/>
        </w:rPr>
        <w:t>span</w:t>
      </w:r>
      <w:r>
        <w:rPr>
          <w:sz w:val="21"/>
          <w:szCs w:val="21"/>
          <w:highlight w:val="white"/>
          <w:rtl w:val="0"/>
        </w:rPr>
        <w:t>, sub, sup</w:t>
      </w:r>
    </w:p>
    <w:p>
      <w:pPr>
        <w:ind w:left="720" w:hanging="360"/>
        <w:rPr>
          <w:sz w:val="21"/>
          <w:szCs w:val="21"/>
          <w:highlight w:val="white"/>
        </w:rPr>
      </w:pPr>
      <w:r>
        <w:rPr>
          <w:sz w:val="20"/>
          <w:szCs w:val="20"/>
          <w:highlight w:val="white"/>
          <w:rtl w:val="0"/>
        </w:rPr>
        <w:t xml:space="preserve">· </w:t>
      </w:r>
      <w:r>
        <w:rPr>
          <w:sz w:val="21"/>
          <w:szCs w:val="21"/>
          <w:highlight w:val="white"/>
          <w:rtl w:val="0"/>
        </w:rPr>
        <w:t>button, input, label, select, textarea</w:t>
      </w:r>
    </w:p>
    <w:p>
      <w:pPr>
        <w:pStyle w:val="3"/>
        <w:keepNext w:val="0"/>
        <w:keepLines w:val="0"/>
        <w:spacing w:after="80"/>
        <w:rPr>
          <w:b/>
          <w:sz w:val="36"/>
          <w:szCs w:val="36"/>
        </w:rPr>
      </w:pPr>
      <w:bookmarkStart w:id="117" w:name="_avkblifinqco" w:colFirst="0" w:colLast="0"/>
      <w:bookmarkEnd w:id="117"/>
      <w:r>
        <w:rPr>
          <w:b/>
          <w:sz w:val="36"/>
          <w:szCs w:val="36"/>
          <w:rtl w:val="0"/>
        </w:rPr>
        <w:t>26 Table benefits? Bad way to use table.</w:t>
      </w:r>
    </w:p>
    <w:p>
      <w:pPr>
        <w:spacing w:before="220" w:after="220"/>
        <w:rPr>
          <w:sz w:val="21"/>
          <w:szCs w:val="21"/>
          <w:highlight w:val="white"/>
        </w:rPr>
      </w:pPr>
      <w:r>
        <w:rPr>
          <w:sz w:val="21"/>
          <w:szCs w:val="21"/>
          <w:highlight w:val="white"/>
          <w:rtl w:val="0"/>
        </w:rPr>
        <w:t>most screen readers read web pages in the order that they are displayed in the HTML, and tables can be very hard for screen readers to parse.</w:t>
      </w:r>
    </w:p>
    <w:p>
      <w:pPr>
        <w:spacing w:before="220" w:after="220"/>
        <w:rPr>
          <w:sz w:val="21"/>
          <w:szCs w:val="21"/>
          <w:highlight w:val="white"/>
        </w:rPr>
      </w:pPr>
      <w:r>
        <w:rPr>
          <w:sz w:val="21"/>
          <w:szCs w:val="21"/>
          <w:highlight w:val="white"/>
          <w:rtl w:val="0"/>
        </w:rPr>
        <w:t>Many table designs don't print well because they are simply too wide for the printer.</w:t>
      </w:r>
    </w:p>
    <w:p>
      <w:pPr>
        <w:spacing w:before="220" w:after="220"/>
        <w:rPr>
          <w:sz w:val="21"/>
          <w:szCs w:val="21"/>
          <w:highlight w:val="white"/>
        </w:rPr>
      </w:pPr>
      <w:r>
        <w:rPr>
          <w:sz w:val="21"/>
          <w:szCs w:val="21"/>
          <w:highlight w:val="white"/>
          <w:rtl w:val="0"/>
        </w:rPr>
        <w:t xml:space="preserve">not good in layout </w:t>
      </w:r>
    </w:p>
    <w:p>
      <w:pPr>
        <w:pStyle w:val="3"/>
        <w:keepNext w:val="0"/>
        <w:keepLines w:val="0"/>
        <w:spacing w:after="80"/>
        <w:rPr>
          <w:b/>
          <w:sz w:val="36"/>
          <w:szCs w:val="36"/>
        </w:rPr>
      </w:pPr>
      <w:bookmarkStart w:id="118" w:name="_1sr0lu4rr64e" w:colFirst="0" w:colLast="0"/>
      <w:bookmarkEnd w:id="118"/>
      <w:r>
        <w:rPr>
          <w:b/>
          <w:sz w:val="36"/>
          <w:szCs w:val="36"/>
          <w:rtl w:val="0"/>
        </w:rPr>
        <w:t>27 Sass</w:t>
      </w:r>
    </w:p>
    <w:p>
      <w:pPr>
        <w:spacing w:before="220" w:after="220"/>
        <w:rPr>
          <w:sz w:val="21"/>
          <w:szCs w:val="21"/>
          <w:highlight w:val="white"/>
        </w:rPr>
      </w:pPr>
      <w:r>
        <w:rPr>
          <w:sz w:val="21"/>
          <w:szCs w:val="21"/>
          <w:highlight w:val="white"/>
          <w:rtl w:val="0"/>
        </w:rPr>
        <w:t>CSS on its own can be fun, but stylesheets are getting larger, more complex, and harder to maintain. This is where a preprocessor can help. Sass lets you use features that don't exist in CSS yet like variables, nesting, mixins, inheritance and other nifty goodies that make writing CSS fun again.</w:t>
      </w:r>
    </w:p>
    <w:p>
      <w:pPr>
        <w:spacing w:before="220" w:after="220"/>
        <w:rPr>
          <w:sz w:val="21"/>
          <w:szCs w:val="21"/>
          <w:highlight w:val="white"/>
        </w:rPr>
      </w:pPr>
      <w:r>
        <w:rPr>
          <w:sz w:val="21"/>
          <w:szCs w:val="21"/>
          <w:highlight w:val="white"/>
          <w:rtl w:val="0"/>
        </w:rPr>
        <w:t>Once Sass is installed, you can compile your Sass to CSS using the sass command. You'll need to tell Sass which file to build from, and where to output CSS to. For example, running sass input.scss output.css from your terminal would take a single Sass file, input.scss, and compile that file to output.css.</w:t>
      </w:r>
    </w:p>
    <w:p>
      <w:pPr>
        <w:pStyle w:val="4"/>
        <w:keepNext w:val="0"/>
        <w:keepLines w:val="0"/>
        <w:spacing w:before="300" w:after="160"/>
        <w:rPr>
          <w:b/>
          <w:color w:val="000000"/>
          <w:sz w:val="27"/>
          <w:szCs w:val="27"/>
          <w:highlight w:val="white"/>
        </w:rPr>
      </w:pPr>
      <w:bookmarkStart w:id="119" w:name="_bkxhfmtmnd5n" w:colFirst="0" w:colLast="0"/>
      <w:bookmarkEnd w:id="119"/>
      <w:r>
        <w:rPr>
          <w:b/>
          <w:color w:val="000000"/>
          <w:sz w:val="27"/>
          <w:szCs w:val="27"/>
          <w:highlight w:val="white"/>
          <w:rtl w:val="0"/>
        </w:rPr>
        <w:t>Variables</w:t>
      </w:r>
    </w:p>
    <w:p>
      <w:pPr>
        <w:spacing w:before="220" w:after="220"/>
        <w:rPr>
          <w:sz w:val="21"/>
          <w:szCs w:val="21"/>
          <w:highlight w:val="white"/>
        </w:rPr>
      </w:pPr>
      <w:r>
        <w:rPr>
          <w:sz w:val="21"/>
          <w:szCs w:val="21"/>
          <w:highlight w:val="white"/>
          <w:rtl w:val="0"/>
        </w:rPr>
        <w:t>Think of variables as a way to store information that you want to reuse throughout your stylesheet. You can store things like colors, font stacks, or any CSS value you think you'll want to reuse. Sass uses the $ symbol to make something a variable. Here's an example: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$font-stack:    Helvetica, sans-serif;</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$primary-color: #333;</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body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font: 100% $font-stack;</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color: $primary-color;</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w:t>
      </w:r>
    </w:p>
    <w:p>
      <w:pPr>
        <w:spacing w:before="220" w:after="220"/>
        <w:rPr>
          <w:sz w:val="21"/>
          <w:szCs w:val="21"/>
          <w:highlight w:val="white"/>
        </w:rPr>
      </w:pPr>
      <w:r>
        <w:rPr>
          <w:sz w:val="21"/>
          <w:szCs w:val="21"/>
          <w:highlight w:val="white"/>
          <w:rtl w:val="0"/>
        </w:rPr>
        <w:t>When the Sass is processed, it takes the variables we define for the $font-stack and $primary-color and outputs normal CSS with our variable values placed in the CSS. This can be extremely powerful when working with brand colors and keeping them consistent throughout the site.</w:t>
      </w:r>
    </w:p>
    <w:p>
      <w:pPr>
        <w:pStyle w:val="4"/>
        <w:keepNext w:val="0"/>
        <w:keepLines w:val="0"/>
        <w:spacing w:before="300" w:after="160"/>
        <w:rPr>
          <w:b/>
          <w:color w:val="000000"/>
          <w:sz w:val="27"/>
          <w:szCs w:val="27"/>
          <w:highlight w:val="white"/>
        </w:rPr>
      </w:pPr>
      <w:bookmarkStart w:id="120" w:name="_eo5de8bnzk0n" w:colFirst="0" w:colLast="0"/>
      <w:bookmarkEnd w:id="120"/>
      <w:r>
        <w:rPr>
          <w:b/>
          <w:color w:val="000000"/>
          <w:sz w:val="27"/>
          <w:szCs w:val="27"/>
          <w:highlight w:val="white"/>
          <w:rtl w:val="0"/>
        </w:rPr>
        <w:t>Nesting</w:t>
      </w:r>
    </w:p>
    <w:p>
      <w:pPr>
        <w:spacing w:before="220" w:after="220"/>
        <w:rPr>
          <w:sz w:val="21"/>
          <w:szCs w:val="21"/>
          <w:highlight w:val="white"/>
        </w:rPr>
      </w:pPr>
      <w:r>
        <w:rPr>
          <w:sz w:val="21"/>
          <w:szCs w:val="21"/>
          <w:highlight w:val="white"/>
          <w:rtl w:val="0"/>
        </w:rPr>
        <w:t>When writing HTML you've probably noticed that it has a clear nested and visual hierarchy. CSS, on the other hand, doesn't.</w:t>
      </w:r>
    </w:p>
    <w:p>
      <w:pPr>
        <w:pStyle w:val="4"/>
        <w:keepNext w:val="0"/>
        <w:keepLines w:val="0"/>
        <w:spacing w:before="300" w:after="160"/>
        <w:rPr>
          <w:b/>
          <w:color w:val="000000"/>
          <w:sz w:val="27"/>
          <w:szCs w:val="27"/>
          <w:highlight w:val="white"/>
        </w:rPr>
      </w:pPr>
      <w:bookmarkStart w:id="121" w:name="_xcf3n69clfko" w:colFirst="0" w:colLast="0"/>
      <w:bookmarkEnd w:id="121"/>
      <w:r>
        <w:rPr>
          <w:b/>
          <w:color w:val="000000"/>
          <w:sz w:val="27"/>
          <w:szCs w:val="27"/>
          <w:highlight w:val="white"/>
          <w:rtl w:val="0"/>
        </w:rPr>
        <w:t>Import</w:t>
      </w:r>
    </w:p>
    <w:p>
      <w:pPr>
        <w:spacing w:before="220" w:after="220"/>
        <w:rPr>
          <w:sz w:val="21"/>
          <w:szCs w:val="21"/>
          <w:highlight w:val="white"/>
        </w:rPr>
      </w:pPr>
      <w:r>
        <w:rPr>
          <w:sz w:val="21"/>
          <w:szCs w:val="21"/>
          <w:highlight w:val="white"/>
          <w:rtl w:val="0"/>
        </w:rPr>
        <w:t>CSS has an import option that lets you split your CSS into smaller, more maintainable portions. The only drawback is that each time you use @import in CSS it creates another HTTP request. Sass builds on top of the current CSS @import but instead of requiring an HTTP request, Sass will take the file that you want to import and combine it with the file you're importing into so you can serve a single CSS file to the web browser.</w:t>
      </w:r>
    </w:p>
    <w:p>
      <w:pPr>
        <w:pStyle w:val="4"/>
        <w:keepNext w:val="0"/>
        <w:keepLines w:val="0"/>
        <w:spacing w:before="300" w:after="160"/>
        <w:rPr>
          <w:b/>
          <w:color w:val="000000"/>
          <w:sz w:val="27"/>
          <w:szCs w:val="27"/>
          <w:highlight w:val="white"/>
        </w:rPr>
      </w:pPr>
      <w:bookmarkStart w:id="122" w:name="_60q5pj8alg30" w:colFirst="0" w:colLast="0"/>
      <w:bookmarkEnd w:id="122"/>
      <w:r>
        <w:rPr>
          <w:b/>
          <w:color w:val="000000"/>
          <w:sz w:val="27"/>
          <w:szCs w:val="27"/>
          <w:highlight w:val="white"/>
          <w:rtl w:val="0"/>
        </w:rPr>
        <w:t>Mixins</w:t>
      </w:r>
    </w:p>
    <w:p>
      <w:pPr>
        <w:spacing w:before="220" w:after="220"/>
        <w:rPr>
          <w:sz w:val="21"/>
          <w:szCs w:val="21"/>
          <w:highlight w:val="white"/>
        </w:rPr>
      </w:pPr>
      <w:r>
        <w:rPr>
          <w:sz w:val="21"/>
          <w:szCs w:val="21"/>
          <w:highlight w:val="white"/>
          <w:rtl w:val="0"/>
        </w:rPr>
        <w:t>Some things in CSS are a bit tedious to write, especially with CSS3 and the many vendor prefixes that exist. A mixin lets you make groups of CSS declarations that you want to reuse throughout your site. You can even pass in values to make your mixin more flexible. A good use of a mixin is for vendor prefixes. Here's an example for transform.</w:t>
      </w:r>
    </w:p>
    <w:p>
      <w:pPr>
        <w:spacing w:before="220" w:after="220"/>
        <w:rPr>
          <w:sz w:val="21"/>
          <w:szCs w:val="21"/>
          <w:highlight w:val="white"/>
        </w:rPr>
      </w:pPr>
      <w:r>
        <w:rPr>
          <w:rFonts w:ascii="Arial Unicode MS" w:hAnsi="Arial Unicode MS" w:eastAsia="Arial Unicode MS" w:cs="Arial Unicode MS"/>
          <w:sz w:val="21"/>
          <w:szCs w:val="21"/>
          <w:highlight w:val="white"/>
          <w:rtl w:val="0"/>
        </w:rPr>
        <w:t>(property 有dollar符号)</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@mixin transform(property)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-webkit-transform: property;</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-ms-transform: property;</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transform: property;</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.box { @include transform(rotate(30deg)); }</w:t>
      </w:r>
    </w:p>
    <w:p>
      <w:pPr>
        <w:pStyle w:val="4"/>
        <w:keepNext w:val="0"/>
        <w:keepLines w:val="0"/>
        <w:spacing w:before="300" w:after="160"/>
        <w:rPr>
          <w:b/>
          <w:color w:val="000000"/>
          <w:sz w:val="27"/>
          <w:szCs w:val="27"/>
          <w:highlight w:val="white"/>
        </w:rPr>
      </w:pPr>
      <w:bookmarkStart w:id="123" w:name="_l7r247q1dckn" w:colFirst="0" w:colLast="0"/>
      <w:bookmarkEnd w:id="123"/>
      <w:r>
        <w:rPr>
          <w:b/>
          <w:color w:val="000000"/>
          <w:sz w:val="27"/>
          <w:szCs w:val="27"/>
          <w:highlight w:val="white"/>
          <w:rtl w:val="0"/>
        </w:rPr>
        <w:t>Extend/Inheritance</w:t>
      </w:r>
    </w:p>
    <w:p>
      <w:pPr>
        <w:spacing w:before="220" w:after="220"/>
        <w:rPr>
          <w:sz w:val="21"/>
          <w:szCs w:val="21"/>
          <w:highlight w:val="white"/>
        </w:rPr>
      </w:pPr>
      <w:r>
        <w:rPr>
          <w:sz w:val="21"/>
          <w:szCs w:val="21"/>
          <w:highlight w:val="white"/>
          <w:rtl w:val="0"/>
        </w:rPr>
        <w:t xml:space="preserve">This is one of the most useful features of Sass. </w:t>
      </w:r>
      <w:r>
        <w:rPr>
          <w:color w:val="FF0000"/>
          <w:sz w:val="21"/>
          <w:szCs w:val="21"/>
          <w:highlight w:val="white"/>
          <w:rtl w:val="0"/>
        </w:rPr>
        <w:t>Using @extend lets you share a set of CSS properties from one selector to another.</w:t>
      </w:r>
      <w:r>
        <w:rPr>
          <w:sz w:val="21"/>
          <w:szCs w:val="21"/>
          <w:highlight w:val="white"/>
          <w:rtl w:val="0"/>
        </w:rPr>
        <w:t>It helps keep your Sass very DRY. In our example we're going to create a simple series of messaging for errors, warnings and successes using another feature which goes hand in hand with extend, placeholder classes. A placeholder class is a special type of class that only prints when it is extended, and can help keep your compiled CSS neat and clean.</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This CSS will print because %message-shared is extended.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%message-shared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border: 1px solid #ccc;</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padding: 10px;</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color: #333;</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This CSS won't print because %equal-heights is never extended.</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%equal-heights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display: flex;</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flex-wrap: wrap;</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.message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@extend %message-shared;</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.success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@extend %message-shared;</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border-color: green;</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.error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@extend %message-shared;</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border-color: red;</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.warning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@extend %message-shared;</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border-color: yellow;</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w:t>
      </w:r>
    </w:p>
    <w:p>
      <w:pPr>
        <w:pStyle w:val="4"/>
        <w:keepNext w:val="0"/>
        <w:keepLines w:val="0"/>
        <w:spacing w:before="300" w:after="160"/>
        <w:rPr>
          <w:b/>
          <w:color w:val="000000"/>
          <w:sz w:val="27"/>
          <w:szCs w:val="27"/>
          <w:highlight w:val="white"/>
        </w:rPr>
      </w:pPr>
      <w:bookmarkStart w:id="124" w:name="_wzux4hqr8d49" w:colFirst="0" w:colLast="0"/>
      <w:bookmarkEnd w:id="124"/>
      <w:r>
        <w:rPr>
          <w:b/>
          <w:color w:val="000000"/>
          <w:sz w:val="27"/>
          <w:szCs w:val="27"/>
          <w:highlight w:val="white"/>
          <w:rtl w:val="0"/>
        </w:rPr>
        <w:t>Operators</w:t>
      </w:r>
    </w:p>
    <w:p>
      <w:pPr>
        <w:spacing w:before="220" w:after="220"/>
        <w:rPr>
          <w:sz w:val="21"/>
          <w:szCs w:val="21"/>
          <w:highlight w:val="white"/>
        </w:rPr>
      </w:pPr>
      <w:r>
        <w:rPr>
          <w:sz w:val="21"/>
          <w:szCs w:val="21"/>
          <w:highlight w:val="white"/>
          <w:rtl w:val="0"/>
        </w:rPr>
        <w:t>Doing math in your CSS is very helpful. Sass has a handful of standard math operators like +, -, *, /, and %. In our example we're going to do some simple math to calculate widths for an aside &amp; article.</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.container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width: 100%;</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article[role="main"]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float: left;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width: 600px / 960px * 100%;</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aside[role="complementary"] {</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float: right;</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 xml:space="preserve">  width: 300px / 960px * 100%;</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w:t>
      </w:r>
    </w:p>
    <w:p>
      <w:pPr>
        <w:pStyle w:val="3"/>
        <w:keepNext w:val="0"/>
        <w:keepLines w:val="0"/>
        <w:spacing w:after="80"/>
        <w:rPr>
          <w:b/>
          <w:sz w:val="36"/>
          <w:szCs w:val="36"/>
        </w:rPr>
      </w:pPr>
      <w:bookmarkStart w:id="125" w:name="_7jvobogw7m28" w:colFirst="0" w:colLast="0"/>
      <w:bookmarkEnd w:id="125"/>
      <w:r>
        <w:rPr>
          <w:b/>
          <w:sz w:val="36"/>
          <w:szCs w:val="36"/>
          <w:rtl w:val="0"/>
        </w:rPr>
        <w:t>28.Optimize css:</w:t>
      </w:r>
    </w:p>
    <w:p>
      <w:pPr>
        <w:spacing w:before="220" w:after="220"/>
        <w:rPr>
          <w:sz w:val="21"/>
          <w:szCs w:val="21"/>
          <w:highlight w:val="white"/>
        </w:rPr>
      </w:pPr>
      <w:r>
        <w:rPr>
          <w:sz w:val="21"/>
          <w:szCs w:val="21"/>
          <w:highlight w:val="white"/>
          <w:rtl w:val="0"/>
        </w:rPr>
        <w:t>(1). No more than one external CSS stylesheet</w:t>
      </w:r>
    </w:p>
    <w:p>
      <w:pPr>
        <w:spacing w:before="220" w:after="220"/>
        <w:rPr>
          <w:sz w:val="21"/>
          <w:szCs w:val="21"/>
          <w:highlight w:val="white"/>
        </w:rPr>
      </w:pPr>
      <w:r>
        <w:rPr>
          <w:sz w:val="21"/>
          <w:szCs w:val="21"/>
          <w:highlight w:val="white"/>
          <w:rtl w:val="0"/>
        </w:rPr>
        <w:t>(2). Inline small CSS into HTML using style tags for above the fold content</w:t>
      </w:r>
    </w:p>
    <w:p>
      <w:pPr>
        <w:spacing w:before="220" w:after="220"/>
        <w:rPr>
          <w:sz w:val="21"/>
          <w:szCs w:val="21"/>
          <w:highlight w:val="white"/>
        </w:rPr>
      </w:pPr>
      <w:r>
        <w:rPr>
          <w:sz w:val="21"/>
          <w:szCs w:val="21"/>
          <w:highlight w:val="white"/>
          <w:rtl w:val="0"/>
        </w:rPr>
        <w:t>(3). No @IMPORT CALLS FOR CSS</w:t>
      </w:r>
    </w:p>
    <w:p>
      <w:pPr>
        <w:pStyle w:val="3"/>
        <w:keepNext w:val="0"/>
        <w:keepLines w:val="0"/>
        <w:spacing w:after="80"/>
        <w:rPr>
          <w:b/>
          <w:sz w:val="36"/>
          <w:szCs w:val="36"/>
        </w:rPr>
      </w:pPr>
      <w:bookmarkStart w:id="126" w:name="_nbn3tknwtqiq" w:colFirst="0" w:colLast="0"/>
      <w:bookmarkEnd w:id="126"/>
      <w:r>
        <w:rPr>
          <w:b/>
          <w:sz w:val="36"/>
          <w:szCs w:val="36"/>
          <w:rtl w:val="0"/>
        </w:rPr>
        <w:t>29.Have you heard about progressive web app?</w:t>
      </w:r>
    </w:p>
    <w:p>
      <w:pPr>
        <w:spacing w:before="220" w:after="220"/>
        <w:rPr>
          <w:color w:val="FF0000"/>
          <w:sz w:val="21"/>
          <w:szCs w:val="21"/>
          <w:highlight w:val="white"/>
        </w:rPr>
      </w:pPr>
      <w:r>
        <w:rPr>
          <w:sz w:val="21"/>
          <w:szCs w:val="21"/>
          <w:highlight w:val="white"/>
          <w:rtl w:val="0"/>
        </w:rPr>
        <w:t>Progressive Web App (PWA) is a term used to denote a new software development methodology. Unlike traditional applications, progressive web apps are a hybrid of regular web pages and a mobile application.</w:t>
      </w:r>
      <w:r>
        <w:rPr>
          <w:color w:val="FF0000"/>
          <w:sz w:val="21"/>
          <w:szCs w:val="21"/>
          <w:highlight w:val="white"/>
          <w:rtl w:val="0"/>
        </w:rPr>
        <w:t>This new application model attempts to combine features offered by most modern browsers with the benefits of mobile experience.</w:t>
      </w:r>
    </w:p>
    <w:p>
      <w:pPr>
        <w:spacing w:before="220" w:after="220"/>
        <w:rPr>
          <w:color w:val="4183C4"/>
          <w:sz w:val="21"/>
          <w:szCs w:val="21"/>
          <w:highlight w:val="white"/>
          <w:u w:val="single"/>
        </w:rPr>
      </w:pPr>
      <w:r>
        <w:fldChar w:fldCharType="begin"/>
      </w:r>
      <w:r>
        <w:instrText xml:space="preserve"> HYPERLINK "https://en.wikipedia.org/wiki/Progressive_web_applications" </w:instrText>
      </w:r>
      <w:r>
        <w:fldChar w:fldCharType="separate"/>
      </w:r>
      <w:r>
        <w:rPr>
          <w:color w:val="4183C4"/>
          <w:sz w:val="21"/>
          <w:szCs w:val="21"/>
          <w:highlight w:val="white"/>
          <w:u w:val="single"/>
          <w:rtl w:val="0"/>
        </w:rPr>
        <w:t>https://en.wikipedia.org/wiki/Progressive_web_applications</w:t>
      </w:r>
    </w:p>
    <w:p>
      <w:pPr>
        <w:spacing w:before="220" w:after="220"/>
        <w:rPr>
          <w:color w:val="4183C4"/>
          <w:sz w:val="21"/>
          <w:szCs w:val="21"/>
          <w:highlight w:val="white"/>
          <w:u w:val="single"/>
        </w:rPr>
      </w:pPr>
      <w:r>
        <w:fldChar w:fldCharType="end"/>
      </w:r>
      <w:r>
        <w:fldChar w:fldCharType="begin"/>
      </w:r>
      <w:r>
        <w:instrText xml:space="preserve"> HYPERLINK "https://developers.google.com/web/progressive-web-apps/" </w:instrText>
      </w:r>
      <w:r>
        <w:fldChar w:fldCharType="separate"/>
      </w:r>
      <w:r>
        <w:rPr>
          <w:color w:val="4183C4"/>
          <w:sz w:val="21"/>
          <w:szCs w:val="21"/>
          <w:highlight w:val="white"/>
          <w:u w:val="single"/>
          <w:rtl w:val="0"/>
        </w:rPr>
        <w:t>https://developers.google.com/web/progressive-web-apps/</w:t>
      </w:r>
    </w:p>
    <w:p>
      <w:pPr>
        <w:pStyle w:val="3"/>
        <w:keepNext w:val="0"/>
        <w:keepLines w:val="0"/>
        <w:spacing w:after="80"/>
        <w:rPr>
          <w:b/>
          <w:sz w:val="36"/>
          <w:szCs w:val="36"/>
        </w:rPr>
      </w:pPr>
      <w:bookmarkStart w:id="127" w:name="_95lrju4yt06p" w:colFirst="0" w:colLast="0"/>
      <w:bookmarkEnd w:id="127"/>
      <w:r>
        <w:fldChar w:fldCharType="end"/>
      </w:r>
      <w:r>
        <w:rPr>
          <w:b/>
          <w:sz w:val="36"/>
          <w:szCs w:val="36"/>
          <w:rtl w:val="0"/>
        </w:rPr>
        <w:t>30 CSS3 web fonts:the @font-face rule</w:t>
      </w:r>
    </w:p>
    <w:p>
      <w:pPr>
        <w:pStyle w:val="3"/>
        <w:keepNext w:val="0"/>
        <w:keepLines w:val="0"/>
        <w:spacing w:after="80"/>
        <w:rPr>
          <w:sz w:val="21"/>
          <w:szCs w:val="21"/>
          <w:highlight w:val="white"/>
        </w:rPr>
      </w:pPr>
      <w:bookmarkStart w:id="128" w:name="_vgr0alrg9j9d" w:colFirst="0" w:colLast="0"/>
      <w:bookmarkEnd w:id="128"/>
      <w:r>
        <w:rPr>
          <w:sz w:val="21"/>
          <w:szCs w:val="21"/>
          <w:highlight w:val="white"/>
          <w:rtl w:val="0"/>
        </w:rPr>
        <w:t>Web fonts allow developers to use fonts that are not installed on the user's computer. When you have found/bought the font you want to use, just include the font file on your web server, and it will be automatically downloaded to the user when needed.</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@font-face {font-family: myFirstFont; src: url(sansation_light.woff);}</w:t>
      </w:r>
    </w:p>
    <w:p>
      <w:pPr>
        <w:pBdr>
          <w:top w:val="single" w:color="CCCCCC" w:sz="8" w:space="5"/>
          <w:left w:val="single" w:color="CCCCCC" w:sz="8" w:space="8"/>
          <w:bottom w:val="single" w:color="CCCCCC" w:sz="8" w:space="5"/>
          <w:right w:val="single" w:color="CCCCCC" w:sz="8" w:space="8"/>
          <w:between w:val="single" w:color="CCCCCC" w:sz="8" w:space="5"/>
        </w:pBdr>
        <w:spacing w:line="310" w:lineRule="auto"/>
        <w:rPr>
          <w:rFonts w:ascii="Courier New" w:hAnsi="Courier New" w:eastAsia="Courier New" w:cs="Courier New"/>
          <w:sz w:val="20"/>
          <w:szCs w:val="20"/>
          <w:shd w:val="clear" w:fill="F8F8F8"/>
        </w:rPr>
      </w:pPr>
      <w:r>
        <w:rPr>
          <w:rFonts w:ascii="Courier New" w:hAnsi="Courier New" w:eastAsia="Courier New" w:cs="Courier New"/>
          <w:sz w:val="20"/>
          <w:szCs w:val="20"/>
          <w:shd w:val="clear" w:fill="F8F8F8"/>
          <w:rtl w:val="0"/>
        </w:rPr>
        <w:t>div{font-family: myFirstFont;}</w:t>
      </w:r>
    </w:p>
    <w:p>
      <w:pPr>
        <w:pStyle w:val="3"/>
        <w:keepNext w:val="0"/>
        <w:keepLines w:val="0"/>
        <w:spacing w:after="80"/>
        <w:rPr>
          <w:b/>
          <w:sz w:val="36"/>
          <w:szCs w:val="36"/>
        </w:rPr>
      </w:pPr>
      <w:bookmarkStart w:id="129" w:name="_yrq15zyubljx" w:colFirst="0" w:colLast="0"/>
      <w:bookmarkEnd w:id="129"/>
      <w:r>
        <w:rPr>
          <w:b/>
          <w:sz w:val="36"/>
          <w:szCs w:val="36"/>
          <w:rtl w:val="0"/>
        </w:rPr>
        <w:t>31 @import:</w:t>
      </w:r>
    </w:p>
    <w:p>
      <w:pPr>
        <w:rPr>
          <w:rFonts w:ascii="Courier New" w:hAnsi="Courier New" w:eastAsia="Courier New" w:cs="Courier New"/>
          <w:sz w:val="20"/>
          <w:szCs w:val="20"/>
          <w:shd w:val="clear" w:fill="F8F8F8"/>
        </w:rPr>
      </w:pPr>
      <w:r>
        <w:rPr>
          <w:sz w:val="21"/>
          <w:szCs w:val="21"/>
          <w:highlight w:val="white"/>
          <w:rtl w:val="0"/>
        </w:rPr>
        <w:t>The @import CSS at-rule allows to import style rules from other style sheets</w:t>
      </w:r>
      <w:r>
        <w:rPr>
          <w:rFonts w:ascii="Courier New" w:hAnsi="Courier New" w:eastAsia="Courier New" w:cs="Courier New"/>
          <w:sz w:val="20"/>
          <w:szCs w:val="20"/>
          <w:shd w:val="clear" w:fill="F8F8F8"/>
          <w:rtl w:val="0"/>
        </w:rPr>
        <w:t>eg. @import url; @import url list-of-media-queries;</w:t>
      </w:r>
    </w:p>
    <w:p>
      <w:pPr>
        <w:spacing w:before="220" w:after="220"/>
        <w:rPr>
          <w:sz w:val="21"/>
          <w:szCs w:val="21"/>
          <w:highlight w:val="white"/>
        </w:rPr>
      </w:pPr>
      <w:r>
        <w:rPr>
          <w:sz w:val="21"/>
          <w:szCs w:val="21"/>
          <w:highlight w:val="white"/>
          <w:rtl w:val="0"/>
        </w:rPr>
        <w:t>The @import can make your css code clearer, however, it slows down your application speed because it causes files to load sequentially instead of in parallel. This wastes times and round trips and makes your web page load slower. You can use a stylesheet link to avoid the @import</w:t>
      </w:r>
    </w:p>
    <w:p>
      <w:pPr>
        <w:pStyle w:val="3"/>
        <w:keepNext w:val="0"/>
        <w:keepLines w:val="0"/>
        <w:spacing w:after="80"/>
        <w:rPr>
          <w:b/>
          <w:sz w:val="36"/>
          <w:szCs w:val="36"/>
        </w:rPr>
      </w:pPr>
      <w:bookmarkStart w:id="130" w:name="_nb2446ctyy28" w:colFirst="0" w:colLast="0"/>
      <w:bookmarkEnd w:id="130"/>
      <w:r>
        <w:rPr>
          <w:b/>
          <w:sz w:val="36"/>
          <w:szCs w:val="36"/>
          <w:rtl w:val="0"/>
        </w:rPr>
        <w:t>32 Image Sprites</w:t>
      </w:r>
    </w:p>
    <w:p>
      <w:pPr>
        <w:spacing w:before="220" w:after="220"/>
        <w:rPr>
          <w:sz w:val="21"/>
          <w:szCs w:val="21"/>
          <w:highlight w:val="white"/>
        </w:rPr>
      </w:pPr>
      <w:r>
        <w:rPr>
          <w:sz w:val="21"/>
          <w:szCs w:val="21"/>
          <w:highlight w:val="white"/>
          <w:rtl w:val="0"/>
        </w:rPr>
        <w:t>It is a collection of images put into a single image.</w:t>
      </w:r>
    </w:p>
    <w:p>
      <w:pPr>
        <w:spacing w:before="220" w:after="220"/>
        <w:rPr>
          <w:sz w:val="21"/>
          <w:szCs w:val="21"/>
          <w:highlight w:val="white"/>
        </w:rPr>
      </w:pPr>
      <w:r>
        <w:rPr>
          <w:sz w:val="21"/>
          <w:szCs w:val="21"/>
          <w:highlight w:val="white"/>
          <w:rtl w:val="0"/>
        </w:rPr>
        <w:t>A web page with many images can take a long time to load and generates multiple server requests. With image sprites, it will reduce the number of server requests and save bandwidth. And you can use the width, height and other properties to choose a part of the combined image to form the needed image. With CSS, we can show just the part of the image we need.</w:t>
      </w:r>
    </w:p>
    <w:p>
      <w:pPr>
        <w:pStyle w:val="3"/>
        <w:keepNext w:val="0"/>
        <w:keepLines w:val="0"/>
        <w:spacing w:after="80"/>
        <w:rPr>
          <w:b/>
          <w:sz w:val="36"/>
          <w:szCs w:val="36"/>
        </w:rPr>
      </w:pPr>
      <w:bookmarkStart w:id="131" w:name="_e2ykxa4xe12d" w:colFirst="0" w:colLast="0"/>
      <w:bookmarkEnd w:id="131"/>
      <w:r>
        <w:rPr>
          <w:b/>
          <w:sz w:val="36"/>
          <w:szCs w:val="36"/>
          <w:rtl w:val="0"/>
        </w:rPr>
        <w:t>33 Background image size:</w:t>
      </w:r>
    </w:p>
    <w:p>
      <w:pPr>
        <w:spacing w:before="220" w:after="220"/>
        <w:rPr>
          <w:sz w:val="21"/>
          <w:szCs w:val="21"/>
          <w:highlight w:val="white"/>
        </w:rPr>
      </w:pPr>
      <w:r>
        <w:rPr>
          <w:sz w:val="21"/>
          <w:szCs w:val="21"/>
          <w:highlight w:val="white"/>
          <w:rtl w:val="0"/>
        </w:rPr>
        <w:t>Before CSS3, the size was determined by the actual size of the image. In CSS3, it is possible to specify the size of the background image, which allows us to reuse background images in different contexts.</w:t>
      </w:r>
    </w:p>
    <w:p>
      <w:pPr>
        <w:pStyle w:val="3"/>
        <w:keepNext w:val="0"/>
        <w:keepLines w:val="0"/>
        <w:spacing w:after="80"/>
        <w:rPr>
          <w:b/>
          <w:sz w:val="36"/>
          <w:szCs w:val="36"/>
        </w:rPr>
      </w:pPr>
      <w:bookmarkStart w:id="132" w:name="_j99vzn9kvvv7" w:colFirst="0" w:colLast="0"/>
      <w:bookmarkEnd w:id="132"/>
      <w:r>
        <w:rPr>
          <w:b/>
          <w:sz w:val="36"/>
          <w:szCs w:val="36"/>
          <w:rtl w:val="0"/>
        </w:rPr>
        <w:t>34 IE, firefox render the box model</w:t>
      </w:r>
    </w:p>
    <w:p>
      <w:pPr>
        <w:spacing w:before="220" w:after="220"/>
        <w:rPr>
          <w:sz w:val="21"/>
          <w:szCs w:val="21"/>
          <w:highlight w:val="white"/>
        </w:rPr>
      </w:pPr>
      <w:r>
        <w:rPr>
          <w:sz w:val="21"/>
          <w:szCs w:val="21"/>
          <w:highlight w:val="white"/>
          <w:rtl w:val="0"/>
        </w:rPr>
        <w:t>Firefox and other standards compliant browsers will add the size of the padding to the width or height of the box, while IE will place the padding inside of the box without adjusting the width or height.</w:t>
      </w:r>
    </w:p>
    <w:p>
      <w:pPr>
        <w:spacing w:before="220" w:after="220"/>
        <w:rPr>
          <w:sz w:val="21"/>
          <w:szCs w:val="21"/>
          <w:highlight w:val="white"/>
        </w:rPr>
      </w:pPr>
      <w:r>
        <w:rPr>
          <w:sz w:val="21"/>
          <w:szCs w:val="21"/>
          <w:highlight w:val="white"/>
          <w:rtl w:val="0"/>
        </w:rPr>
        <w:t>Solution: Place one element inside of a container, where container does not have any padding but has a width defined, and the inside element does have padding defined</w:t>
      </w:r>
    </w:p>
    <w:p>
      <w:pPr>
        <w:pStyle w:val="3"/>
        <w:keepNext w:val="0"/>
        <w:keepLines w:val="0"/>
        <w:spacing w:after="80"/>
        <w:rPr>
          <w:b/>
          <w:sz w:val="36"/>
          <w:szCs w:val="36"/>
        </w:rPr>
      </w:pPr>
      <w:bookmarkStart w:id="133" w:name="_uv5o1atj2f8w" w:colFirst="0" w:colLast="0"/>
      <w:bookmarkEnd w:id="133"/>
      <w:r>
        <w:rPr>
          <w:b/>
          <w:sz w:val="36"/>
          <w:szCs w:val="36"/>
          <w:rtl w:val="0"/>
        </w:rPr>
        <w:t>35.Text-align</w:t>
      </w:r>
    </w:p>
    <w:p>
      <w:pPr>
        <w:spacing w:before="220" w:after="220"/>
        <w:rPr>
          <w:sz w:val="21"/>
          <w:szCs w:val="21"/>
          <w:highlight w:val="white"/>
        </w:rPr>
      </w:pPr>
      <w:r>
        <w:rPr>
          <w:sz w:val="21"/>
          <w:szCs w:val="21"/>
          <w:highlight w:val="white"/>
          <w:rtl w:val="0"/>
        </w:rPr>
        <w:t>Justify, each line is stretched so that every line has equal width, and the left and right margins are straight.</w:t>
      </w:r>
    </w:p>
    <w:p>
      <w:pPr>
        <w:pStyle w:val="3"/>
        <w:keepNext w:val="0"/>
        <w:keepLines w:val="0"/>
        <w:spacing w:after="80"/>
        <w:rPr>
          <w:b/>
          <w:sz w:val="36"/>
          <w:szCs w:val="36"/>
        </w:rPr>
      </w:pPr>
      <w:bookmarkStart w:id="134" w:name="_ggk4g3tnka6g" w:colFirst="0" w:colLast="0"/>
      <w:bookmarkEnd w:id="134"/>
      <w:r>
        <w:rPr>
          <w:b/>
          <w:sz w:val="36"/>
          <w:szCs w:val="36"/>
          <w:rtl w:val="0"/>
        </w:rPr>
        <w:t>36.What is meant by cascade in CSS</w:t>
      </w:r>
    </w:p>
    <w:p>
      <w:pPr>
        <w:spacing w:before="220"/>
        <w:rPr>
          <w:sz w:val="21"/>
          <w:szCs w:val="21"/>
          <w:highlight w:val="white"/>
        </w:rPr>
      </w:pPr>
      <w:r>
        <w:rPr>
          <w:sz w:val="21"/>
          <w:szCs w:val="21"/>
          <w:highlight w:val="white"/>
          <w:rtl w:val="0"/>
        </w:rPr>
        <w:t>The cascade is a fundamental feature of CSS. It is an algorithm defining how to combine properties values originating from different sources. It defines the order of precedence for how conflicting styles should be applied</w:t>
      </w:r>
    </w:p>
    <w:p>
      <w:pPr>
        <w:spacing w:before="220"/>
        <w:rPr>
          <w:b/>
          <w:sz w:val="36"/>
          <w:szCs w:val="36"/>
        </w:rPr>
      </w:pPr>
      <w:r>
        <w:rPr>
          <w:b/>
          <w:sz w:val="36"/>
          <w:szCs w:val="36"/>
          <w:rtl w:val="0"/>
        </w:rPr>
        <w:t>37. make scroll smoother</w:t>
      </w:r>
    </w:p>
    <w:p>
      <w:pPr>
        <w:spacing w:before="220"/>
        <w:rPr>
          <w:sz w:val="21"/>
          <w:szCs w:val="21"/>
          <w:highlight w:val="white"/>
        </w:rPr>
      </w:pPr>
      <w:r>
        <w:rPr>
          <w:sz w:val="21"/>
          <w:szCs w:val="21"/>
          <w:highlight w:val="white"/>
          <w:rtl w:val="0"/>
        </w:rPr>
        <w:t>Limit the minimum execution interval time of ONSCROLL event</w:t>
      </w:r>
    </w:p>
    <w:p>
      <w:pPr>
        <w:spacing w:before="220"/>
        <w:rPr>
          <w:sz w:val="21"/>
          <w:szCs w:val="21"/>
          <w:highlight w:val="white"/>
        </w:rPr>
      </w:pPr>
      <w:r>
        <w:rPr>
          <w:sz w:val="21"/>
          <w:szCs w:val="21"/>
          <w:highlight w:val="white"/>
          <w:rtl w:val="0"/>
        </w:rPr>
        <w:t>The onscroll event trigger interval time is around 10~20ms when we scrolling the mouse wheel. However, in most cases we don't need the onscroll event to execute such frequently. We can use following code to set a minimum execution interval time for onscroll event.</w:t>
      </w:r>
    </w:p>
    <w:p>
      <w:pPr>
        <w:spacing w:before="220"/>
        <w:rPr>
          <w:sz w:val="21"/>
          <w:szCs w:val="21"/>
          <w:highlight w:val="white"/>
        </w:rPr>
      </w:pPr>
    </w:p>
    <w:p>
      <w:pPr>
        <w:spacing w:before="220"/>
        <w:ind w:left="0" w:firstLine="0"/>
        <w:rPr>
          <w:b/>
          <w:sz w:val="36"/>
          <w:szCs w:val="36"/>
        </w:rPr>
      </w:pPr>
      <w:r>
        <w:rPr>
          <w:b/>
          <w:sz w:val="36"/>
          <w:szCs w:val="36"/>
          <w:rtl w:val="0"/>
        </w:rPr>
        <w:t>1.Performance</w:t>
      </w:r>
    </w:p>
    <w:p>
      <w:pPr>
        <w:pBdr>
          <w:top w:val="none" w:color="auto" w:sz="0" w:space="0"/>
          <w:left w:val="none" w:color="auto" w:sz="0" w:space="0"/>
          <w:bottom w:val="none" w:color="auto" w:sz="0" w:space="16"/>
          <w:right w:val="none" w:color="auto" w:sz="0" w:space="0"/>
        </w:pBdr>
        <w:shd w:val="clear" w:fill="FFFFFF"/>
        <w:rPr>
          <w:sz w:val="21"/>
          <w:szCs w:val="21"/>
          <w:highlight w:val="white"/>
        </w:rPr>
      </w:pPr>
      <w:r>
        <w:rPr>
          <w:sz w:val="21"/>
          <w:szCs w:val="21"/>
          <w:highlight w:val="white"/>
          <w:rtl w:val="0"/>
        </w:rPr>
        <w:t>web page response time can be improved by 25 to 50 percent by following these rules:</w:t>
      </w:r>
    </w:p>
    <w:p>
      <w:pPr>
        <w:pBdr>
          <w:top w:val="none" w:color="auto" w:sz="0" w:space="0"/>
          <w:bottom w:val="none" w:color="auto" w:sz="0" w:space="0"/>
          <w:right w:val="none" w:color="auto" w:sz="0" w:space="0"/>
          <w:between w:val="none" w:color="auto" w:sz="0" w:space="0"/>
        </w:pBdr>
        <w:ind w:left="720" w:firstLine="0"/>
        <w:rPr>
          <w:sz w:val="21"/>
          <w:szCs w:val="21"/>
          <w:highlight w:val="white"/>
        </w:rPr>
      </w:pPr>
      <w:r>
        <w:rPr>
          <w:sz w:val="21"/>
          <w:szCs w:val="21"/>
          <w:highlight w:val="white"/>
          <w:rtl w:val="0"/>
        </w:rPr>
        <w:t>Minimize HTTP requests.</w:t>
      </w:r>
    </w:p>
    <w:p>
      <w:pPr>
        <w:pBdr>
          <w:top w:val="none" w:color="auto" w:sz="0" w:space="0"/>
          <w:bottom w:val="none" w:color="auto" w:sz="0" w:space="0"/>
          <w:right w:val="none" w:color="auto" w:sz="0" w:space="0"/>
          <w:between w:val="none" w:color="auto" w:sz="0" w:space="0"/>
        </w:pBdr>
        <w:ind w:left="720" w:firstLine="0"/>
        <w:rPr>
          <w:sz w:val="21"/>
          <w:szCs w:val="21"/>
          <w:highlight w:val="white"/>
        </w:rPr>
      </w:pPr>
      <w:r>
        <w:rPr>
          <w:sz w:val="21"/>
          <w:szCs w:val="21"/>
          <w:highlight w:val="white"/>
          <w:rtl w:val="0"/>
        </w:rPr>
        <w:t>Use a content delivery network.</w:t>
      </w:r>
    </w:p>
    <w:p>
      <w:pPr>
        <w:pBdr>
          <w:top w:val="none" w:color="auto" w:sz="0" w:space="5"/>
          <w:bottom w:val="none" w:color="auto" w:sz="0" w:space="0"/>
          <w:right w:val="none" w:color="auto" w:sz="0" w:space="0"/>
          <w:between w:val="none" w:color="auto" w:sz="0" w:space="0"/>
        </w:pBdr>
        <w:ind w:left="720" w:firstLine="0"/>
        <w:rPr>
          <w:sz w:val="21"/>
          <w:szCs w:val="21"/>
          <w:highlight w:val="white"/>
        </w:rPr>
      </w:pPr>
      <w:r>
        <w:rPr>
          <w:sz w:val="21"/>
          <w:szCs w:val="21"/>
          <w:highlight w:val="white"/>
          <w:rtl w:val="0"/>
        </w:rPr>
        <w:t>Add an Expires or a Cache-Control header.</w:t>
      </w:r>
    </w:p>
    <w:p>
      <w:pPr>
        <w:pBdr>
          <w:top w:val="none" w:color="auto" w:sz="0" w:space="5"/>
          <w:bottom w:val="none" w:color="auto" w:sz="0" w:space="0"/>
          <w:right w:val="none" w:color="auto" w:sz="0" w:space="0"/>
          <w:between w:val="none" w:color="auto" w:sz="0" w:space="0"/>
        </w:pBdr>
        <w:ind w:left="720" w:firstLine="0"/>
        <w:rPr>
          <w:sz w:val="21"/>
          <w:szCs w:val="21"/>
          <w:highlight w:val="white"/>
        </w:rPr>
      </w:pPr>
      <w:r>
        <w:rPr>
          <w:sz w:val="21"/>
          <w:szCs w:val="21"/>
          <w:highlight w:val="white"/>
          <w:rtl w:val="0"/>
        </w:rPr>
        <w:t>Gzip components.</w:t>
      </w:r>
    </w:p>
    <w:p>
      <w:pPr>
        <w:pBdr>
          <w:top w:val="none" w:color="auto" w:sz="0" w:space="5"/>
          <w:bottom w:val="none" w:color="auto" w:sz="0" w:space="0"/>
          <w:right w:val="none" w:color="auto" w:sz="0" w:space="0"/>
          <w:between w:val="none" w:color="auto" w:sz="0" w:space="0"/>
        </w:pBdr>
        <w:ind w:left="720" w:firstLine="0"/>
        <w:rPr>
          <w:sz w:val="21"/>
          <w:szCs w:val="21"/>
          <w:highlight w:val="white"/>
        </w:rPr>
      </w:pPr>
      <w:r>
        <w:rPr>
          <w:sz w:val="21"/>
          <w:szCs w:val="21"/>
          <w:highlight w:val="white"/>
          <w:rtl w:val="0"/>
        </w:rPr>
        <w:t>Put stylesheets at the top.</w:t>
      </w:r>
    </w:p>
    <w:p>
      <w:pPr>
        <w:pBdr>
          <w:top w:val="none" w:color="auto" w:sz="0" w:space="5"/>
          <w:bottom w:val="none" w:color="auto" w:sz="0" w:space="0"/>
          <w:right w:val="none" w:color="auto" w:sz="0" w:space="0"/>
          <w:between w:val="none" w:color="auto" w:sz="0" w:space="0"/>
        </w:pBdr>
        <w:ind w:left="720" w:firstLine="0"/>
        <w:rPr>
          <w:sz w:val="21"/>
          <w:szCs w:val="21"/>
          <w:highlight w:val="white"/>
        </w:rPr>
      </w:pPr>
      <w:r>
        <w:rPr>
          <w:sz w:val="21"/>
          <w:szCs w:val="21"/>
          <w:highlight w:val="white"/>
          <w:rtl w:val="0"/>
        </w:rPr>
        <w:t>Put scripts at the bottom.</w:t>
      </w:r>
    </w:p>
    <w:p>
      <w:pPr>
        <w:pBdr>
          <w:top w:val="none" w:color="auto" w:sz="0" w:space="5"/>
          <w:bottom w:val="none" w:color="auto" w:sz="0" w:space="0"/>
          <w:right w:val="none" w:color="auto" w:sz="0" w:space="0"/>
          <w:between w:val="none" w:color="auto" w:sz="0" w:space="0"/>
        </w:pBdr>
        <w:ind w:left="720" w:firstLine="0"/>
        <w:rPr>
          <w:sz w:val="21"/>
          <w:szCs w:val="21"/>
          <w:highlight w:val="white"/>
        </w:rPr>
      </w:pPr>
      <w:r>
        <w:rPr>
          <w:sz w:val="21"/>
          <w:szCs w:val="21"/>
          <w:highlight w:val="white"/>
          <w:rtl w:val="0"/>
        </w:rPr>
        <w:t>Avoid CSS expressions.</w:t>
      </w:r>
    </w:p>
    <w:p>
      <w:pPr>
        <w:pBdr>
          <w:top w:val="none" w:color="auto" w:sz="0" w:space="5"/>
          <w:bottom w:val="none" w:color="auto" w:sz="0" w:space="0"/>
          <w:right w:val="none" w:color="auto" w:sz="0" w:space="0"/>
          <w:between w:val="none" w:color="auto" w:sz="0" w:space="0"/>
        </w:pBdr>
        <w:ind w:left="720" w:firstLine="0"/>
        <w:rPr>
          <w:sz w:val="21"/>
          <w:szCs w:val="21"/>
          <w:highlight w:val="white"/>
        </w:rPr>
      </w:pPr>
      <w:r>
        <w:rPr>
          <w:sz w:val="21"/>
          <w:szCs w:val="21"/>
          <w:highlight w:val="white"/>
          <w:rtl w:val="0"/>
        </w:rPr>
        <w:t>Make JavaScript and CSS external.</w:t>
      </w:r>
    </w:p>
    <w:p>
      <w:pPr>
        <w:pBdr>
          <w:top w:val="none" w:color="auto" w:sz="0" w:space="5"/>
          <w:bottom w:val="none" w:color="auto" w:sz="0" w:space="0"/>
          <w:right w:val="none" w:color="auto" w:sz="0" w:space="0"/>
          <w:between w:val="none" w:color="auto" w:sz="0" w:space="0"/>
        </w:pBdr>
        <w:ind w:left="720" w:firstLine="0"/>
        <w:rPr>
          <w:sz w:val="21"/>
          <w:szCs w:val="21"/>
          <w:highlight w:val="white"/>
        </w:rPr>
      </w:pPr>
      <w:r>
        <w:rPr>
          <w:sz w:val="21"/>
          <w:szCs w:val="21"/>
          <w:highlight w:val="white"/>
          <w:rtl w:val="0"/>
        </w:rPr>
        <w:t>Reduce DNS lookups.</w:t>
      </w:r>
    </w:p>
    <w:p>
      <w:pPr>
        <w:pBdr>
          <w:top w:val="none" w:color="auto" w:sz="0" w:space="5"/>
          <w:bottom w:val="none" w:color="auto" w:sz="0" w:space="0"/>
          <w:right w:val="none" w:color="auto" w:sz="0" w:space="0"/>
          <w:between w:val="none" w:color="auto" w:sz="0" w:space="0"/>
        </w:pBdr>
        <w:ind w:left="720" w:firstLine="0"/>
        <w:rPr>
          <w:sz w:val="21"/>
          <w:szCs w:val="21"/>
          <w:highlight w:val="white"/>
        </w:rPr>
      </w:pPr>
      <w:r>
        <w:rPr>
          <w:sz w:val="21"/>
          <w:szCs w:val="21"/>
          <w:highlight w:val="white"/>
          <w:rtl w:val="0"/>
        </w:rPr>
        <w:t>Minify JavaScript and CSS.</w:t>
      </w:r>
    </w:p>
    <w:p>
      <w:pPr>
        <w:pBdr>
          <w:top w:val="none" w:color="auto" w:sz="0" w:space="5"/>
          <w:bottom w:val="none" w:color="auto" w:sz="0" w:space="0"/>
          <w:right w:val="none" w:color="auto" w:sz="0" w:space="0"/>
          <w:between w:val="none" w:color="auto" w:sz="0" w:space="0"/>
        </w:pBdr>
        <w:ind w:left="720" w:firstLine="0"/>
        <w:rPr>
          <w:sz w:val="21"/>
          <w:szCs w:val="21"/>
          <w:highlight w:val="white"/>
        </w:rPr>
      </w:pPr>
      <w:r>
        <w:rPr>
          <w:sz w:val="21"/>
          <w:szCs w:val="21"/>
          <w:highlight w:val="white"/>
          <w:rtl w:val="0"/>
        </w:rPr>
        <w:t>Avoid redirects.</w:t>
      </w:r>
    </w:p>
    <w:p>
      <w:pPr>
        <w:pBdr>
          <w:top w:val="none" w:color="auto" w:sz="0" w:space="5"/>
          <w:bottom w:val="none" w:color="auto" w:sz="0" w:space="0"/>
          <w:right w:val="none" w:color="auto" w:sz="0" w:space="0"/>
          <w:between w:val="none" w:color="auto" w:sz="0" w:space="0"/>
        </w:pBdr>
        <w:ind w:left="720" w:firstLine="0"/>
        <w:rPr>
          <w:sz w:val="21"/>
          <w:szCs w:val="21"/>
          <w:highlight w:val="white"/>
        </w:rPr>
      </w:pPr>
      <w:r>
        <w:rPr>
          <w:sz w:val="21"/>
          <w:szCs w:val="21"/>
          <w:highlight w:val="white"/>
          <w:rtl w:val="0"/>
        </w:rPr>
        <w:t>Remove duplicate scripts.</w:t>
      </w:r>
    </w:p>
    <w:p>
      <w:pPr>
        <w:pBdr>
          <w:top w:val="none" w:color="auto" w:sz="0" w:space="5"/>
          <w:bottom w:val="none" w:color="auto" w:sz="0" w:space="0"/>
          <w:right w:val="none" w:color="auto" w:sz="0" w:space="0"/>
          <w:between w:val="none" w:color="auto" w:sz="0" w:space="0"/>
        </w:pBdr>
        <w:ind w:left="720" w:firstLine="0"/>
        <w:rPr>
          <w:sz w:val="21"/>
          <w:szCs w:val="21"/>
          <w:highlight w:val="white"/>
        </w:rPr>
      </w:pPr>
      <w:r>
        <w:rPr>
          <w:sz w:val="21"/>
          <w:szCs w:val="21"/>
          <w:highlight w:val="white"/>
          <w:rtl w:val="0"/>
        </w:rPr>
        <w:t>Configure ETags.</w:t>
      </w:r>
    </w:p>
    <w:p>
      <w:pPr>
        <w:pBdr>
          <w:top w:val="none" w:color="auto" w:sz="0" w:space="5"/>
          <w:bottom w:val="none" w:color="auto" w:sz="0" w:space="0"/>
          <w:right w:val="none" w:color="auto" w:sz="0" w:space="0"/>
          <w:between w:val="none" w:color="auto" w:sz="0" w:space="0"/>
        </w:pBdr>
        <w:ind w:left="720" w:firstLine="0"/>
        <w:rPr>
          <w:sz w:val="21"/>
          <w:szCs w:val="21"/>
          <w:highlight w:val="white"/>
        </w:rPr>
      </w:pPr>
      <w:r>
        <w:rPr>
          <w:sz w:val="21"/>
          <w:szCs w:val="21"/>
          <w:highlight w:val="white"/>
          <w:rtl w:val="0"/>
        </w:rPr>
        <w:t>Make Ajax cacheable.</w:t>
      </w:r>
    </w:p>
    <w:p>
      <w:pPr>
        <w:pBdr>
          <w:top w:val="none" w:color="auto" w:sz="0" w:space="5"/>
          <w:bottom w:val="none" w:color="auto" w:sz="0" w:space="0"/>
          <w:right w:val="none" w:color="auto" w:sz="0" w:space="0"/>
          <w:between w:val="none" w:color="auto" w:sz="0" w:space="0"/>
        </w:pBdr>
        <w:ind w:left="720" w:firstLine="0"/>
        <w:rPr>
          <w:sz w:val="21"/>
          <w:szCs w:val="21"/>
          <w:highlight w:val="white"/>
        </w:rPr>
      </w:pPr>
      <w:r>
        <w:rPr>
          <w:sz w:val="21"/>
          <w:szCs w:val="21"/>
          <w:highlight w:val="white"/>
          <w:rtl w:val="0"/>
        </w:rPr>
        <w:t>Use GET for Ajax requests.</w:t>
      </w:r>
    </w:p>
    <w:p>
      <w:pPr>
        <w:pBdr>
          <w:top w:val="none" w:color="auto" w:sz="0" w:space="5"/>
          <w:bottom w:val="none" w:color="auto" w:sz="0" w:space="0"/>
          <w:right w:val="none" w:color="auto" w:sz="0" w:space="0"/>
          <w:between w:val="none" w:color="auto" w:sz="0" w:space="0"/>
        </w:pBdr>
        <w:ind w:left="720" w:firstLine="0"/>
        <w:rPr>
          <w:sz w:val="21"/>
          <w:szCs w:val="21"/>
          <w:highlight w:val="white"/>
        </w:rPr>
      </w:pPr>
      <w:r>
        <w:rPr>
          <w:sz w:val="21"/>
          <w:szCs w:val="21"/>
          <w:highlight w:val="white"/>
          <w:rtl w:val="0"/>
        </w:rPr>
        <w:t>Reduce the number of DOM elements.</w:t>
      </w:r>
    </w:p>
    <w:p>
      <w:pPr>
        <w:pBdr>
          <w:top w:val="none" w:color="auto" w:sz="0" w:space="5"/>
          <w:bottom w:val="none" w:color="auto" w:sz="0" w:space="0"/>
          <w:right w:val="none" w:color="auto" w:sz="0" w:space="0"/>
          <w:between w:val="none" w:color="auto" w:sz="0" w:space="0"/>
        </w:pBdr>
        <w:ind w:left="720" w:firstLine="0"/>
        <w:rPr>
          <w:sz w:val="21"/>
          <w:szCs w:val="21"/>
          <w:highlight w:val="white"/>
        </w:rPr>
      </w:pPr>
      <w:r>
        <w:rPr>
          <w:sz w:val="21"/>
          <w:szCs w:val="21"/>
          <w:highlight w:val="white"/>
          <w:rtl w:val="0"/>
        </w:rPr>
        <w:t>Eliminate 404s.</w:t>
      </w:r>
    </w:p>
    <w:p>
      <w:pPr>
        <w:pBdr>
          <w:top w:val="none" w:color="auto" w:sz="0" w:space="5"/>
          <w:bottom w:val="none" w:color="auto" w:sz="0" w:space="0"/>
          <w:right w:val="none" w:color="auto" w:sz="0" w:space="0"/>
          <w:between w:val="none" w:color="auto" w:sz="0" w:space="0"/>
        </w:pBdr>
        <w:ind w:left="720" w:firstLine="0"/>
        <w:rPr>
          <w:sz w:val="21"/>
          <w:szCs w:val="21"/>
          <w:highlight w:val="white"/>
        </w:rPr>
      </w:pPr>
      <w:r>
        <w:rPr>
          <w:sz w:val="21"/>
          <w:szCs w:val="21"/>
          <w:highlight w:val="white"/>
          <w:rtl w:val="0"/>
        </w:rPr>
        <w:t>Reduce cookie size.</w:t>
      </w:r>
    </w:p>
    <w:p>
      <w:pPr>
        <w:pBdr>
          <w:top w:val="none" w:color="auto" w:sz="0" w:space="5"/>
          <w:bottom w:val="none" w:color="auto" w:sz="0" w:space="0"/>
          <w:right w:val="none" w:color="auto" w:sz="0" w:space="0"/>
          <w:between w:val="none" w:color="auto" w:sz="0" w:space="0"/>
        </w:pBdr>
        <w:ind w:left="720" w:firstLine="0"/>
        <w:rPr>
          <w:sz w:val="21"/>
          <w:szCs w:val="21"/>
          <w:highlight w:val="white"/>
        </w:rPr>
      </w:pPr>
      <w:r>
        <w:rPr>
          <w:sz w:val="21"/>
          <w:szCs w:val="21"/>
          <w:highlight w:val="white"/>
          <w:rtl w:val="0"/>
        </w:rPr>
        <w:t>Use cookie-free domains for components.</w:t>
      </w:r>
    </w:p>
    <w:p>
      <w:pPr>
        <w:pBdr>
          <w:top w:val="none" w:color="auto" w:sz="0" w:space="5"/>
          <w:bottom w:val="none" w:color="auto" w:sz="0" w:space="0"/>
          <w:right w:val="none" w:color="auto" w:sz="0" w:space="0"/>
          <w:between w:val="none" w:color="auto" w:sz="0" w:space="0"/>
        </w:pBdr>
        <w:ind w:left="720" w:firstLine="0"/>
        <w:rPr>
          <w:sz w:val="21"/>
          <w:szCs w:val="21"/>
          <w:highlight w:val="white"/>
        </w:rPr>
      </w:pPr>
      <w:r>
        <w:rPr>
          <w:sz w:val="21"/>
          <w:szCs w:val="21"/>
          <w:highlight w:val="white"/>
          <w:rtl w:val="0"/>
        </w:rPr>
        <w:t>Avoid filters.</w:t>
      </w:r>
    </w:p>
    <w:p>
      <w:pPr>
        <w:pBdr>
          <w:top w:val="none" w:color="auto" w:sz="0" w:space="5"/>
          <w:bottom w:val="none" w:color="auto" w:sz="0" w:space="0"/>
          <w:right w:val="none" w:color="auto" w:sz="0" w:space="0"/>
          <w:between w:val="none" w:color="auto" w:sz="0" w:space="0"/>
        </w:pBdr>
        <w:ind w:left="720" w:firstLine="0"/>
        <w:rPr>
          <w:sz w:val="21"/>
          <w:szCs w:val="21"/>
          <w:highlight w:val="white"/>
        </w:rPr>
      </w:pPr>
      <w:r>
        <w:rPr>
          <w:sz w:val="21"/>
          <w:szCs w:val="21"/>
          <w:highlight w:val="white"/>
          <w:rtl w:val="0"/>
        </w:rPr>
        <w:t>Do not scale images in HTML.</w:t>
      </w:r>
    </w:p>
    <w:p>
      <w:pPr>
        <w:pBdr>
          <w:top w:val="none" w:color="auto" w:sz="0" w:space="5"/>
          <w:bottom w:val="none" w:color="auto" w:sz="0" w:space="0"/>
          <w:right w:val="none" w:color="auto" w:sz="0" w:space="0"/>
          <w:between w:val="none" w:color="auto" w:sz="0" w:space="0"/>
        </w:pBdr>
        <w:ind w:left="720" w:firstLine="0"/>
        <w:rPr>
          <w:sz w:val="21"/>
          <w:szCs w:val="21"/>
          <w:highlight w:val="white"/>
        </w:rPr>
      </w:pPr>
      <w:r>
        <w:rPr>
          <w:sz w:val="21"/>
          <w:szCs w:val="21"/>
          <w:highlight w:val="white"/>
          <w:rtl w:val="0"/>
        </w:rPr>
        <w:t>Make favicon.ico small and cacheable.</w:t>
      </w:r>
    </w:p>
    <w:p>
      <w:pPr>
        <w:spacing w:before="220"/>
        <w:ind w:left="0" w:firstLine="0"/>
        <w:rPr>
          <w:b/>
          <w:sz w:val="36"/>
          <w:szCs w:val="36"/>
        </w:rPr>
      </w:pPr>
      <w:r>
        <w:rPr>
          <w:b/>
          <w:sz w:val="36"/>
          <w:szCs w:val="36"/>
          <w:rtl w:val="0"/>
        </w:rPr>
        <w:t>2.Back end team vs. front end team issue</w:t>
      </w:r>
    </w:p>
    <w:p>
      <w:pPr>
        <w:spacing w:before="220"/>
        <w:ind w:left="0" w:firstLine="0"/>
        <w:rPr>
          <w:sz w:val="21"/>
          <w:szCs w:val="21"/>
          <w:highlight w:val="white"/>
        </w:rPr>
      </w:pPr>
      <w:r>
        <w:rPr>
          <w:sz w:val="21"/>
          <w:szCs w:val="21"/>
          <w:highlight w:val="white"/>
          <w:rtl w:val="0"/>
        </w:rPr>
        <w:t>Conflict resolution through layered API design</w:t>
      </w:r>
    </w:p>
    <w:p>
      <w:pPr>
        <w:spacing w:before="220"/>
        <w:ind w:left="0" w:firstLine="0"/>
        <w:rPr>
          <w:sz w:val="21"/>
          <w:szCs w:val="21"/>
          <w:highlight w:val="white"/>
        </w:rPr>
      </w:pPr>
      <w:r>
        <w:rPr>
          <w:sz w:val="21"/>
          <w:szCs w:val="21"/>
          <w:highlight w:val="white"/>
          <w:rtl w:val="0"/>
        </w:rPr>
        <w:t>The hope is that our integration between API clients and server will look like the following:</w:t>
      </w:r>
    </w:p>
    <w:p>
      <w:pPr>
        <w:spacing w:before="220"/>
        <w:ind w:left="0" w:firstLine="0"/>
        <w:rPr>
          <w:sz w:val="21"/>
          <w:szCs w:val="21"/>
          <w:highlight w:val="white"/>
        </w:rPr>
      </w:pPr>
      <w:r>
        <w:rPr>
          <w:sz w:val="21"/>
          <w:szCs w:val="21"/>
          <w:highlight w:val="white"/>
        </w:rPr>
        <w:drawing>
          <wp:inline distT="114300" distB="114300" distL="114300" distR="114300">
            <wp:extent cx="3762375" cy="2819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8"/>
                    <a:srcRect/>
                    <a:stretch>
                      <a:fillRect/>
                    </a:stretch>
                  </pic:blipFill>
                  <pic:spPr>
                    <a:xfrm>
                      <a:off x="0" y="0"/>
                      <a:ext cx="3762375" cy="2819400"/>
                    </a:xfrm>
                    <a:prstGeom prst="rect">
                      <a:avLst/>
                    </a:prstGeom>
                  </pic:spPr>
                </pic:pic>
              </a:graphicData>
            </a:graphic>
          </wp:inline>
        </w:drawing>
      </w:r>
    </w:p>
    <w:p>
      <w:pPr>
        <w:shd w:val="clear" w:fill="FFFFFF"/>
        <w:spacing w:after="280"/>
        <w:rPr>
          <w:sz w:val="21"/>
          <w:szCs w:val="21"/>
          <w:highlight w:val="white"/>
        </w:rPr>
      </w:pPr>
      <w:r>
        <w:rPr>
          <w:sz w:val="21"/>
          <w:szCs w:val="21"/>
          <w:highlight w:val="white"/>
          <w:rtl w:val="0"/>
        </w:rPr>
        <w:t>As you may have noticed, this isn’t always the case. Instead, a few issues may arise that are at the root of this conflict:</w:t>
      </w:r>
    </w:p>
    <w:p>
      <w:pPr>
        <w:spacing w:before="340" w:after="500"/>
        <w:ind w:left="0" w:firstLine="0"/>
        <w:rPr>
          <w:sz w:val="21"/>
          <w:szCs w:val="21"/>
          <w:highlight w:val="white"/>
        </w:rPr>
      </w:pPr>
      <w:r>
        <w:rPr>
          <w:sz w:val="21"/>
          <w:szCs w:val="21"/>
          <w:highlight w:val="white"/>
          <w:rtl w:val="0"/>
        </w:rPr>
        <w:t>The frontend team want to reduce the burden of coding by requiring that payloads fit the UI design and limit API calls where appropriate</w:t>
      </w:r>
    </w:p>
    <w:p>
      <w:pPr>
        <w:spacing w:before="340" w:after="500"/>
        <w:ind w:left="708" w:hanging="708"/>
        <w:rPr>
          <w:sz w:val="21"/>
          <w:szCs w:val="21"/>
          <w:highlight w:val="white"/>
        </w:rPr>
      </w:pPr>
      <w:r>
        <w:rPr>
          <w:sz w:val="21"/>
          <w:szCs w:val="21"/>
          <w:highlight w:val="white"/>
          <w:rtl w:val="0"/>
        </w:rPr>
        <w:t>Backend developers want to optimize the endpoints for both reuse and rapid development</w:t>
      </w:r>
    </w:p>
    <w:p>
      <w:pPr>
        <w:shd w:val="clear" w:fill="FFFFFF"/>
        <w:spacing w:after="280"/>
        <w:rPr>
          <w:sz w:val="21"/>
          <w:szCs w:val="21"/>
          <w:highlight w:val="white"/>
        </w:rPr>
      </w:pPr>
      <w:r>
        <w:rPr>
          <w:sz w:val="21"/>
          <w:szCs w:val="21"/>
          <w:highlight w:val="white"/>
          <w:rtl w:val="0"/>
        </w:rPr>
        <w:t xml:space="preserve">To resolve this conflict, we need to find a way to support both parties. A common approach to doing this is by using layered API design. Within the microservices space, this is commonly known as the Backend For Frontend </w:t>
      </w:r>
      <w:r>
        <w:fldChar w:fldCharType="begin"/>
      </w:r>
      <w:r>
        <w:instrText xml:space="preserve"> HYPERLINK "http://samnewman.io/patterns/architectural/bff/" \h </w:instrText>
      </w:r>
      <w:r>
        <w:fldChar w:fldCharType="separate"/>
      </w:r>
      <w:r>
        <w:rPr>
          <w:sz w:val="21"/>
          <w:szCs w:val="21"/>
          <w:highlight w:val="white"/>
          <w:rtl w:val="0"/>
        </w:rPr>
        <w:t>(BFF) pattern</w:t>
      </w:r>
      <w:r>
        <w:rPr>
          <w:sz w:val="21"/>
          <w:szCs w:val="21"/>
          <w:highlight w:val="white"/>
          <w:rtl w:val="0"/>
        </w:rPr>
        <w:fldChar w:fldCharType="end"/>
      </w:r>
      <w:r>
        <w:rPr>
          <w:sz w:val="21"/>
          <w:szCs w:val="21"/>
          <w:highlight w:val="white"/>
          <w:rtl w:val="0"/>
        </w:rPr>
        <w:t>.</w:t>
      </w:r>
    </w:p>
    <w:p>
      <w:pPr>
        <w:shd w:val="clear" w:fill="FFFFFF"/>
        <w:spacing w:after="280"/>
        <w:rPr>
          <w:sz w:val="21"/>
          <w:szCs w:val="21"/>
          <w:highlight w:val="white"/>
        </w:rPr>
      </w:pPr>
      <w:r>
        <w:rPr>
          <w:sz w:val="21"/>
          <w:szCs w:val="21"/>
          <w:highlight w:val="white"/>
          <w:rtl w:val="0"/>
        </w:rPr>
        <w:t>The BFF pattern allows the backend API to remain as-is, with a new API constructed and consumed by frontend developers to meet the needs of the UI. There are two primary approaches to use the BFF pattern:</w:t>
      </w:r>
    </w:p>
    <w:p>
      <w:pPr>
        <w:spacing w:before="220"/>
        <w:ind w:left="0" w:firstLine="0"/>
        <w:rPr>
          <w:b/>
          <w:sz w:val="36"/>
          <w:szCs w:val="36"/>
        </w:rPr>
      </w:pPr>
      <w:r>
        <w:rPr>
          <w:b/>
          <w:sz w:val="36"/>
          <w:szCs w:val="36"/>
          <w:rtl w:val="0"/>
        </w:rPr>
        <w:t>3.RESTful API time out solution</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You can set REST API call-out time to maximum 120 second. If your .NET application is unable to process</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request in 120 seconds then you will have to optimize .net webservice. Default timeout is 10 seconds.</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Sample:</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HttpRequest req = new HttpRequest();</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req.setEndpoint(endpoint_url);mvc</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req.setMethod('GET');</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req.setTimeout(120000);</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b/>
          <w:sz w:val="36"/>
          <w:szCs w:val="36"/>
        </w:rPr>
      </w:pPr>
      <w:r>
        <w:rPr>
          <w:b/>
          <w:sz w:val="36"/>
          <w:szCs w:val="36"/>
          <w:rtl w:val="0"/>
        </w:rPr>
        <w:t>4. Software Design Pattern</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b/>
          <w:sz w:val="36"/>
          <w:szCs w:val="36"/>
        </w:rPr>
      </w:pP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MVC, MVP, and MVVM are three popular design patterns in software development.</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MVC design pattern divides an application into three major aspects: Model, View, and Controller.</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Model: Model means data that is required to display in the view. Model represents a collection of classes that describes the business logic (business model and the data model). It also defines the business rules for data means as how the data can be changed and manipulated.</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View: The View represents UI components like XML, HTML etc. View displays the data that is received from the controller as the outcome. In MVC pattern View monitors the model for any state change and displays updated model. Model and View interact with each other using the Observer pattern.</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Controller: The Controller is responsible to process incoming requests. It processes the user’s data through the Model and passing back the results to View. It normally acts as a mediator between the View and the Model.</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p>
    <w:p>
      <w:pPr>
        <w:pStyle w:val="5"/>
        <w:keepNext w:val="0"/>
        <w:keepLines w:val="0"/>
        <w:pBdr>
          <w:top w:val="none" w:color="auto" w:sz="0" w:space="5"/>
          <w:bottom w:val="none" w:color="auto" w:sz="0" w:space="0"/>
          <w:right w:val="none" w:color="auto" w:sz="0" w:space="0"/>
          <w:between w:val="none" w:color="auto" w:sz="0" w:space="0"/>
        </w:pBdr>
        <w:spacing w:before="240" w:after="40"/>
        <w:ind w:left="720" w:hanging="578"/>
        <w:rPr>
          <w:b/>
          <w:color w:val="000000"/>
          <w:sz w:val="22"/>
          <w:szCs w:val="22"/>
          <w:highlight w:val="white"/>
        </w:rPr>
      </w:pPr>
      <w:bookmarkStart w:id="135" w:name="_s95dywju3ns3" w:colFirst="0" w:colLast="0"/>
      <w:bookmarkEnd w:id="135"/>
      <w:r>
        <w:rPr>
          <w:rFonts w:ascii="Arial Unicode MS" w:hAnsi="Arial Unicode MS" w:eastAsia="Arial Unicode MS" w:cs="Arial Unicode MS"/>
          <w:b/>
          <w:color w:val="000000"/>
          <w:sz w:val="22"/>
          <w:szCs w:val="22"/>
          <w:highlight w:val="white"/>
          <w:rtl w:val="0"/>
        </w:rPr>
        <w:t>1、js 统计一个字符串出现频率最高的字母/数字</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let str = 'asdfghjklaqwertyuiopiaia';</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const strChar = str =&gt; {</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let string = [...str],</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maxValue = '',</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obj = {},</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max = 0;</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string.forEach(value =&gt; {</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obj[value] = obj[value] == undefined ? 1 : obj[value] + 1</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if (obj[value] &gt; max) {</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max = obj[value]</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maxValue = value</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return maxValue;</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console.log(strChar(str))    // a</w:t>
      </w:r>
    </w:p>
    <w:p>
      <w:pPr>
        <w:pBdr>
          <w:top w:val="none" w:color="auto" w:sz="0" w:space="5"/>
          <w:bottom w:val="none" w:color="auto" w:sz="0" w:space="0"/>
          <w:right w:val="none" w:color="auto" w:sz="0" w:space="0"/>
          <w:between w:val="none" w:color="auto" w:sz="0" w:space="0"/>
        </w:pBdr>
        <w:ind w:left="720" w:hanging="578"/>
        <w:rPr>
          <w:sz w:val="21"/>
          <w:szCs w:val="21"/>
          <w:highlight w:val="white"/>
        </w:rPr>
      </w:pPr>
      <w:r>
        <w:rPr>
          <w:rFonts w:ascii="Arial Unicode MS" w:hAnsi="Arial Unicode MS" w:eastAsia="Arial Unicode MS" w:cs="Arial Unicode MS"/>
          <w:sz w:val="21"/>
          <w:szCs w:val="21"/>
          <w:highlight w:val="white"/>
          <w:rtl w:val="0"/>
        </w:rPr>
        <w:t>复制代码</w:t>
      </w:r>
    </w:p>
    <w:p>
      <w:pPr>
        <w:pStyle w:val="5"/>
        <w:keepNext w:val="0"/>
        <w:keepLines w:val="0"/>
        <w:pBdr>
          <w:top w:val="none" w:color="auto" w:sz="0" w:space="5"/>
          <w:bottom w:val="none" w:color="auto" w:sz="0" w:space="0"/>
          <w:right w:val="none" w:color="auto" w:sz="0" w:space="0"/>
          <w:between w:val="none" w:color="auto" w:sz="0" w:space="0"/>
        </w:pBdr>
        <w:spacing w:before="240" w:after="40"/>
        <w:ind w:left="720" w:hanging="578"/>
        <w:rPr>
          <w:b/>
          <w:color w:val="000000"/>
          <w:sz w:val="22"/>
          <w:szCs w:val="22"/>
          <w:highlight w:val="white"/>
        </w:rPr>
      </w:pPr>
      <w:bookmarkStart w:id="136" w:name="_37mmjxciaekc" w:colFirst="0" w:colLast="0"/>
      <w:bookmarkEnd w:id="136"/>
      <w:r>
        <w:rPr>
          <w:rFonts w:ascii="Arial Unicode MS" w:hAnsi="Arial Unicode MS" w:eastAsia="Arial Unicode MS" w:cs="Arial Unicode MS"/>
          <w:b/>
          <w:color w:val="000000"/>
          <w:sz w:val="22"/>
          <w:szCs w:val="22"/>
          <w:highlight w:val="white"/>
          <w:rtl w:val="0"/>
        </w:rPr>
        <w:t>2、数组去重</w:t>
      </w:r>
    </w:p>
    <w:p>
      <w:pPr>
        <w:pStyle w:val="6"/>
        <w:keepNext w:val="0"/>
        <w:keepLines w:val="0"/>
        <w:pBdr>
          <w:top w:val="none" w:color="auto" w:sz="0" w:space="5"/>
          <w:bottom w:val="none" w:color="auto" w:sz="0" w:space="0"/>
          <w:right w:val="none" w:color="auto" w:sz="0" w:space="0"/>
          <w:between w:val="none" w:color="auto" w:sz="0" w:space="0"/>
        </w:pBdr>
        <w:spacing w:before="220" w:after="40"/>
        <w:ind w:left="720" w:hanging="578"/>
        <w:rPr>
          <w:b/>
          <w:color w:val="000000"/>
          <w:sz w:val="20"/>
          <w:szCs w:val="20"/>
          <w:highlight w:val="white"/>
        </w:rPr>
      </w:pPr>
      <w:bookmarkStart w:id="137" w:name="_fzr075mnpk6t" w:colFirst="0" w:colLast="0"/>
      <w:bookmarkEnd w:id="137"/>
      <w:r>
        <w:rPr>
          <w:rFonts w:ascii="Arial Unicode MS" w:hAnsi="Arial Unicode MS" w:eastAsia="Arial Unicode MS" w:cs="Arial Unicode MS"/>
          <w:b/>
          <w:color w:val="000000"/>
          <w:sz w:val="20"/>
          <w:szCs w:val="20"/>
          <w:highlight w:val="white"/>
          <w:rtl w:val="0"/>
        </w:rPr>
        <w:t>2.1、forEach</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let arr = ['1', '2', '3', '1', 'a', 'b', 'b']</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const unique = arr =&gt; {</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let obj = {}</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arr.forEach(value =&gt; {</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obj[value] = 0</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return Object.keys(obj)</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console.log(unique(arr))  // ['1','2','3','a','b']</w:t>
      </w:r>
    </w:p>
    <w:p>
      <w:pPr>
        <w:pBdr>
          <w:top w:val="none" w:color="auto" w:sz="0" w:space="5"/>
          <w:bottom w:val="none" w:color="auto" w:sz="0" w:space="0"/>
          <w:right w:val="none" w:color="auto" w:sz="0" w:space="0"/>
          <w:between w:val="none" w:color="auto" w:sz="0" w:space="0"/>
        </w:pBdr>
        <w:ind w:left="720" w:hanging="578"/>
        <w:rPr>
          <w:sz w:val="21"/>
          <w:szCs w:val="21"/>
          <w:highlight w:val="white"/>
        </w:rPr>
      </w:pPr>
      <w:r>
        <w:rPr>
          <w:rFonts w:ascii="Arial Unicode MS" w:hAnsi="Arial Unicode MS" w:eastAsia="Arial Unicode MS" w:cs="Arial Unicode MS"/>
          <w:sz w:val="21"/>
          <w:szCs w:val="21"/>
          <w:highlight w:val="white"/>
          <w:rtl w:val="0"/>
        </w:rPr>
        <w:t>复制代码</w:t>
      </w:r>
    </w:p>
    <w:p>
      <w:pPr>
        <w:pStyle w:val="6"/>
        <w:keepNext w:val="0"/>
        <w:keepLines w:val="0"/>
        <w:pBdr>
          <w:top w:val="none" w:color="auto" w:sz="0" w:space="5"/>
          <w:bottom w:val="none" w:color="auto" w:sz="0" w:space="0"/>
          <w:right w:val="none" w:color="auto" w:sz="0" w:space="0"/>
          <w:between w:val="none" w:color="auto" w:sz="0" w:space="0"/>
        </w:pBdr>
        <w:spacing w:before="220" w:after="40"/>
        <w:ind w:left="720" w:hanging="578"/>
        <w:rPr>
          <w:b/>
          <w:color w:val="000000"/>
          <w:sz w:val="20"/>
          <w:szCs w:val="20"/>
          <w:highlight w:val="white"/>
        </w:rPr>
      </w:pPr>
      <w:bookmarkStart w:id="138" w:name="_udw06sxabre0" w:colFirst="0" w:colLast="0"/>
      <w:bookmarkEnd w:id="138"/>
      <w:r>
        <w:rPr>
          <w:rFonts w:ascii="Arial Unicode MS" w:hAnsi="Arial Unicode MS" w:eastAsia="Arial Unicode MS" w:cs="Arial Unicode MS"/>
          <w:b/>
          <w:color w:val="000000"/>
          <w:sz w:val="20"/>
          <w:szCs w:val="20"/>
          <w:highlight w:val="white"/>
          <w:rtl w:val="0"/>
        </w:rPr>
        <w:t>2.2、filter</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let arr = ['1', '2', '3', '1', 'a', 'b', 'b']</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const unique = arr =&gt; {</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return arr.filter((ele, index, array) =&gt; {</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return index === array.indexOf(ele)</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console.log(unique(arr))  // ['1','2','3','a','b']</w:t>
      </w:r>
    </w:p>
    <w:p>
      <w:pPr>
        <w:pBdr>
          <w:top w:val="none" w:color="auto" w:sz="0" w:space="5"/>
          <w:bottom w:val="none" w:color="auto" w:sz="0" w:space="0"/>
          <w:right w:val="none" w:color="auto" w:sz="0" w:space="0"/>
          <w:between w:val="none" w:color="auto" w:sz="0" w:space="0"/>
        </w:pBdr>
        <w:ind w:left="720" w:hanging="578"/>
        <w:rPr>
          <w:sz w:val="21"/>
          <w:szCs w:val="21"/>
          <w:highlight w:val="white"/>
        </w:rPr>
      </w:pPr>
      <w:r>
        <w:rPr>
          <w:rFonts w:ascii="Arial Unicode MS" w:hAnsi="Arial Unicode MS" w:eastAsia="Arial Unicode MS" w:cs="Arial Unicode MS"/>
          <w:sz w:val="21"/>
          <w:szCs w:val="21"/>
          <w:highlight w:val="white"/>
          <w:rtl w:val="0"/>
        </w:rPr>
        <w:t>复制代码</w:t>
      </w:r>
    </w:p>
    <w:p>
      <w:pPr>
        <w:pStyle w:val="6"/>
        <w:keepNext w:val="0"/>
        <w:keepLines w:val="0"/>
        <w:pBdr>
          <w:top w:val="none" w:color="auto" w:sz="0" w:space="5"/>
          <w:bottom w:val="none" w:color="auto" w:sz="0" w:space="0"/>
          <w:right w:val="none" w:color="auto" w:sz="0" w:space="0"/>
          <w:between w:val="none" w:color="auto" w:sz="0" w:space="0"/>
        </w:pBdr>
        <w:spacing w:before="220" w:after="40"/>
        <w:ind w:left="720" w:hanging="578"/>
        <w:rPr>
          <w:b/>
          <w:color w:val="000000"/>
          <w:sz w:val="20"/>
          <w:szCs w:val="20"/>
          <w:highlight w:val="white"/>
        </w:rPr>
      </w:pPr>
      <w:bookmarkStart w:id="139" w:name="_cof2j4v8qbx" w:colFirst="0" w:colLast="0"/>
      <w:bookmarkEnd w:id="139"/>
      <w:r>
        <w:rPr>
          <w:rFonts w:ascii="Arial Unicode MS" w:hAnsi="Arial Unicode MS" w:eastAsia="Arial Unicode MS" w:cs="Arial Unicode MS"/>
          <w:b/>
          <w:color w:val="000000"/>
          <w:sz w:val="20"/>
          <w:szCs w:val="20"/>
          <w:highlight w:val="white"/>
          <w:rtl w:val="0"/>
        </w:rPr>
        <w:t>2.3、set</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let arr = ['1', '2', '3', '1', 'a', 'b', 'b']</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const unique = arr =&gt; {</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return [...new Set(arr)]</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console.log(unique(arr))  // ['1','2','3','a','b']</w:t>
      </w:r>
    </w:p>
    <w:p>
      <w:pPr>
        <w:pBdr>
          <w:top w:val="none" w:color="auto" w:sz="0" w:space="5"/>
          <w:bottom w:val="none" w:color="auto" w:sz="0" w:space="0"/>
          <w:right w:val="none" w:color="auto" w:sz="0" w:space="0"/>
          <w:between w:val="none" w:color="auto" w:sz="0" w:space="0"/>
        </w:pBdr>
        <w:ind w:left="720" w:hanging="578"/>
        <w:rPr>
          <w:sz w:val="21"/>
          <w:szCs w:val="21"/>
          <w:highlight w:val="white"/>
        </w:rPr>
      </w:pPr>
      <w:r>
        <w:rPr>
          <w:rFonts w:ascii="Arial Unicode MS" w:hAnsi="Arial Unicode MS" w:eastAsia="Arial Unicode MS" w:cs="Arial Unicode MS"/>
          <w:sz w:val="21"/>
          <w:szCs w:val="21"/>
          <w:highlight w:val="white"/>
          <w:rtl w:val="0"/>
        </w:rPr>
        <w:t>复制代码</w:t>
      </w:r>
    </w:p>
    <w:p>
      <w:pPr>
        <w:pStyle w:val="6"/>
        <w:keepNext w:val="0"/>
        <w:keepLines w:val="0"/>
        <w:pBdr>
          <w:top w:val="none" w:color="auto" w:sz="0" w:space="5"/>
          <w:bottom w:val="none" w:color="auto" w:sz="0" w:space="0"/>
          <w:right w:val="none" w:color="auto" w:sz="0" w:space="0"/>
          <w:between w:val="none" w:color="auto" w:sz="0" w:space="0"/>
        </w:pBdr>
        <w:spacing w:before="220" w:after="40"/>
        <w:ind w:left="720" w:hanging="578"/>
        <w:rPr>
          <w:b/>
          <w:color w:val="000000"/>
          <w:sz w:val="20"/>
          <w:szCs w:val="20"/>
          <w:highlight w:val="white"/>
        </w:rPr>
      </w:pPr>
      <w:bookmarkStart w:id="140" w:name="_ydr61hacaudg" w:colFirst="0" w:colLast="0"/>
      <w:bookmarkEnd w:id="140"/>
      <w:r>
        <w:rPr>
          <w:rFonts w:ascii="Arial Unicode MS" w:hAnsi="Arial Unicode MS" w:eastAsia="Arial Unicode MS" w:cs="Arial Unicode MS"/>
          <w:b/>
          <w:color w:val="000000"/>
          <w:sz w:val="20"/>
          <w:szCs w:val="20"/>
          <w:highlight w:val="white"/>
          <w:rtl w:val="0"/>
        </w:rPr>
        <w:t>2.4、reduce</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let arr = ['1', '2', '3', '1', 'a', 'b', 'b']</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const unique = arr.reduce((map, item) =&gt; {</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map[item] = 0</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return map</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console.log(Object.keys(unique))  // ['1','2','3','a','b']</w:t>
      </w:r>
    </w:p>
    <w:p>
      <w:pPr>
        <w:pBdr>
          <w:top w:val="none" w:color="auto" w:sz="0" w:space="5"/>
          <w:bottom w:val="none" w:color="auto" w:sz="0" w:space="0"/>
          <w:right w:val="none" w:color="auto" w:sz="0" w:space="0"/>
          <w:between w:val="none" w:color="auto" w:sz="0" w:space="0"/>
        </w:pBdr>
        <w:ind w:left="720" w:hanging="578"/>
        <w:rPr>
          <w:sz w:val="21"/>
          <w:szCs w:val="21"/>
          <w:highlight w:val="white"/>
        </w:rPr>
      </w:pPr>
      <w:r>
        <w:rPr>
          <w:rFonts w:ascii="Arial Unicode MS" w:hAnsi="Arial Unicode MS" w:eastAsia="Arial Unicode MS" w:cs="Arial Unicode MS"/>
          <w:sz w:val="21"/>
          <w:szCs w:val="21"/>
          <w:highlight w:val="white"/>
          <w:rtl w:val="0"/>
        </w:rPr>
        <w:t>复制代码</w:t>
      </w:r>
    </w:p>
    <w:p>
      <w:pPr>
        <w:pStyle w:val="5"/>
        <w:keepNext w:val="0"/>
        <w:keepLines w:val="0"/>
        <w:pBdr>
          <w:top w:val="none" w:color="auto" w:sz="0" w:space="5"/>
          <w:bottom w:val="none" w:color="auto" w:sz="0" w:space="0"/>
          <w:right w:val="none" w:color="auto" w:sz="0" w:space="0"/>
          <w:between w:val="none" w:color="auto" w:sz="0" w:space="0"/>
        </w:pBdr>
        <w:spacing w:before="240" w:after="40"/>
        <w:ind w:left="720" w:hanging="578"/>
        <w:rPr>
          <w:b/>
          <w:color w:val="000000"/>
          <w:sz w:val="22"/>
          <w:szCs w:val="22"/>
          <w:highlight w:val="white"/>
        </w:rPr>
      </w:pPr>
      <w:bookmarkStart w:id="141" w:name="_arlgr3ysrvgi" w:colFirst="0" w:colLast="0"/>
      <w:bookmarkEnd w:id="141"/>
      <w:r>
        <w:rPr>
          <w:rFonts w:ascii="Arial Unicode MS" w:hAnsi="Arial Unicode MS" w:eastAsia="Arial Unicode MS" w:cs="Arial Unicode MS"/>
          <w:b/>
          <w:color w:val="000000"/>
          <w:sz w:val="22"/>
          <w:szCs w:val="22"/>
          <w:highlight w:val="white"/>
          <w:rtl w:val="0"/>
        </w:rPr>
        <w:t>3、翻转字符串</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let str ="Hello Dog";</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const reverseString = str =&gt;{</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return [...str].reverse().join("");</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console.log(reverseString(str))   // goD olleH</w:t>
      </w:r>
    </w:p>
    <w:p>
      <w:pPr>
        <w:pBdr>
          <w:top w:val="none" w:color="auto" w:sz="0" w:space="5"/>
          <w:bottom w:val="none" w:color="auto" w:sz="0" w:space="0"/>
          <w:right w:val="none" w:color="auto" w:sz="0" w:space="0"/>
          <w:between w:val="none" w:color="auto" w:sz="0" w:space="0"/>
        </w:pBdr>
        <w:ind w:left="720" w:hanging="578"/>
        <w:rPr>
          <w:sz w:val="21"/>
          <w:szCs w:val="21"/>
          <w:highlight w:val="white"/>
        </w:rPr>
      </w:pPr>
      <w:r>
        <w:rPr>
          <w:rFonts w:ascii="Arial Unicode MS" w:hAnsi="Arial Unicode MS" w:eastAsia="Arial Unicode MS" w:cs="Arial Unicode MS"/>
          <w:sz w:val="21"/>
          <w:szCs w:val="21"/>
          <w:highlight w:val="white"/>
          <w:rtl w:val="0"/>
        </w:rPr>
        <w:t>复制代码</w:t>
      </w:r>
    </w:p>
    <w:p>
      <w:pPr>
        <w:pStyle w:val="5"/>
        <w:keepNext w:val="0"/>
        <w:keepLines w:val="0"/>
        <w:pBdr>
          <w:top w:val="none" w:color="auto" w:sz="0" w:space="5"/>
          <w:bottom w:val="none" w:color="auto" w:sz="0" w:space="0"/>
          <w:right w:val="none" w:color="auto" w:sz="0" w:space="0"/>
          <w:between w:val="none" w:color="auto" w:sz="0" w:space="0"/>
        </w:pBdr>
        <w:spacing w:before="240" w:after="40"/>
        <w:ind w:left="720" w:hanging="578"/>
        <w:rPr>
          <w:b/>
          <w:color w:val="000000"/>
          <w:sz w:val="22"/>
          <w:szCs w:val="22"/>
          <w:highlight w:val="white"/>
        </w:rPr>
      </w:pPr>
      <w:bookmarkStart w:id="142" w:name="_g6fj24kopcys" w:colFirst="0" w:colLast="0"/>
      <w:bookmarkEnd w:id="142"/>
      <w:r>
        <w:rPr>
          <w:rFonts w:ascii="Arial Unicode MS" w:hAnsi="Arial Unicode MS" w:eastAsia="Arial Unicode MS" w:cs="Arial Unicode MS"/>
          <w:b/>
          <w:color w:val="000000"/>
          <w:sz w:val="22"/>
          <w:szCs w:val="22"/>
          <w:highlight w:val="white"/>
          <w:rtl w:val="0"/>
        </w:rPr>
        <w:t>4、数组中最大差值</w:t>
      </w:r>
    </w:p>
    <w:p>
      <w:pPr>
        <w:pStyle w:val="6"/>
        <w:keepNext w:val="0"/>
        <w:keepLines w:val="0"/>
        <w:pBdr>
          <w:top w:val="none" w:color="auto" w:sz="0" w:space="5"/>
          <w:bottom w:val="none" w:color="auto" w:sz="0" w:space="0"/>
          <w:right w:val="none" w:color="auto" w:sz="0" w:space="0"/>
          <w:between w:val="none" w:color="auto" w:sz="0" w:space="0"/>
        </w:pBdr>
        <w:spacing w:before="220" w:after="40"/>
        <w:ind w:left="720" w:hanging="578"/>
        <w:rPr>
          <w:b/>
          <w:color w:val="000000"/>
          <w:sz w:val="20"/>
          <w:szCs w:val="20"/>
          <w:highlight w:val="white"/>
        </w:rPr>
      </w:pPr>
      <w:bookmarkStart w:id="143" w:name="_lahjevmacitv" w:colFirst="0" w:colLast="0"/>
      <w:bookmarkEnd w:id="143"/>
      <w:r>
        <w:rPr>
          <w:rFonts w:ascii="Arial Unicode MS" w:hAnsi="Arial Unicode MS" w:eastAsia="Arial Unicode MS" w:cs="Arial Unicode MS"/>
          <w:b/>
          <w:color w:val="000000"/>
          <w:sz w:val="20"/>
          <w:szCs w:val="20"/>
          <w:highlight w:val="white"/>
          <w:rtl w:val="0"/>
        </w:rPr>
        <w:t>4.1、forEach</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let arr = [23, 4, 5, 2, 4, 5, 6, 6, 71, -3];</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const difference = arr =&gt; {</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let min = arr[0],</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max = 0;</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arr.forEach(value =&gt; {</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if (value &lt; min) min = value</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if (value &gt; max) max = value</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return max - min ;</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console.log(difference(arr))  // 74</w:t>
      </w:r>
    </w:p>
    <w:p>
      <w:pPr>
        <w:pBdr>
          <w:top w:val="none" w:color="auto" w:sz="0" w:space="5"/>
          <w:bottom w:val="none" w:color="auto" w:sz="0" w:space="0"/>
          <w:right w:val="none" w:color="auto" w:sz="0" w:space="0"/>
          <w:between w:val="none" w:color="auto" w:sz="0" w:space="0"/>
        </w:pBdr>
        <w:ind w:left="720" w:hanging="578"/>
        <w:rPr>
          <w:sz w:val="21"/>
          <w:szCs w:val="21"/>
          <w:highlight w:val="white"/>
        </w:rPr>
      </w:pPr>
      <w:r>
        <w:rPr>
          <w:rFonts w:ascii="Arial Unicode MS" w:hAnsi="Arial Unicode MS" w:eastAsia="Arial Unicode MS" w:cs="Arial Unicode MS"/>
          <w:sz w:val="21"/>
          <w:szCs w:val="21"/>
          <w:highlight w:val="white"/>
          <w:rtl w:val="0"/>
        </w:rPr>
        <w:t>复制代码</w:t>
      </w:r>
    </w:p>
    <w:p>
      <w:pPr>
        <w:pStyle w:val="6"/>
        <w:keepNext w:val="0"/>
        <w:keepLines w:val="0"/>
        <w:pBdr>
          <w:top w:val="none" w:color="auto" w:sz="0" w:space="5"/>
          <w:bottom w:val="none" w:color="auto" w:sz="0" w:space="0"/>
          <w:right w:val="none" w:color="auto" w:sz="0" w:space="0"/>
          <w:between w:val="none" w:color="auto" w:sz="0" w:space="0"/>
        </w:pBdr>
        <w:spacing w:before="220" w:after="40"/>
        <w:ind w:left="720" w:hanging="578"/>
        <w:rPr>
          <w:b/>
          <w:color w:val="000000"/>
          <w:sz w:val="20"/>
          <w:szCs w:val="20"/>
          <w:highlight w:val="white"/>
        </w:rPr>
      </w:pPr>
      <w:bookmarkStart w:id="144" w:name="_xekks6djr8pa" w:colFirst="0" w:colLast="0"/>
      <w:bookmarkEnd w:id="144"/>
      <w:r>
        <w:rPr>
          <w:rFonts w:ascii="Arial Unicode MS" w:hAnsi="Arial Unicode MS" w:eastAsia="Arial Unicode MS" w:cs="Arial Unicode MS"/>
          <w:b/>
          <w:color w:val="000000"/>
          <w:sz w:val="20"/>
          <w:szCs w:val="20"/>
          <w:highlight w:val="white"/>
          <w:rtl w:val="0"/>
        </w:rPr>
        <w:t>4.2、max、min</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let arr = [23, 4, 5, 2, 4, 5, 6, 6, 71, -3];</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const difference = arr =&gt; {</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let max = Math.max(...arr),</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min = Math.min(...arr);</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return max - min ;</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console.log(difference(arr)) // 74</w:t>
      </w:r>
    </w:p>
    <w:p>
      <w:pPr>
        <w:pBdr>
          <w:top w:val="none" w:color="auto" w:sz="0" w:space="5"/>
          <w:bottom w:val="none" w:color="auto" w:sz="0" w:space="0"/>
          <w:right w:val="none" w:color="auto" w:sz="0" w:space="0"/>
          <w:between w:val="none" w:color="auto" w:sz="0" w:space="0"/>
        </w:pBdr>
        <w:ind w:left="720" w:hanging="578"/>
        <w:rPr>
          <w:sz w:val="21"/>
          <w:szCs w:val="21"/>
          <w:highlight w:val="white"/>
        </w:rPr>
      </w:pPr>
      <w:r>
        <w:rPr>
          <w:rFonts w:ascii="Arial Unicode MS" w:hAnsi="Arial Unicode MS" w:eastAsia="Arial Unicode MS" w:cs="Arial Unicode MS"/>
          <w:sz w:val="21"/>
          <w:szCs w:val="21"/>
          <w:highlight w:val="white"/>
          <w:rtl w:val="0"/>
        </w:rPr>
        <w:t>复制代码</w:t>
      </w:r>
    </w:p>
    <w:p>
      <w:pPr>
        <w:pStyle w:val="5"/>
        <w:keepNext w:val="0"/>
        <w:keepLines w:val="0"/>
        <w:pBdr>
          <w:top w:val="none" w:color="auto" w:sz="0" w:space="5"/>
          <w:bottom w:val="none" w:color="auto" w:sz="0" w:space="0"/>
          <w:right w:val="none" w:color="auto" w:sz="0" w:space="0"/>
          <w:between w:val="none" w:color="auto" w:sz="0" w:space="0"/>
        </w:pBdr>
        <w:spacing w:before="240" w:after="40"/>
        <w:ind w:left="720" w:hanging="578"/>
        <w:rPr>
          <w:b/>
          <w:color w:val="000000"/>
          <w:sz w:val="22"/>
          <w:szCs w:val="22"/>
          <w:highlight w:val="white"/>
        </w:rPr>
      </w:pPr>
      <w:bookmarkStart w:id="145" w:name="_c3nz95eqj6ar" w:colFirst="0" w:colLast="0"/>
      <w:bookmarkEnd w:id="145"/>
      <w:r>
        <w:rPr>
          <w:rFonts w:ascii="Arial Unicode MS" w:hAnsi="Arial Unicode MS" w:eastAsia="Arial Unicode MS" w:cs="Arial Unicode MS"/>
          <w:b/>
          <w:color w:val="000000"/>
          <w:sz w:val="22"/>
          <w:szCs w:val="22"/>
          <w:highlight w:val="white"/>
          <w:rtl w:val="0"/>
        </w:rPr>
        <w:t>5、不借助临时变量，进行两个整数的交换</w:t>
      </w:r>
    </w:p>
    <w:p>
      <w:pPr>
        <w:pStyle w:val="6"/>
        <w:keepNext w:val="0"/>
        <w:keepLines w:val="0"/>
        <w:pBdr>
          <w:top w:val="none" w:color="auto" w:sz="0" w:space="5"/>
          <w:bottom w:val="none" w:color="auto" w:sz="0" w:space="0"/>
          <w:right w:val="none" w:color="auto" w:sz="0" w:space="0"/>
          <w:between w:val="none" w:color="auto" w:sz="0" w:space="0"/>
        </w:pBdr>
        <w:spacing w:before="220" w:after="40"/>
        <w:ind w:left="720" w:hanging="578"/>
        <w:rPr>
          <w:b/>
          <w:color w:val="000000"/>
          <w:sz w:val="20"/>
          <w:szCs w:val="20"/>
          <w:highlight w:val="white"/>
        </w:rPr>
      </w:pPr>
      <w:bookmarkStart w:id="146" w:name="_ouq1stpfb83s" w:colFirst="0" w:colLast="0"/>
      <w:bookmarkEnd w:id="146"/>
      <w:r>
        <w:rPr>
          <w:rFonts w:ascii="Arial Unicode MS" w:hAnsi="Arial Unicode MS" w:eastAsia="Arial Unicode MS" w:cs="Arial Unicode MS"/>
          <w:b/>
          <w:color w:val="000000"/>
          <w:sz w:val="20"/>
          <w:szCs w:val="20"/>
          <w:highlight w:val="white"/>
          <w:rtl w:val="0"/>
        </w:rPr>
        <w:t>5.1、数组解构</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let a = 2,</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b = 3;</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[b,a] = [a,b]</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console.log(a,b)   // 3 2</w:t>
      </w:r>
    </w:p>
    <w:p>
      <w:pPr>
        <w:pBdr>
          <w:top w:val="none" w:color="auto" w:sz="0" w:space="5"/>
          <w:bottom w:val="none" w:color="auto" w:sz="0" w:space="0"/>
          <w:right w:val="none" w:color="auto" w:sz="0" w:space="0"/>
          <w:between w:val="none" w:color="auto" w:sz="0" w:space="0"/>
        </w:pBdr>
        <w:ind w:left="720" w:hanging="578"/>
        <w:rPr>
          <w:sz w:val="21"/>
          <w:szCs w:val="21"/>
          <w:highlight w:val="white"/>
        </w:rPr>
      </w:pPr>
      <w:r>
        <w:rPr>
          <w:rFonts w:ascii="Arial Unicode MS" w:hAnsi="Arial Unicode MS" w:eastAsia="Arial Unicode MS" w:cs="Arial Unicode MS"/>
          <w:sz w:val="21"/>
          <w:szCs w:val="21"/>
          <w:highlight w:val="white"/>
          <w:rtl w:val="0"/>
        </w:rPr>
        <w:t>复制代码</w:t>
      </w:r>
    </w:p>
    <w:p>
      <w:pPr>
        <w:pStyle w:val="6"/>
        <w:keepNext w:val="0"/>
        <w:keepLines w:val="0"/>
        <w:pBdr>
          <w:top w:val="none" w:color="auto" w:sz="0" w:space="5"/>
          <w:bottom w:val="none" w:color="auto" w:sz="0" w:space="0"/>
          <w:right w:val="none" w:color="auto" w:sz="0" w:space="0"/>
          <w:between w:val="none" w:color="auto" w:sz="0" w:space="0"/>
        </w:pBdr>
        <w:spacing w:before="220" w:after="40"/>
        <w:ind w:left="720" w:hanging="578"/>
        <w:rPr>
          <w:b/>
          <w:color w:val="000000"/>
          <w:sz w:val="20"/>
          <w:szCs w:val="20"/>
          <w:highlight w:val="white"/>
        </w:rPr>
      </w:pPr>
      <w:bookmarkStart w:id="147" w:name="_whtf69divvlv" w:colFirst="0" w:colLast="0"/>
      <w:bookmarkEnd w:id="147"/>
      <w:r>
        <w:rPr>
          <w:rFonts w:ascii="Arial Unicode MS" w:hAnsi="Arial Unicode MS" w:eastAsia="Arial Unicode MS" w:cs="Arial Unicode MS"/>
          <w:b/>
          <w:color w:val="000000"/>
          <w:sz w:val="20"/>
          <w:szCs w:val="20"/>
          <w:highlight w:val="white"/>
          <w:rtl w:val="0"/>
        </w:rPr>
        <w:t>5.2、算术运算（加减）</w:t>
      </w:r>
    </w:p>
    <w:p>
      <w:pPr>
        <w:pBdr>
          <w:top w:val="none" w:color="auto" w:sz="0" w:space="5"/>
          <w:bottom w:val="none" w:color="auto" w:sz="0" w:space="0"/>
          <w:right w:val="none" w:color="auto" w:sz="0" w:space="0"/>
          <w:between w:val="none" w:color="auto" w:sz="0" w:space="0"/>
        </w:pBdr>
        <w:ind w:left="720" w:hanging="578"/>
        <w:rPr>
          <w:sz w:val="21"/>
          <w:szCs w:val="21"/>
          <w:highlight w:val="white"/>
        </w:rPr>
      </w:pPr>
      <w:r>
        <w:rPr>
          <w:rFonts w:ascii="Arial Unicode MS" w:hAnsi="Arial Unicode MS" w:eastAsia="Arial Unicode MS" w:cs="Arial Unicode MS"/>
          <w:sz w:val="21"/>
          <w:szCs w:val="21"/>
          <w:highlight w:val="white"/>
          <w:rtl w:val="0"/>
        </w:rPr>
        <w:t>输入a = 2,b = 3,输出 a = 3,b = 2</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let a = 2,</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b = 3;</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const swop = (a, b) =&gt; {</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b = b - a;</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a = a + b;</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b = a - b;</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return [a,b];</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console.log(swop(2,3)) // [3,2]</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rFonts w:ascii="Arial Unicode MS" w:hAnsi="Arial Unicode MS" w:eastAsia="Arial Unicode MS" w:cs="Arial Unicode MS"/>
          <w:sz w:val="21"/>
          <w:szCs w:val="21"/>
          <w:highlight w:val="white"/>
          <w:rtl w:val="0"/>
        </w:rPr>
        <w:t>复制代码</w:t>
      </w:r>
    </w:p>
    <w:p>
      <w:pPr>
        <w:pStyle w:val="6"/>
        <w:keepNext w:val="0"/>
        <w:keepLines w:val="0"/>
        <w:pBdr>
          <w:top w:val="none" w:color="auto" w:sz="0" w:space="5"/>
          <w:bottom w:val="none" w:color="auto" w:sz="0" w:space="0"/>
          <w:right w:val="none" w:color="auto" w:sz="0" w:space="0"/>
          <w:between w:val="none" w:color="auto" w:sz="0" w:space="0"/>
        </w:pBdr>
        <w:spacing w:before="220" w:after="40"/>
        <w:ind w:left="720" w:hanging="578"/>
        <w:rPr>
          <w:b/>
          <w:color w:val="000000"/>
          <w:sz w:val="20"/>
          <w:szCs w:val="20"/>
          <w:highlight w:val="white"/>
        </w:rPr>
      </w:pPr>
      <w:bookmarkStart w:id="148" w:name="_lz87vuygh1bs" w:colFirst="0" w:colLast="0"/>
      <w:bookmarkEnd w:id="148"/>
      <w:r>
        <w:rPr>
          <w:rFonts w:ascii="Arial Unicode MS" w:hAnsi="Arial Unicode MS" w:eastAsia="Arial Unicode MS" w:cs="Arial Unicode MS"/>
          <w:b/>
          <w:color w:val="000000"/>
          <w:sz w:val="20"/>
          <w:szCs w:val="20"/>
          <w:highlight w:val="white"/>
          <w:rtl w:val="0"/>
        </w:rPr>
        <w:t>5.3、逻辑运算（异或）</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let a = 2,</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b = 3;</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const swop = (a, b) =&gt; {</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rFonts w:ascii="Arial Unicode MS" w:hAnsi="Arial Unicode MS" w:eastAsia="Arial Unicode MS" w:cs="Arial Unicode MS"/>
          <w:sz w:val="21"/>
          <w:szCs w:val="21"/>
          <w:highlight w:val="white"/>
          <w:rtl w:val="0"/>
        </w:rPr>
        <w:t xml:space="preserve">    a ^= b; //x先存x和y两者的信息</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rFonts w:ascii="Arial Unicode MS" w:hAnsi="Arial Unicode MS" w:eastAsia="Arial Unicode MS" w:cs="Arial Unicode MS"/>
          <w:sz w:val="21"/>
          <w:szCs w:val="21"/>
          <w:highlight w:val="white"/>
          <w:rtl w:val="0"/>
        </w:rPr>
        <w:t xml:space="preserve">    b ^= a; //保持x不变，利用x异或反转y的原始值使其等于x的原始值</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rFonts w:ascii="Arial Unicode MS" w:hAnsi="Arial Unicode MS" w:eastAsia="Arial Unicode MS" w:cs="Arial Unicode MS"/>
          <w:sz w:val="21"/>
          <w:szCs w:val="21"/>
          <w:highlight w:val="white"/>
          <w:rtl w:val="0"/>
        </w:rPr>
        <w:t xml:space="preserve">    a ^= b; //保持y不变，利用x异或反转y的原始值使其等于y的原始值</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return [a,b];</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console.log(swop(2,3)) // [3,2]</w:t>
      </w:r>
    </w:p>
    <w:p>
      <w:pPr>
        <w:pBdr>
          <w:top w:val="none" w:color="auto" w:sz="0" w:space="5"/>
          <w:bottom w:val="none" w:color="auto" w:sz="0" w:space="0"/>
          <w:right w:val="none" w:color="auto" w:sz="0" w:space="0"/>
          <w:between w:val="none" w:color="auto" w:sz="0" w:space="0"/>
        </w:pBdr>
        <w:ind w:left="720" w:hanging="578"/>
        <w:rPr>
          <w:sz w:val="21"/>
          <w:szCs w:val="21"/>
          <w:highlight w:val="white"/>
        </w:rPr>
      </w:pPr>
      <w:r>
        <w:rPr>
          <w:rFonts w:ascii="Arial Unicode MS" w:hAnsi="Arial Unicode MS" w:eastAsia="Arial Unicode MS" w:cs="Arial Unicode MS"/>
          <w:sz w:val="21"/>
          <w:szCs w:val="21"/>
          <w:highlight w:val="white"/>
          <w:rtl w:val="0"/>
        </w:rPr>
        <w:t>复制代码</w:t>
      </w:r>
    </w:p>
    <w:p>
      <w:pPr>
        <w:pStyle w:val="5"/>
        <w:keepNext w:val="0"/>
        <w:keepLines w:val="0"/>
        <w:pBdr>
          <w:top w:val="none" w:color="auto" w:sz="0" w:space="5"/>
          <w:bottom w:val="none" w:color="auto" w:sz="0" w:space="0"/>
          <w:right w:val="none" w:color="auto" w:sz="0" w:space="0"/>
          <w:between w:val="none" w:color="auto" w:sz="0" w:space="0"/>
        </w:pBdr>
        <w:spacing w:before="240" w:after="40"/>
        <w:ind w:left="720" w:hanging="578"/>
        <w:rPr>
          <w:b/>
          <w:color w:val="000000"/>
          <w:sz w:val="22"/>
          <w:szCs w:val="22"/>
          <w:highlight w:val="white"/>
        </w:rPr>
      </w:pPr>
      <w:bookmarkStart w:id="149" w:name="_frfl6017tzsu" w:colFirst="0" w:colLast="0"/>
      <w:bookmarkEnd w:id="149"/>
      <w:r>
        <w:rPr>
          <w:rFonts w:ascii="Arial Unicode MS" w:hAnsi="Arial Unicode MS" w:eastAsia="Arial Unicode MS" w:cs="Arial Unicode MS"/>
          <w:b/>
          <w:color w:val="000000"/>
          <w:sz w:val="22"/>
          <w:szCs w:val="22"/>
          <w:highlight w:val="white"/>
          <w:rtl w:val="0"/>
        </w:rPr>
        <w:t>6、排序 (从小到大)</w:t>
      </w:r>
    </w:p>
    <w:p>
      <w:pPr>
        <w:pStyle w:val="6"/>
        <w:keepNext w:val="0"/>
        <w:keepLines w:val="0"/>
        <w:pBdr>
          <w:top w:val="none" w:color="auto" w:sz="0" w:space="5"/>
          <w:bottom w:val="none" w:color="auto" w:sz="0" w:space="0"/>
          <w:right w:val="none" w:color="auto" w:sz="0" w:space="0"/>
          <w:between w:val="none" w:color="auto" w:sz="0" w:space="0"/>
        </w:pBdr>
        <w:spacing w:before="220" w:after="40"/>
        <w:ind w:left="720" w:hanging="578"/>
        <w:rPr>
          <w:b/>
          <w:color w:val="000000"/>
          <w:sz w:val="20"/>
          <w:szCs w:val="20"/>
          <w:highlight w:val="white"/>
        </w:rPr>
      </w:pPr>
      <w:bookmarkStart w:id="150" w:name="_8sked5txojkv" w:colFirst="0" w:colLast="0"/>
      <w:bookmarkEnd w:id="150"/>
      <w:r>
        <w:rPr>
          <w:rFonts w:ascii="Arial Unicode MS" w:hAnsi="Arial Unicode MS" w:eastAsia="Arial Unicode MS" w:cs="Arial Unicode MS"/>
          <w:b/>
          <w:color w:val="000000"/>
          <w:sz w:val="20"/>
          <w:szCs w:val="20"/>
          <w:highlight w:val="white"/>
          <w:rtl w:val="0"/>
        </w:rPr>
        <w:t>6.1、冒泡排序</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let arr = [43, 32, 1, 5, 9, 22];</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const sort = arr =&gt; {</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let res = []</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arr.forEach((v, i) =&gt; {</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for (let j = i + 1; j &lt; arr.length; j++) {</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if (arr[i] &gt; arr[j]) {</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[arr[i],arr[j]] = [arr[j],arr[i]]</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 xml:space="preserve">    return arr</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rPr>
          <w:sz w:val="21"/>
          <w:szCs w:val="21"/>
          <w:highlight w:val="white"/>
          <w:rtl w:val="0"/>
        </w:rPr>
        <w:t>console.log(sort(arr))  // [1, 5, 9, 22, 32, 43]</w:t>
      </w:r>
    </w:p>
    <w:p>
      <w:pPr>
        <w:pBdr>
          <w:top w:val="none" w:color="auto" w:sz="0" w:space="5"/>
          <w:bottom w:val="none" w:color="auto" w:sz="0" w:space="0"/>
          <w:right w:val="none" w:color="auto" w:sz="0" w:space="0"/>
          <w:between w:val="none" w:color="auto" w:sz="0" w:space="0"/>
        </w:pBdr>
        <w:ind w:left="720" w:hanging="578"/>
        <w:rPr>
          <w:sz w:val="21"/>
          <w:szCs w:val="21"/>
          <w:highlight w:val="white"/>
        </w:rPr>
      </w:pPr>
      <w:r>
        <w:rPr>
          <w:rFonts w:ascii="Arial Unicode MS" w:hAnsi="Arial Unicode MS" w:eastAsia="Arial Unicode MS" w:cs="Arial Unicode MS"/>
          <w:sz w:val="21"/>
          <w:szCs w:val="21"/>
          <w:highlight w:val="white"/>
          <w:rtl w:val="0"/>
        </w:rPr>
        <w:t>复制代码</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36"/>
          <w:szCs w:val="36"/>
          <w:highlight w:val="white"/>
        </w:rPr>
      </w:pP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36"/>
          <w:szCs w:val="36"/>
          <w:highlight w:val="white"/>
        </w:rPr>
      </w:pP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36"/>
          <w:szCs w:val="36"/>
          <w:highlight w:val="white"/>
        </w:rPr>
      </w:pPr>
      <w:r>
        <w:rPr>
          <w:sz w:val="36"/>
          <w:szCs w:val="36"/>
          <w:highlight w:val="white"/>
          <w:rtl w:val="0"/>
        </w:rPr>
        <w:t>For Agile Development:</w:t>
      </w: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r>
        <w:fldChar w:fldCharType="begin"/>
      </w:r>
      <w:r>
        <w:instrText xml:space="preserve"> HYPERLINK "https://reqtest.com/agile-blog/agile-scrum-guide/" \h </w:instrText>
      </w:r>
      <w:r>
        <w:fldChar w:fldCharType="separate"/>
      </w:r>
      <w:r>
        <w:rPr>
          <w:color w:val="1155CC"/>
          <w:sz w:val="36"/>
          <w:szCs w:val="36"/>
          <w:highlight w:val="white"/>
          <w:u w:val="single"/>
          <w:rtl w:val="0"/>
        </w:rPr>
        <w:t>https://reqtest.com/agile-blog/agile-scrum-guide</w:t>
      </w:r>
      <w:r>
        <w:rPr>
          <w:color w:val="1155CC"/>
          <w:sz w:val="36"/>
          <w:szCs w:val="36"/>
          <w:highlight w:val="white"/>
          <w:u w:val="single"/>
          <w:rtl w:val="0"/>
        </w:rPr>
        <w:fldChar w:fldCharType="end"/>
      </w:r>
      <w:r>
        <w:fldChar w:fldCharType="begin"/>
      </w:r>
      <w:r>
        <w:instrText xml:space="preserve"> HYPERLINK "https://reqtest.com/agile-blog/agile-scrum-guide/" \h </w:instrText>
      </w:r>
      <w:r>
        <w:fldChar w:fldCharType="separate"/>
      </w:r>
      <w:r>
        <w:rPr>
          <w:color w:val="1155CC"/>
          <w:sz w:val="21"/>
          <w:szCs w:val="21"/>
          <w:highlight w:val="white"/>
          <w:u w:val="single"/>
          <w:rtl w:val="0"/>
        </w:rPr>
        <w:t>/</w:t>
      </w:r>
      <w:r>
        <w:rPr>
          <w:color w:val="1155CC"/>
          <w:sz w:val="21"/>
          <w:szCs w:val="21"/>
          <w:highlight w:val="white"/>
          <w:u w:val="single"/>
          <w:rtl w:val="0"/>
        </w:rPr>
        <w:fldChar w:fldCharType="end"/>
      </w:r>
    </w:p>
    <w:p>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160" w:after="100" w:line="262" w:lineRule="auto"/>
        <w:rPr>
          <w:rFonts w:ascii="Roboto" w:hAnsi="Roboto" w:eastAsia="Roboto" w:cs="Roboto"/>
          <w:b/>
          <w:color w:val="454545"/>
          <w:sz w:val="48"/>
          <w:szCs w:val="48"/>
          <w:highlight w:val="white"/>
        </w:rPr>
      </w:pPr>
      <w:bookmarkStart w:id="151" w:name="_yvvoldmcxw5z" w:colFirst="0" w:colLast="0"/>
      <w:bookmarkEnd w:id="151"/>
      <w:r>
        <w:rPr>
          <w:rFonts w:ascii="Roboto" w:hAnsi="Roboto" w:eastAsia="Roboto" w:cs="Roboto"/>
          <w:b/>
          <w:color w:val="454545"/>
          <w:sz w:val="48"/>
          <w:szCs w:val="48"/>
          <w:highlight w:val="white"/>
          <w:rtl w:val="0"/>
        </w:rPr>
        <w:t>What is Agile?</w:t>
      </w:r>
    </w:p>
    <w:p>
      <w:pPr>
        <w:pBdr>
          <w:top w:val="none" w:color="auto" w:sz="0" w:space="0"/>
          <w:left w:val="none" w:color="auto" w:sz="0" w:space="0"/>
          <w:bottom w:val="none" w:color="auto" w:sz="0" w:space="20"/>
          <w:right w:val="none" w:color="auto" w:sz="0" w:space="0"/>
          <w:between w:val="none" w:color="auto" w:sz="0" w:space="0"/>
        </w:pBdr>
        <w:shd w:val="clear" w:fill="FFFFFF"/>
        <w:rPr>
          <w:rFonts w:ascii="Roboto" w:hAnsi="Roboto" w:eastAsia="Roboto" w:cs="Roboto"/>
          <w:color w:val="454545"/>
          <w:sz w:val="24"/>
          <w:szCs w:val="24"/>
          <w:highlight w:val="white"/>
        </w:rPr>
      </w:pPr>
      <w:r>
        <w:rPr>
          <w:rFonts w:ascii="Roboto" w:hAnsi="Roboto" w:eastAsia="Roboto" w:cs="Roboto"/>
          <w:color w:val="454545"/>
          <w:sz w:val="24"/>
          <w:szCs w:val="24"/>
          <w:highlight w:val="white"/>
          <w:rtl w:val="0"/>
        </w:rPr>
        <w:t xml:space="preserve">Agile software development methodology is more adaptable to changes as there is no in-depth planning at the beginning of a project rather there are </w:t>
      </w:r>
      <w:r>
        <w:fldChar w:fldCharType="begin"/>
      </w:r>
      <w:r>
        <w:instrText xml:space="preserve"> HYPERLINK "https://reqtest.com/agile-blog/requirements-in-agile-software-development/" \h </w:instrText>
      </w:r>
      <w:r>
        <w:fldChar w:fldCharType="separate"/>
      </w:r>
      <w:r>
        <w:rPr>
          <w:rFonts w:ascii="Roboto" w:hAnsi="Roboto" w:eastAsia="Roboto" w:cs="Roboto"/>
          <w:color w:val="C3CF21"/>
          <w:sz w:val="24"/>
          <w:szCs w:val="24"/>
          <w:highlight w:val="white"/>
          <w:u w:val="single"/>
          <w:rtl w:val="0"/>
        </w:rPr>
        <w:t>changing requirements</w:t>
      </w:r>
      <w:r>
        <w:rPr>
          <w:rFonts w:ascii="Roboto" w:hAnsi="Roboto" w:eastAsia="Roboto" w:cs="Roboto"/>
          <w:color w:val="C3CF21"/>
          <w:sz w:val="24"/>
          <w:szCs w:val="24"/>
          <w:highlight w:val="white"/>
          <w:u w:val="single"/>
          <w:rtl w:val="0"/>
        </w:rPr>
        <w:fldChar w:fldCharType="end"/>
      </w:r>
      <w:r>
        <w:rPr>
          <w:rFonts w:ascii="Roboto" w:hAnsi="Roboto" w:eastAsia="Roboto" w:cs="Roboto"/>
          <w:color w:val="454545"/>
          <w:sz w:val="24"/>
          <w:szCs w:val="24"/>
          <w:highlight w:val="white"/>
          <w:rtl w:val="0"/>
        </w:rPr>
        <w:t xml:space="preserve"> throughout the course of the project. A constant feedback from the end users is encouraged. In agile, there is an incremental and iterative development approach. The work is prioritized on the basis of business or customer value. There are cross-functional teams that work on the iterations of the product over a period of time. Each iteration is focused on producing a working product.</w:t>
      </w:r>
    </w:p>
    <w:p>
      <w:pPr>
        <w:pBdr>
          <w:top w:val="none" w:color="auto" w:sz="0" w:space="0"/>
          <w:left w:val="none" w:color="auto" w:sz="0" w:space="0"/>
          <w:bottom w:val="none" w:color="auto" w:sz="0" w:space="20"/>
          <w:right w:val="none" w:color="auto" w:sz="0" w:space="0"/>
          <w:between w:val="none" w:color="auto" w:sz="0" w:space="0"/>
        </w:pBdr>
        <w:shd w:val="clear" w:fill="FFFFFF"/>
        <w:rPr>
          <w:rFonts w:ascii="Roboto" w:hAnsi="Roboto" w:eastAsia="Roboto" w:cs="Roboto"/>
          <w:color w:val="454545"/>
          <w:sz w:val="24"/>
          <w:szCs w:val="24"/>
          <w:highlight w:val="white"/>
        </w:rPr>
      </w:pPr>
      <w:r>
        <w:rPr>
          <w:rFonts w:ascii="Roboto" w:hAnsi="Roboto" w:eastAsia="Roboto" w:cs="Roboto"/>
          <w:color w:val="454545"/>
          <w:sz w:val="24"/>
          <w:szCs w:val="24"/>
          <w:highlight w:val="white"/>
          <w:rtl w:val="0"/>
        </w:rPr>
        <w:t>Agile refers to a process that is aligned with the concepts listed in the Agile Manifesto.</w:t>
      </w:r>
    </w:p>
    <w:p>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160" w:after="100" w:line="262" w:lineRule="auto"/>
        <w:rPr>
          <w:rFonts w:ascii="Roboto" w:hAnsi="Roboto" w:eastAsia="Roboto" w:cs="Roboto"/>
          <w:b/>
          <w:color w:val="454545"/>
          <w:sz w:val="48"/>
          <w:szCs w:val="48"/>
          <w:highlight w:val="white"/>
        </w:rPr>
      </w:pPr>
      <w:bookmarkStart w:id="152" w:name="_coj9xkeqr8lv" w:colFirst="0" w:colLast="0"/>
      <w:bookmarkEnd w:id="152"/>
      <w:r>
        <w:rPr>
          <w:rFonts w:ascii="Roboto" w:hAnsi="Roboto" w:eastAsia="Roboto" w:cs="Roboto"/>
          <w:b/>
          <w:color w:val="454545"/>
          <w:sz w:val="48"/>
          <w:szCs w:val="48"/>
          <w:highlight w:val="white"/>
          <w:rtl w:val="0"/>
        </w:rPr>
        <w:t>The 12 principles of the Agile Manifesto:</w:t>
      </w:r>
    </w:p>
    <w:p>
      <w:pPr>
        <w:numPr>
          <w:ilvl w:val="0"/>
          <w:numId w:val="3"/>
        </w:numPr>
        <w:pBdr>
          <w:top w:val="none" w:color="auto" w:sz="0" w:space="0"/>
          <w:bottom w:val="none" w:color="auto" w:sz="0" w:space="0"/>
          <w:right w:val="none" w:color="auto" w:sz="0" w:space="0"/>
          <w:between w:val="none" w:color="auto" w:sz="0" w:space="0"/>
        </w:pBdr>
        <w:spacing w:after="0" w:afterAutospacing="0"/>
        <w:ind w:left="1180" w:hanging="360"/>
        <w:rPr>
          <w:highlight w:val="white"/>
        </w:rPr>
      </w:pPr>
      <w:r>
        <w:rPr>
          <w:rFonts w:ascii="Roboto" w:hAnsi="Roboto" w:eastAsia="Roboto" w:cs="Roboto"/>
          <w:color w:val="454545"/>
          <w:sz w:val="24"/>
          <w:szCs w:val="24"/>
          <w:highlight w:val="white"/>
          <w:rtl w:val="0"/>
        </w:rPr>
        <w:t>Customer satisfaction is of highest priority which is achieved through the continuous delivery of valuable software.</w:t>
      </w:r>
    </w:p>
    <w:p>
      <w:pPr>
        <w:numPr>
          <w:ilvl w:val="0"/>
          <w:numId w:val="3"/>
        </w:numPr>
        <w:pBdr>
          <w:top w:val="none" w:color="auto" w:sz="0" w:space="0"/>
          <w:bottom w:val="none" w:color="auto" w:sz="0" w:space="0"/>
          <w:right w:val="none" w:color="auto" w:sz="0" w:space="0"/>
          <w:between w:val="none" w:color="auto" w:sz="0" w:space="0"/>
        </w:pBdr>
        <w:spacing w:after="0" w:afterAutospacing="0"/>
        <w:ind w:left="1180" w:hanging="360"/>
        <w:rPr>
          <w:highlight w:val="white"/>
        </w:rPr>
      </w:pPr>
      <w:r>
        <w:rPr>
          <w:rFonts w:ascii="Roboto" w:hAnsi="Roboto" w:eastAsia="Roboto" w:cs="Roboto"/>
          <w:color w:val="454545"/>
          <w:sz w:val="24"/>
          <w:szCs w:val="24"/>
          <w:highlight w:val="white"/>
          <w:rtl w:val="0"/>
        </w:rPr>
        <w:t>Accommodate changing requirements even in later phases of development.</w:t>
      </w:r>
    </w:p>
    <w:p>
      <w:pPr>
        <w:numPr>
          <w:ilvl w:val="0"/>
          <w:numId w:val="3"/>
        </w:numPr>
        <w:pBdr>
          <w:top w:val="none" w:color="auto" w:sz="0" w:space="0"/>
          <w:bottom w:val="none" w:color="auto" w:sz="0" w:space="0"/>
          <w:right w:val="none" w:color="auto" w:sz="0" w:space="0"/>
          <w:between w:val="none" w:color="auto" w:sz="0" w:space="0"/>
        </w:pBdr>
        <w:spacing w:after="0" w:afterAutospacing="0"/>
        <w:ind w:left="1180" w:hanging="360"/>
        <w:rPr>
          <w:highlight w:val="white"/>
        </w:rPr>
      </w:pPr>
      <w:r>
        <w:rPr>
          <w:rFonts w:ascii="Roboto" w:hAnsi="Roboto" w:eastAsia="Roboto" w:cs="Roboto"/>
          <w:color w:val="454545"/>
          <w:sz w:val="24"/>
          <w:szCs w:val="24"/>
          <w:highlight w:val="white"/>
          <w:rtl w:val="0"/>
        </w:rPr>
        <w:t>Deliver working software frequently in a shorter timescale.</w:t>
      </w:r>
    </w:p>
    <w:p>
      <w:pPr>
        <w:numPr>
          <w:ilvl w:val="0"/>
          <w:numId w:val="3"/>
        </w:numPr>
        <w:pBdr>
          <w:top w:val="none" w:color="auto" w:sz="0" w:space="0"/>
          <w:bottom w:val="none" w:color="auto" w:sz="0" w:space="0"/>
          <w:right w:val="none" w:color="auto" w:sz="0" w:space="0"/>
          <w:between w:val="none" w:color="auto" w:sz="0" w:space="0"/>
        </w:pBdr>
        <w:spacing w:after="0" w:afterAutospacing="0"/>
        <w:ind w:left="1180" w:hanging="360"/>
        <w:rPr>
          <w:highlight w:val="white"/>
        </w:rPr>
      </w:pPr>
      <w:r>
        <w:rPr>
          <w:rFonts w:ascii="Roboto" w:hAnsi="Roboto" w:eastAsia="Roboto" w:cs="Roboto"/>
          <w:color w:val="454545"/>
          <w:sz w:val="24"/>
          <w:szCs w:val="24"/>
          <w:highlight w:val="white"/>
          <w:rtl w:val="0"/>
        </w:rPr>
        <w:t>Business team and developers must collaborate on a daily basis throughout the project.</w:t>
      </w:r>
    </w:p>
    <w:p>
      <w:pPr>
        <w:numPr>
          <w:ilvl w:val="0"/>
          <w:numId w:val="3"/>
        </w:numPr>
        <w:pBdr>
          <w:top w:val="none" w:color="auto" w:sz="0" w:space="0"/>
          <w:bottom w:val="none" w:color="auto" w:sz="0" w:space="0"/>
          <w:right w:val="none" w:color="auto" w:sz="0" w:space="0"/>
          <w:between w:val="none" w:color="auto" w:sz="0" w:space="0"/>
        </w:pBdr>
        <w:spacing w:after="0" w:afterAutospacing="0"/>
        <w:ind w:left="1180" w:hanging="360"/>
        <w:rPr>
          <w:highlight w:val="white"/>
        </w:rPr>
      </w:pPr>
      <w:r>
        <w:rPr>
          <w:rFonts w:ascii="Roboto" w:hAnsi="Roboto" w:eastAsia="Roboto" w:cs="Roboto"/>
          <w:color w:val="454545"/>
          <w:sz w:val="24"/>
          <w:szCs w:val="24"/>
          <w:highlight w:val="white"/>
          <w:rtl w:val="0"/>
        </w:rPr>
        <w:t>Higher autonomy is given to the team members with greater support and trust.</w:t>
      </w:r>
    </w:p>
    <w:p>
      <w:pPr>
        <w:numPr>
          <w:ilvl w:val="0"/>
          <w:numId w:val="3"/>
        </w:numPr>
        <w:pBdr>
          <w:top w:val="none" w:color="auto" w:sz="0" w:space="0"/>
          <w:bottom w:val="none" w:color="auto" w:sz="0" w:space="0"/>
          <w:right w:val="none" w:color="auto" w:sz="0" w:space="0"/>
          <w:between w:val="none" w:color="auto" w:sz="0" w:space="0"/>
        </w:pBdr>
        <w:spacing w:after="0" w:afterAutospacing="0"/>
        <w:ind w:left="1180" w:hanging="360"/>
        <w:rPr>
          <w:highlight w:val="white"/>
        </w:rPr>
      </w:pPr>
      <w:r>
        <w:rPr>
          <w:rFonts w:ascii="Roboto" w:hAnsi="Roboto" w:eastAsia="Roboto" w:cs="Roboto"/>
          <w:color w:val="454545"/>
          <w:sz w:val="24"/>
          <w:szCs w:val="24"/>
          <w:highlight w:val="white"/>
          <w:rtl w:val="0"/>
        </w:rPr>
        <w:t>Face-to-face interaction is critical for conveying information within a development team.</w:t>
      </w:r>
    </w:p>
    <w:p>
      <w:pPr>
        <w:numPr>
          <w:ilvl w:val="0"/>
          <w:numId w:val="3"/>
        </w:numPr>
        <w:pBdr>
          <w:top w:val="none" w:color="auto" w:sz="0" w:space="0"/>
          <w:bottom w:val="none" w:color="auto" w:sz="0" w:space="0"/>
          <w:right w:val="none" w:color="auto" w:sz="0" w:space="0"/>
          <w:between w:val="none" w:color="auto" w:sz="0" w:space="0"/>
        </w:pBdr>
        <w:spacing w:after="0" w:afterAutospacing="0"/>
        <w:ind w:left="1180" w:hanging="360"/>
        <w:rPr>
          <w:highlight w:val="white"/>
        </w:rPr>
      </w:pPr>
      <w:r>
        <w:rPr>
          <w:rFonts w:ascii="Roboto" w:hAnsi="Roboto" w:eastAsia="Roboto" w:cs="Roboto"/>
          <w:color w:val="454545"/>
          <w:sz w:val="24"/>
          <w:szCs w:val="24"/>
          <w:highlight w:val="white"/>
          <w:rtl w:val="0"/>
        </w:rPr>
        <w:t>The progress of the project is measured by working software.</w:t>
      </w:r>
    </w:p>
    <w:p>
      <w:pPr>
        <w:numPr>
          <w:ilvl w:val="0"/>
          <w:numId w:val="3"/>
        </w:numPr>
        <w:pBdr>
          <w:top w:val="none" w:color="auto" w:sz="0" w:space="0"/>
          <w:bottom w:val="none" w:color="auto" w:sz="0" w:space="0"/>
          <w:right w:val="none" w:color="auto" w:sz="0" w:space="0"/>
          <w:between w:val="none" w:color="auto" w:sz="0" w:space="0"/>
        </w:pBdr>
        <w:spacing w:after="0" w:afterAutospacing="0"/>
        <w:ind w:left="1180" w:hanging="360"/>
        <w:rPr>
          <w:highlight w:val="white"/>
        </w:rPr>
      </w:pPr>
      <w:r>
        <w:rPr>
          <w:rFonts w:ascii="Roboto" w:hAnsi="Roboto" w:eastAsia="Roboto" w:cs="Roboto"/>
          <w:color w:val="454545"/>
          <w:sz w:val="24"/>
          <w:szCs w:val="24"/>
          <w:highlight w:val="white"/>
          <w:rtl w:val="0"/>
        </w:rPr>
        <w:t>Promote sustainable development by maintaining a constant pace indefinitely.</w:t>
      </w:r>
    </w:p>
    <w:p>
      <w:pPr>
        <w:numPr>
          <w:ilvl w:val="0"/>
          <w:numId w:val="3"/>
        </w:numPr>
        <w:pBdr>
          <w:top w:val="none" w:color="auto" w:sz="0" w:space="0"/>
          <w:bottom w:val="none" w:color="auto" w:sz="0" w:space="0"/>
          <w:right w:val="none" w:color="auto" w:sz="0" w:space="0"/>
          <w:between w:val="none" w:color="auto" w:sz="0" w:space="0"/>
        </w:pBdr>
        <w:spacing w:after="0" w:afterAutospacing="0"/>
        <w:ind w:left="1180" w:hanging="360"/>
        <w:rPr>
          <w:highlight w:val="white"/>
        </w:rPr>
      </w:pPr>
      <w:r>
        <w:rPr>
          <w:rFonts w:ascii="Roboto" w:hAnsi="Roboto" w:eastAsia="Roboto" w:cs="Roboto"/>
          <w:color w:val="454545"/>
          <w:sz w:val="24"/>
          <w:szCs w:val="24"/>
          <w:highlight w:val="white"/>
          <w:rtl w:val="0"/>
        </w:rPr>
        <w:t>Technical excellence and good design should be the main focus.</w:t>
      </w:r>
    </w:p>
    <w:p>
      <w:pPr>
        <w:numPr>
          <w:ilvl w:val="0"/>
          <w:numId w:val="3"/>
        </w:numPr>
        <w:pBdr>
          <w:top w:val="none" w:color="auto" w:sz="0" w:space="0"/>
          <w:bottom w:val="none" w:color="auto" w:sz="0" w:space="0"/>
          <w:right w:val="none" w:color="auto" w:sz="0" w:space="0"/>
          <w:between w:val="none" w:color="auto" w:sz="0" w:space="0"/>
        </w:pBdr>
        <w:spacing w:after="0" w:afterAutospacing="0"/>
        <w:ind w:left="1180" w:hanging="360"/>
        <w:rPr>
          <w:highlight w:val="white"/>
        </w:rPr>
      </w:pPr>
      <w:r>
        <w:rPr>
          <w:rFonts w:ascii="Roboto" w:hAnsi="Roboto" w:eastAsia="Roboto" w:cs="Roboto"/>
          <w:color w:val="454545"/>
          <w:sz w:val="24"/>
          <w:szCs w:val="24"/>
          <w:highlight w:val="white"/>
          <w:rtl w:val="0"/>
        </w:rPr>
        <w:t>Simplicity is essential for progress.</w:t>
      </w:r>
    </w:p>
    <w:p>
      <w:pPr>
        <w:numPr>
          <w:ilvl w:val="0"/>
          <w:numId w:val="3"/>
        </w:numPr>
        <w:pBdr>
          <w:top w:val="none" w:color="auto" w:sz="0" w:space="0"/>
          <w:bottom w:val="none" w:color="auto" w:sz="0" w:space="0"/>
          <w:right w:val="none" w:color="auto" w:sz="0" w:space="0"/>
          <w:between w:val="none" w:color="auto" w:sz="0" w:space="0"/>
        </w:pBdr>
        <w:spacing w:after="0" w:afterAutospacing="0"/>
        <w:ind w:left="1180" w:hanging="360"/>
        <w:rPr>
          <w:highlight w:val="white"/>
        </w:rPr>
      </w:pPr>
      <w:r>
        <w:rPr>
          <w:rFonts w:ascii="Roboto" w:hAnsi="Roboto" w:eastAsia="Roboto" w:cs="Roboto"/>
          <w:color w:val="454545"/>
          <w:sz w:val="24"/>
          <w:szCs w:val="24"/>
          <w:highlight w:val="white"/>
          <w:rtl w:val="0"/>
        </w:rPr>
        <w:t>Self-organizing teams are required for the best architectures and designs.</w:t>
      </w:r>
    </w:p>
    <w:p>
      <w:pPr>
        <w:numPr>
          <w:ilvl w:val="0"/>
          <w:numId w:val="3"/>
        </w:numPr>
        <w:pBdr>
          <w:top w:val="none" w:color="auto" w:sz="0" w:space="0"/>
          <w:bottom w:val="none" w:color="auto" w:sz="0" w:space="0"/>
          <w:right w:val="none" w:color="auto" w:sz="0" w:space="0"/>
          <w:between w:val="none" w:color="auto" w:sz="0" w:space="0"/>
        </w:pBdr>
        <w:spacing w:after="920"/>
        <w:ind w:left="1180" w:hanging="360"/>
        <w:rPr>
          <w:highlight w:val="white"/>
        </w:rPr>
      </w:pPr>
      <w:r>
        <w:rPr>
          <w:rFonts w:ascii="Roboto" w:hAnsi="Roboto" w:eastAsia="Roboto" w:cs="Roboto"/>
          <w:color w:val="454545"/>
          <w:sz w:val="24"/>
          <w:szCs w:val="24"/>
          <w:highlight w:val="white"/>
          <w:rtl w:val="0"/>
        </w:rPr>
        <w:t>The teams should reflect on how to become more effective regularly and adopt the changes to increase effectiveness.</w:t>
      </w:r>
    </w:p>
    <w:p>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160" w:after="100" w:line="262" w:lineRule="auto"/>
        <w:rPr>
          <w:rFonts w:ascii="Roboto" w:hAnsi="Roboto" w:eastAsia="Roboto" w:cs="Roboto"/>
          <w:b/>
          <w:color w:val="454545"/>
          <w:sz w:val="48"/>
          <w:szCs w:val="48"/>
          <w:highlight w:val="white"/>
        </w:rPr>
      </w:pPr>
      <w:bookmarkStart w:id="153" w:name="_j0w9khur2ngb" w:colFirst="0" w:colLast="0"/>
      <w:bookmarkEnd w:id="153"/>
      <w:r>
        <w:rPr>
          <w:rFonts w:ascii="Roboto" w:hAnsi="Roboto" w:eastAsia="Roboto" w:cs="Roboto"/>
          <w:b/>
          <w:color w:val="454545"/>
          <w:sz w:val="48"/>
          <w:szCs w:val="48"/>
          <w:highlight w:val="white"/>
          <w:rtl w:val="0"/>
        </w:rPr>
        <w:t>What are the approaches to implement agile?</w:t>
      </w:r>
    </w:p>
    <w:p>
      <w:pPr>
        <w:pBdr>
          <w:top w:val="none" w:color="auto" w:sz="0" w:space="0"/>
          <w:left w:val="none" w:color="auto" w:sz="0" w:space="0"/>
          <w:bottom w:val="none" w:color="auto" w:sz="0" w:space="20"/>
          <w:right w:val="none" w:color="auto" w:sz="0" w:space="0"/>
          <w:between w:val="none" w:color="auto" w:sz="0" w:space="0"/>
        </w:pBdr>
        <w:shd w:val="clear" w:fill="FFFFFF"/>
        <w:rPr>
          <w:rFonts w:ascii="Roboto" w:hAnsi="Roboto" w:eastAsia="Roboto" w:cs="Roboto"/>
          <w:color w:val="454545"/>
          <w:sz w:val="24"/>
          <w:szCs w:val="24"/>
          <w:highlight w:val="white"/>
        </w:rPr>
      </w:pPr>
      <w:r>
        <w:rPr>
          <w:rFonts w:ascii="Roboto" w:hAnsi="Roboto" w:eastAsia="Roboto" w:cs="Roboto"/>
          <w:color w:val="454545"/>
          <w:sz w:val="24"/>
          <w:szCs w:val="24"/>
          <w:highlight w:val="white"/>
          <w:rtl w:val="0"/>
        </w:rPr>
        <w:t>Agile is a framework and there are various approaches to implement agile.</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160" w:after="120" w:line="466" w:lineRule="auto"/>
        <w:rPr>
          <w:rFonts w:ascii="Roboto" w:hAnsi="Roboto" w:eastAsia="Roboto" w:cs="Roboto"/>
          <w:b/>
          <w:color w:val="454545"/>
          <w:sz w:val="27"/>
          <w:szCs w:val="27"/>
          <w:highlight w:val="white"/>
        </w:rPr>
      </w:pPr>
      <w:bookmarkStart w:id="154" w:name="_mcvldv7dd95f" w:colFirst="0" w:colLast="0"/>
      <w:bookmarkEnd w:id="154"/>
      <w:r>
        <w:rPr>
          <w:rFonts w:ascii="Roboto" w:hAnsi="Roboto" w:eastAsia="Roboto" w:cs="Roboto"/>
          <w:b/>
          <w:color w:val="454545"/>
          <w:sz w:val="27"/>
          <w:szCs w:val="27"/>
          <w:highlight w:val="white"/>
          <w:rtl w:val="0"/>
        </w:rPr>
        <w:t>Scrum</w:t>
      </w:r>
    </w:p>
    <w:p>
      <w:pPr>
        <w:pBdr>
          <w:top w:val="none" w:color="auto" w:sz="0" w:space="0"/>
          <w:left w:val="none" w:color="auto" w:sz="0" w:space="0"/>
          <w:bottom w:val="none" w:color="auto" w:sz="0" w:space="20"/>
          <w:right w:val="none" w:color="auto" w:sz="0" w:space="0"/>
          <w:between w:val="none" w:color="auto" w:sz="0" w:space="0"/>
        </w:pBdr>
        <w:shd w:val="clear" w:fill="FFFFFF"/>
        <w:rPr>
          <w:rFonts w:ascii="Roboto" w:hAnsi="Roboto" w:eastAsia="Roboto" w:cs="Roboto"/>
          <w:color w:val="454545"/>
          <w:sz w:val="24"/>
          <w:szCs w:val="24"/>
          <w:highlight w:val="white"/>
          <w:u w:val="single"/>
        </w:rPr>
      </w:pPr>
      <w:r>
        <w:rPr>
          <w:rFonts w:ascii="Roboto" w:hAnsi="Roboto" w:eastAsia="Roboto" w:cs="Roboto"/>
          <w:color w:val="454545"/>
          <w:sz w:val="24"/>
          <w:szCs w:val="24"/>
          <w:highlight w:val="white"/>
          <w:u w:val="single"/>
          <w:rtl w:val="0"/>
        </w:rPr>
        <w:t>It’s one of the most popular ways to implement agile. In this iterative approach, there are sprints that last one to two weeks and allow the team to deliver software on regular basis. Scrum uses a software model that follows a set of roles, responsibilities, and meetings.</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160" w:after="120" w:line="466" w:lineRule="auto"/>
        <w:rPr>
          <w:rFonts w:ascii="Roboto" w:hAnsi="Roboto" w:eastAsia="Roboto" w:cs="Roboto"/>
          <w:b/>
          <w:color w:val="454545"/>
          <w:sz w:val="27"/>
          <w:szCs w:val="27"/>
          <w:highlight w:val="white"/>
        </w:rPr>
      </w:pPr>
      <w:bookmarkStart w:id="155" w:name="_7j81o3gg1v1" w:colFirst="0" w:colLast="0"/>
      <w:bookmarkEnd w:id="155"/>
      <w:r>
        <w:rPr>
          <w:rFonts w:ascii="Roboto" w:hAnsi="Roboto" w:eastAsia="Roboto" w:cs="Roboto"/>
          <w:b/>
          <w:color w:val="454545"/>
          <w:sz w:val="27"/>
          <w:szCs w:val="27"/>
          <w:highlight w:val="white"/>
          <w:rtl w:val="0"/>
        </w:rPr>
        <w:t>Kanban</w:t>
      </w:r>
    </w:p>
    <w:p>
      <w:pPr>
        <w:pBdr>
          <w:top w:val="none" w:color="auto" w:sz="0" w:space="0"/>
          <w:left w:val="none" w:color="auto" w:sz="0" w:space="0"/>
          <w:bottom w:val="none" w:color="auto" w:sz="0" w:space="20"/>
          <w:right w:val="none" w:color="auto" w:sz="0" w:space="0"/>
          <w:between w:val="none" w:color="auto" w:sz="0" w:space="0"/>
        </w:pBdr>
        <w:shd w:val="clear" w:fill="FFFFFF"/>
        <w:rPr>
          <w:rFonts w:ascii="Roboto" w:hAnsi="Roboto" w:eastAsia="Roboto" w:cs="Roboto"/>
          <w:color w:val="454545"/>
          <w:sz w:val="24"/>
          <w:szCs w:val="24"/>
          <w:highlight w:val="white"/>
        </w:rPr>
      </w:pPr>
      <w:r>
        <w:rPr>
          <w:rFonts w:ascii="Roboto" w:hAnsi="Roboto" w:eastAsia="Roboto" w:cs="Roboto"/>
          <w:color w:val="454545"/>
          <w:sz w:val="24"/>
          <w:szCs w:val="24"/>
          <w:highlight w:val="white"/>
          <w:rtl w:val="0"/>
        </w:rPr>
        <w:t xml:space="preserve">In this approach, a visual framework is used to implement agile. This approach promotes small yet continuous changes to the current system. The </w:t>
      </w:r>
      <w:r>
        <w:fldChar w:fldCharType="begin"/>
      </w:r>
      <w:r>
        <w:instrText xml:space="preserve"> HYPERLINK "https://en.wikipedia.org/wiki/Kanban_(development)" \h </w:instrText>
      </w:r>
      <w:r>
        <w:fldChar w:fldCharType="separate"/>
      </w:r>
      <w:r>
        <w:rPr>
          <w:rFonts w:ascii="Roboto" w:hAnsi="Roboto" w:eastAsia="Roboto" w:cs="Roboto"/>
          <w:color w:val="C3CF21"/>
          <w:sz w:val="24"/>
          <w:szCs w:val="24"/>
          <w:highlight w:val="white"/>
          <w:u w:val="single"/>
          <w:rtl w:val="0"/>
        </w:rPr>
        <w:t>principles of Kanban</w:t>
      </w:r>
      <w:r>
        <w:rPr>
          <w:rFonts w:ascii="Roboto" w:hAnsi="Roboto" w:eastAsia="Roboto" w:cs="Roboto"/>
          <w:color w:val="C3CF21"/>
          <w:sz w:val="24"/>
          <w:szCs w:val="24"/>
          <w:highlight w:val="white"/>
          <w:u w:val="single"/>
          <w:rtl w:val="0"/>
        </w:rPr>
        <w:fldChar w:fldCharType="end"/>
      </w:r>
      <w:r>
        <w:rPr>
          <w:rFonts w:ascii="Roboto" w:hAnsi="Roboto" w:eastAsia="Roboto" w:cs="Roboto"/>
          <w:color w:val="454545"/>
          <w:sz w:val="24"/>
          <w:szCs w:val="24"/>
          <w:highlight w:val="white"/>
          <w:rtl w:val="0"/>
        </w:rPr>
        <w:t xml:space="preserve"> include visualizing workflow, limiting work in progress, managing and enhancing the workflow and continuous improvement.</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160" w:after="120" w:line="466" w:lineRule="auto"/>
        <w:rPr>
          <w:rFonts w:ascii="Roboto" w:hAnsi="Roboto" w:eastAsia="Roboto" w:cs="Roboto"/>
          <w:b/>
          <w:color w:val="454545"/>
          <w:sz w:val="27"/>
          <w:szCs w:val="27"/>
          <w:highlight w:val="white"/>
        </w:rPr>
      </w:pPr>
      <w:bookmarkStart w:id="156" w:name="_ylcrm9pazr69" w:colFirst="0" w:colLast="0"/>
      <w:bookmarkEnd w:id="156"/>
      <w:r>
        <w:rPr>
          <w:rFonts w:ascii="Roboto" w:hAnsi="Roboto" w:eastAsia="Roboto" w:cs="Roboto"/>
          <w:b/>
          <w:color w:val="454545"/>
          <w:sz w:val="27"/>
          <w:szCs w:val="27"/>
          <w:highlight w:val="white"/>
          <w:rtl w:val="0"/>
        </w:rPr>
        <w:t>Extreme Programming (XP)</w:t>
      </w:r>
    </w:p>
    <w:p>
      <w:pPr>
        <w:pBdr>
          <w:top w:val="none" w:color="auto" w:sz="0" w:space="0"/>
          <w:left w:val="none" w:color="auto" w:sz="0" w:space="0"/>
          <w:bottom w:val="none" w:color="auto" w:sz="0" w:space="20"/>
          <w:right w:val="none" w:color="auto" w:sz="0" w:space="0"/>
          <w:between w:val="none" w:color="auto" w:sz="0" w:space="0"/>
        </w:pBdr>
        <w:shd w:val="clear" w:fill="FFFFFF"/>
        <w:rPr>
          <w:rFonts w:ascii="Roboto" w:hAnsi="Roboto" w:eastAsia="Roboto" w:cs="Roboto"/>
          <w:color w:val="454545"/>
          <w:sz w:val="24"/>
          <w:szCs w:val="24"/>
          <w:highlight w:val="white"/>
        </w:rPr>
      </w:pPr>
      <w:r>
        <w:rPr>
          <w:rFonts w:ascii="Roboto" w:hAnsi="Roboto" w:eastAsia="Roboto" w:cs="Roboto"/>
          <w:color w:val="454545"/>
          <w:sz w:val="24"/>
          <w:szCs w:val="24"/>
          <w:highlight w:val="white"/>
          <w:rtl w:val="0"/>
        </w:rPr>
        <w:t>Extreme Programming focuses on improving the quality and responsiveness to evolving customer requirements. Its principles include feedback, simplicity, and embracing change.</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160" w:after="120" w:line="466" w:lineRule="auto"/>
        <w:rPr>
          <w:rFonts w:ascii="Roboto" w:hAnsi="Roboto" w:eastAsia="Roboto" w:cs="Roboto"/>
          <w:b/>
          <w:color w:val="454545"/>
          <w:sz w:val="27"/>
          <w:szCs w:val="27"/>
          <w:highlight w:val="white"/>
        </w:rPr>
      </w:pPr>
      <w:bookmarkStart w:id="157" w:name="_9dbieujz1aq6" w:colFirst="0" w:colLast="0"/>
      <w:bookmarkEnd w:id="157"/>
      <w:r>
        <w:rPr>
          <w:rFonts w:ascii="Roboto" w:hAnsi="Roboto" w:eastAsia="Roboto" w:cs="Roboto"/>
          <w:b/>
          <w:color w:val="454545"/>
          <w:sz w:val="27"/>
          <w:szCs w:val="27"/>
          <w:highlight w:val="white"/>
          <w:rtl w:val="0"/>
        </w:rPr>
        <w:t>Feature Driven Development (FDD)</w:t>
      </w:r>
    </w:p>
    <w:p>
      <w:pPr>
        <w:pBdr>
          <w:top w:val="none" w:color="auto" w:sz="0" w:space="0"/>
          <w:left w:val="none" w:color="auto" w:sz="0" w:space="0"/>
          <w:bottom w:val="none" w:color="auto" w:sz="0" w:space="20"/>
          <w:right w:val="none" w:color="auto" w:sz="0" w:space="0"/>
          <w:between w:val="none" w:color="auto" w:sz="0" w:space="0"/>
        </w:pBdr>
        <w:shd w:val="clear" w:fill="FFFFFF"/>
        <w:rPr>
          <w:rFonts w:ascii="Roboto" w:hAnsi="Roboto" w:eastAsia="Roboto" w:cs="Roboto"/>
          <w:color w:val="454545"/>
          <w:sz w:val="24"/>
          <w:szCs w:val="24"/>
          <w:highlight w:val="white"/>
        </w:rPr>
      </w:pPr>
      <w:r>
        <w:rPr>
          <w:rFonts w:ascii="Roboto" w:hAnsi="Roboto" w:eastAsia="Roboto" w:cs="Roboto"/>
          <w:color w:val="454545"/>
          <w:sz w:val="24"/>
          <w:szCs w:val="24"/>
          <w:highlight w:val="white"/>
          <w:rtl w:val="0"/>
        </w:rPr>
        <w:t>FDD involves 5 basic activities: develop the overall model, build a feature list, plan by feature, design by feature, and build by feature. FDD blends the industries best practices into a single approach.</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160" w:after="120" w:line="466" w:lineRule="auto"/>
        <w:rPr>
          <w:rFonts w:ascii="Roboto" w:hAnsi="Roboto" w:eastAsia="Roboto" w:cs="Roboto"/>
          <w:b/>
          <w:color w:val="454545"/>
          <w:sz w:val="27"/>
          <w:szCs w:val="27"/>
          <w:highlight w:val="white"/>
        </w:rPr>
      </w:pPr>
      <w:bookmarkStart w:id="158" w:name="_lzvjphnlsje4" w:colFirst="0" w:colLast="0"/>
      <w:bookmarkEnd w:id="158"/>
      <w:r>
        <w:rPr>
          <w:rFonts w:ascii="Roboto" w:hAnsi="Roboto" w:eastAsia="Roboto" w:cs="Roboto"/>
          <w:b/>
          <w:color w:val="454545"/>
          <w:sz w:val="27"/>
          <w:szCs w:val="27"/>
          <w:highlight w:val="white"/>
          <w:rtl w:val="0"/>
        </w:rPr>
        <w:t>Adaptive System Development (ASD)</w:t>
      </w:r>
    </w:p>
    <w:p>
      <w:pPr>
        <w:pBdr>
          <w:top w:val="none" w:color="auto" w:sz="0" w:space="0"/>
          <w:left w:val="none" w:color="auto" w:sz="0" w:space="0"/>
          <w:bottom w:val="none" w:color="auto" w:sz="0" w:space="20"/>
          <w:right w:val="none" w:color="auto" w:sz="0" w:space="0"/>
          <w:between w:val="none" w:color="auto" w:sz="0" w:space="0"/>
        </w:pBdr>
        <w:shd w:val="clear" w:fill="FFFFFF"/>
        <w:rPr>
          <w:rFonts w:ascii="Roboto" w:hAnsi="Roboto" w:eastAsia="Roboto" w:cs="Roboto"/>
          <w:color w:val="454545"/>
          <w:sz w:val="24"/>
          <w:szCs w:val="24"/>
          <w:highlight w:val="white"/>
        </w:rPr>
      </w:pPr>
      <w:r>
        <w:rPr>
          <w:rFonts w:ascii="Roboto" w:hAnsi="Roboto" w:eastAsia="Roboto" w:cs="Roboto"/>
          <w:color w:val="454545"/>
          <w:sz w:val="24"/>
          <w:szCs w:val="24"/>
          <w:highlight w:val="white"/>
          <w:rtl w:val="0"/>
        </w:rPr>
        <w:t>ASD approach focuses on the idea that the project should always be in a state of continuous adaptation. There is a cycle of 3 repeating series: speculate, collaborate and learn in ASD.</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160" w:after="120" w:line="466" w:lineRule="auto"/>
        <w:rPr>
          <w:rFonts w:ascii="Roboto" w:hAnsi="Roboto" w:eastAsia="Roboto" w:cs="Roboto"/>
          <w:b/>
          <w:color w:val="454545"/>
          <w:sz w:val="27"/>
          <w:szCs w:val="27"/>
          <w:highlight w:val="white"/>
        </w:rPr>
      </w:pPr>
      <w:bookmarkStart w:id="159" w:name="_kgipyx3rik3r" w:colFirst="0" w:colLast="0"/>
      <w:bookmarkEnd w:id="159"/>
      <w:r>
        <w:rPr>
          <w:rFonts w:ascii="Roboto" w:hAnsi="Roboto" w:eastAsia="Roboto" w:cs="Roboto"/>
          <w:b/>
          <w:color w:val="454545"/>
          <w:sz w:val="27"/>
          <w:szCs w:val="27"/>
          <w:highlight w:val="white"/>
          <w:rtl w:val="0"/>
        </w:rPr>
        <w:t>Dynamic Systems Development Method (DSDM)</w:t>
      </w:r>
    </w:p>
    <w:p>
      <w:pPr>
        <w:pBdr>
          <w:top w:val="none" w:color="auto" w:sz="0" w:space="0"/>
          <w:left w:val="none" w:color="auto" w:sz="0" w:space="0"/>
          <w:bottom w:val="none" w:color="auto" w:sz="0" w:space="20"/>
          <w:right w:val="none" w:color="auto" w:sz="0" w:space="0"/>
          <w:between w:val="none" w:color="auto" w:sz="0" w:space="0"/>
        </w:pBdr>
        <w:shd w:val="clear" w:fill="FFFFFF"/>
        <w:rPr>
          <w:rFonts w:ascii="Roboto" w:hAnsi="Roboto" w:eastAsia="Roboto" w:cs="Roboto"/>
          <w:color w:val="454545"/>
          <w:sz w:val="24"/>
          <w:szCs w:val="24"/>
          <w:highlight w:val="white"/>
        </w:rPr>
      </w:pPr>
      <w:r>
        <w:rPr>
          <w:rFonts w:ascii="Roboto" w:hAnsi="Roboto" w:eastAsia="Roboto" w:cs="Roboto"/>
          <w:color w:val="454545"/>
          <w:sz w:val="24"/>
          <w:szCs w:val="24"/>
          <w:highlight w:val="white"/>
          <w:rtl w:val="0"/>
        </w:rPr>
        <w:t xml:space="preserve">DSDM is an approach to address the common </w:t>
      </w:r>
      <w:r>
        <w:fldChar w:fldCharType="begin"/>
      </w:r>
      <w:r>
        <w:instrText xml:space="preserve"> HYPERLINK "https://reqtest.com/agile-blog/common-reasons-projects-fail/" \h </w:instrText>
      </w:r>
      <w:r>
        <w:fldChar w:fldCharType="separate"/>
      </w:r>
      <w:r>
        <w:rPr>
          <w:rFonts w:ascii="Roboto" w:hAnsi="Roboto" w:eastAsia="Roboto" w:cs="Roboto"/>
          <w:color w:val="C3CF21"/>
          <w:sz w:val="24"/>
          <w:szCs w:val="24"/>
          <w:highlight w:val="white"/>
          <w:u w:val="single"/>
          <w:rtl w:val="0"/>
        </w:rPr>
        <w:t>failures of IT projects</w:t>
      </w:r>
      <w:r>
        <w:rPr>
          <w:rFonts w:ascii="Roboto" w:hAnsi="Roboto" w:eastAsia="Roboto" w:cs="Roboto"/>
          <w:color w:val="C3CF21"/>
          <w:sz w:val="24"/>
          <w:szCs w:val="24"/>
          <w:highlight w:val="white"/>
          <w:u w:val="single"/>
          <w:rtl w:val="0"/>
        </w:rPr>
        <w:fldChar w:fldCharType="end"/>
      </w:r>
      <w:r>
        <w:rPr>
          <w:rFonts w:ascii="Roboto" w:hAnsi="Roboto" w:eastAsia="Roboto" w:cs="Roboto"/>
          <w:color w:val="454545"/>
          <w:sz w:val="24"/>
          <w:szCs w:val="24"/>
          <w:highlight w:val="white"/>
          <w:rtl w:val="0"/>
        </w:rPr>
        <w:t>, like missing deadlines, going over budget and no user involvement. This approach focuses on the business, being stringent about the timeliness, collaboration, never compromising on quality, build &amp; develop iteratively, communicate continuously and demonstrate control.</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160" w:after="120" w:line="466" w:lineRule="auto"/>
        <w:rPr>
          <w:rFonts w:ascii="Roboto" w:hAnsi="Roboto" w:eastAsia="Roboto" w:cs="Roboto"/>
          <w:b/>
          <w:color w:val="454545"/>
          <w:sz w:val="27"/>
          <w:szCs w:val="27"/>
          <w:highlight w:val="white"/>
        </w:rPr>
      </w:pPr>
      <w:bookmarkStart w:id="160" w:name="_2sg81mwzf5d2" w:colFirst="0" w:colLast="0"/>
      <w:bookmarkEnd w:id="160"/>
      <w:r>
        <w:rPr>
          <w:rFonts w:ascii="Roboto" w:hAnsi="Roboto" w:eastAsia="Roboto" w:cs="Roboto"/>
          <w:b/>
          <w:color w:val="454545"/>
          <w:sz w:val="27"/>
          <w:szCs w:val="27"/>
          <w:highlight w:val="white"/>
          <w:rtl w:val="0"/>
        </w:rPr>
        <w:t>Lean Software Development (LSD)</w:t>
      </w:r>
    </w:p>
    <w:p>
      <w:pPr>
        <w:pBdr>
          <w:top w:val="none" w:color="auto" w:sz="0" w:space="0"/>
          <w:left w:val="none" w:color="auto" w:sz="0" w:space="0"/>
          <w:bottom w:val="none" w:color="auto" w:sz="0" w:space="20"/>
          <w:right w:val="none" w:color="auto" w:sz="0" w:space="0"/>
          <w:between w:val="none" w:color="auto" w:sz="0" w:space="0"/>
        </w:pBdr>
        <w:shd w:val="clear" w:fill="FFFFFF"/>
        <w:rPr>
          <w:rFonts w:ascii="Roboto" w:hAnsi="Roboto" w:eastAsia="Roboto" w:cs="Roboto"/>
          <w:color w:val="454545"/>
          <w:sz w:val="24"/>
          <w:szCs w:val="24"/>
          <w:highlight w:val="white"/>
        </w:rPr>
      </w:pPr>
      <w:r>
        <w:rPr>
          <w:rFonts w:ascii="Roboto" w:hAnsi="Roboto" w:eastAsia="Roboto" w:cs="Roboto"/>
          <w:color w:val="454545"/>
          <w:sz w:val="24"/>
          <w:szCs w:val="24"/>
          <w:highlight w:val="white"/>
          <w:rtl w:val="0"/>
        </w:rPr>
        <w:t>Lean Software Development approach (LSD) has 7 principles. These principles include an elimination of any waste, focusing on learning, take decisions as late as possible, delivering as soon as possible, empowering the team, building integrity and seeing the whole picture.</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160" w:after="120" w:line="466" w:lineRule="auto"/>
        <w:rPr>
          <w:rFonts w:ascii="Roboto" w:hAnsi="Roboto" w:eastAsia="Roboto" w:cs="Roboto"/>
          <w:b/>
          <w:color w:val="454545"/>
          <w:sz w:val="27"/>
          <w:szCs w:val="27"/>
          <w:highlight w:val="white"/>
        </w:rPr>
      </w:pPr>
      <w:bookmarkStart w:id="161" w:name="_q8ew0u4ay8i" w:colFirst="0" w:colLast="0"/>
      <w:bookmarkEnd w:id="161"/>
      <w:r>
        <w:rPr>
          <w:rFonts w:ascii="Roboto" w:hAnsi="Roboto" w:eastAsia="Roboto" w:cs="Roboto"/>
          <w:b/>
          <w:color w:val="454545"/>
          <w:sz w:val="27"/>
          <w:szCs w:val="27"/>
          <w:highlight w:val="white"/>
          <w:rtl w:val="0"/>
        </w:rPr>
        <w:t>Crystal Clear</w:t>
      </w:r>
    </w:p>
    <w:p>
      <w:pPr>
        <w:pBdr>
          <w:top w:val="none" w:color="auto" w:sz="0" w:space="0"/>
          <w:left w:val="none" w:color="auto" w:sz="0" w:space="0"/>
          <w:bottom w:val="none" w:color="auto" w:sz="0" w:space="20"/>
          <w:right w:val="none" w:color="auto" w:sz="0" w:space="0"/>
          <w:between w:val="none" w:color="auto" w:sz="0" w:space="0"/>
        </w:pBdr>
        <w:shd w:val="clear" w:fill="FFFFFF"/>
        <w:rPr>
          <w:rFonts w:ascii="Roboto" w:hAnsi="Roboto" w:eastAsia="Roboto" w:cs="Roboto"/>
          <w:color w:val="454545"/>
          <w:sz w:val="24"/>
          <w:szCs w:val="24"/>
          <w:highlight w:val="white"/>
        </w:rPr>
      </w:pPr>
      <w:r>
        <w:rPr>
          <w:rFonts w:ascii="Roboto" w:hAnsi="Roboto" w:eastAsia="Roboto" w:cs="Roboto"/>
          <w:color w:val="454545"/>
          <w:sz w:val="24"/>
          <w:szCs w:val="24"/>
          <w:highlight w:val="white"/>
          <w:rtl w:val="0"/>
        </w:rPr>
        <w:t>Crystal Clear approach is used with teams of six to eight developers. This approach focuses on the people involved in the project, not processes or artifacts. In this process, delivery of usable code to the user is frequent. The efficiency improvement and communication is achieved by being co-located.</w:t>
      </w:r>
    </w:p>
    <w:p>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160" w:after="100" w:line="262" w:lineRule="auto"/>
        <w:rPr>
          <w:rFonts w:ascii="Roboto" w:hAnsi="Roboto" w:eastAsia="Roboto" w:cs="Roboto"/>
          <w:b/>
          <w:color w:val="454545"/>
          <w:sz w:val="48"/>
          <w:szCs w:val="48"/>
          <w:highlight w:val="white"/>
        </w:rPr>
      </w:pPr>
      <w:bookmarkStart w:id="162" w:name="_z61w7dtd973k" w:colFirst="0" w:colLast="0"/>
      <w:bookmarkEnd w:id="162"/>
      <w:r>
        <w:rPr>
          <w:rFonts w:ascii="Roboto" w:hAnsi="Roboto" w:eastAsia="Roboto" w:cs="Roboto"/>
          <w:b/>
          <w:color w:val="454545"/>
          <w:sz w:val="48"/>
          <w:szCs w:val="48"/>
          <w:highlight w:val="white"/>
          <w:rtl w:val="0"/>
        </w:rPr>
        <w:t>What is Scrum?</w:t>
      </w:r>
    </w:p>
    <w:p>
      <w:pPr>
        <w:pBdr>
          <w:top w:val="none" w:color="auto" w:sz="0" w:space="0"/>
          <w:left w:val="none" w:color="auto" w:sz="0" w:space="0"/>
          <w:bottom w:val="none" w:color="auto" w:sz="0" w:space="20"/>
          <w:right w:val="none" w:color="auto" w:sz="0" w:space="0"/>
          <w:between w:val="none" w:color="auto" w:sz="0" w:space="0"/>
        </w:pBdr>
        <w:shd w:val="clear" w:fill="FFFFFF"/>
        <w:rPr>
          <w:rFonts w:ascii="Roboto" w:hAnsi="Roboto" w:eastAsia="Roboto" w:cs="Roboto"/>
          <w:color w:val="454545"/>
          <w:sz w:val="24"/>
          <w:szCs w:val="24"/>
          <w:highlight w:val="white"/>
          <w:u w:val="single"/>
        </w:rPr>
      </w:pPr>
      <w:r>
        <w:rPr>
          <w:rFonts w:ascii="Roboto" w:hAnsi="Roboto" w:eastAsia="Roboto" w:cs="Roboto"/>
          <w:color w:val="454545"/>
          <w:sz w:val="24"/>
          <w:szCs w:val="24"/>
          <w:highlight w:val="white"/>
          <w:u w:val="single"/>
          <w:rtl w:val="0"/>
        </w:rPr>
        <w:t>Scrum is the most popular approach to implement agile.</w:t>
      </w:r>
      <w:r>
        <w:rPr>
          <w:rFonts w:ascii="Roboto" w:hAnsi="Roboto" w:eastAsia="Roboto" w:cs="Roboto"/>
          <w:color w:val="454545"/>
          <w:sz w:val="24"/>
          <w:szCs w:val="24"/>
          <w:highlight w:val="white"/>
          <w:rtl w:val="0"/>
        </w:rPr>
        <w:t xml:space="preserve"> It helps to manage software development with an iterative approach. There are fixed-length iterations known as a sprint that allows shipping software frequently. </w:t>
      </w:r>
      <w:r>
        <w:rPr>
          <w:rFonts w:ascii="Roboto" w:hAnsi="Roboto" w:eastAsia="Roboto" w:cs="Roboto"/>
          <w:color w:val="454545"/>
          <w:sz w:val="24"/>
          <w:szCs w:val="24"/>
          <w:highlight w:val="white"/>
          <w:u w:val="single"/>
          <w:rtl w:val="0"/>
        </w:rPr>
        <w:t>A sprint lasts one to two weeks and at the end of each sprint, the stakeholders and team members conduct a meeting to plan the next steps.</w:t>
      </w:r>
    </w:p>
    <w:p>
      <w:pPr>
        <w:pBdr>
          <w:top w:val="none" w:color="auto" w:sz="0" w:space="0"/>
          <w:left w:val="none" w:color="auto" w:sz="0" w:space="0"/>
          <w:bottom w:val="none" w:color="auto" w:sz="0" w:space="20"/>
          <w:right w:val="none" w:color="auto" w:sz="0" w:space="0"/>
          <w:between w:val="none" w:color="auto" w:sz="0" w:space="0"/>
        </w:pBdr>
        <w:shd w:val="clear" w:fill="FFFFFF"/>
        <w:rPr>
          <w:rFonts w:ascii="Roboto" w:hAnsi="Roboto" w:eastAsia="Roboto" w:cs="Roboto"/>
          <w:color w:val="454545"/>
          <w:sz w:val="24"/>
          <w:szCs w:val="24"/>
          <w:highlight w:val="white"/>
        </w:rPr>
      </w:pPr>
      <w:r>
        <w:rPr>
          <w:rFonts w:ascii="Roboto" w:hAnsi="Roboto" w:eastAsia="Roboto" w:cs="Roboto"/>
          <w:color w:val="454545"/>
          <w:sz w:val="24"/>
          <w:szCs w:val="24"/>
          <w:highlight w:val="white"/>
          <w:rtl w:val="0"/>
        </w:rPr>
        <w:t xml:space="preserve">The roles, responsibilities, and meetings are fixed in a Scrum. In each sprint, there is </w:t>
      </w:r>
      <w:r>
        <w:rPr>
          <w:rFonts w:ascii="Roboto" w:hAnsi="Roboto" w:eastAsia="Roboto" w:cs="Roboto"/>
          <w:color w:val="454545"/>
          <w:sz w:val="24"/>
          <w:szCs w:val="24"/>
          <w:highlight w:val="white"/>
          <w:u w:val="single"/>
          <w:rtl w:val="0"/>
        </w:rPr>
        <w:t>sprint planning, daily stand-up, sprint demo and sprint retrospective</w:t>
      </w:r>
      <w:r>
        <w:rPr>
          <w:rFonts w:ascii="Roboto" w:hAnsi="Roboto" w:eastAsia="Roboto" w:cs="Roboto"/>
          <w:color w:val="454545"/>
          <w:sz w:val="24"/>
          <w:szCs w:val="24"/>
          <w:highlight w:val="white"/>
          <w:rtl w:val="0"/>
        </w:rPr>
        <w:t>. There are task boards and burndown charts to follow up on the progress of the sprint as well as to receive incremental feedback.</w:t>
      </w:r>
    </w:p>
    <w:p>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160" w:after="100" w:line="262" w:lineRule="auto"/>
        <w:rPr>
          <w:rFonts w:ascii="Roboto" w:hAnsi="Roboto" w:eastAsia="Roboto" w:cs="Roboto"/>
          <w:b/>
          <w:color w:val="454545"/>
          <w:sz w:val="48"/>
          <w:szCs w:val="48"/>
          <w:highlight w:val="white"/>
        </w:rPr>
      </w:pPr>
      <w:bookmarkStart w:id="163" w:name="_m2p6wboym4gn" w:colFirst="0" w:colLast="0"/>
      <w:bookmarkEnd w:id="163"/>
      <w:r>
        <w:rPr>
          <w:rFonts w:ascii="Roboto" w:hAnsi="Roboto" w:eastAsia="Roboto" w:cs="Roboto"/>
          <w:b/>
          <w:color w:val="454545"/>
          <w:sz w:val="48"/>
          <w:szCs w:val="48"/>
          <w:highlight w:val="white"/>
          <w:rtl w:val="0"/>
        </w:rPr>
        <w:t>Roles in a scrum:</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160" w:after="120" w:line="466" w:lineRule="auto"/>
        <w:rPr>
          <w:rFonts w:ascii="Roboto" w:hAnsi="Roboto" w:eastAsia="Roboto" w:cs="Roboto"/>
          <w:b/>
          <w:color w:val="454545"/>
          <w:sz w:val="27"/>
          <w:szCs w:val="27"/>
          <w:highlight w:val="white"/>
        </w:rPr>
      </w:pPr>
      <w:bookmarkStart w:id="164" w:name="_hx2rv7r4b9xl" w:colFirst="0" w:colLast="0"/>
      <w:bookmarkEnd w:id="164"/>
      <w:r>
        <w:rPr>
          <w:rFonts w:ascii="Roboto" w:hAnsi="Roboto" w:eastAsia="Roboto" w:cs="Roboto"/>
          <w:b/>
          <w:color w:val="454545"/>
          <w:sz w:val="27"/>
          <w:szCs w:val="27"/>
          <w:highlight w:val="white"/>
          <w:rtl w:val="0"/>
        </w:rPr>
        <w:t>Product Owner</w:t>
      </w:r>
    </w:p>
    <w:p>
      <w:pPr>
        <w:pBdr>
          <w:top w:val="none" w:color="auto" w:sz="0" w:space="0"/>
          <w:left w:val="none" w:color="auto" w:sz="0" w:space="0"/>
          <w:bottom w:val="none" w:color="auto" w:sz="0" w:space="20"/>
          <w:right w:val="none" w:color="auto" w:sz="0" w:space="0"/>
          <w:between w:val="none" w:color="auto" w:sz="0" w:space="0"/>
        </w:pBdr>
        <w:shd w:val="clear" w:fill="FFFFFF"/>
        <w:rPr>
          <w:rFonts w:ascii="Roboto" w:hAnsi="Roboto" w:eastAsia="Roboto" w:cs="Roboto"/>
          <w:color w:val="454545"/>
          <w:sz w:val="24"/>
          <w:szCs w:val="24"/>
          <w:highlight w:val="white"/>
        </w:rPr>
      </w:pPr>
      <w:r>
        <w:rPr>
          <w:rFonts w:ascii="Roboto" w:hAnsi="Roboto" w:eastAsia="Roboto" w:cs="Roboto"/>
          <w:color w:val="454545"/>
          <w:sz w:val="24"/>
          <w:szCs w:val="24"/>
          <w:highlight w:val="white"/>
          <w:rtl w:val="0"/>
        </w:rPr>
        <w:t>The vision for the software to be built is communicated by the Product Owner. Product Owner not only focuses on the work to be completed but also focuses on business and market requirements. The PO interacts with the team as well as other stakeholders to build and manage the backlog. The role of a PO is to motivate the team to align them with the goal and vision of the project.</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160" w:after="120" w:line="466" w:lineRule="auto"/>
        <w:rPr>
          <w:rFonts w:ascii="Roboto" w:hAnsi="Roboto" w:eastAsia="Roboto" w:cs="Roboto"/>
          <w:b/>
          <w:color w:val="454545"/>
          <w:sz w:val="27"/>
          <w:szCs w:val="27"/>
          <w:highlight w:val="white"/>
        </w:rPr>
      </w:pPr>
      <w:bookmarkStart w:id="165" w:name="_lbpzx83v26ps" w:colFirst="0" w:colLast="0"/>
      <w:bookmarkEnd w:id="165"/>
      <w:r>
        <w:rPr>
          <w:rFonts w:ascii="Roboto" w:hAnsi="Roboto" w:eastAsia="Roboto" w:cs="Roboto"/>
          <w:b/>
          <w:color w:val="454545"/>
          <w:sz w:val="27"/>
          <w:szCs w:val="27"/>
          <w:highlight w:val="white"/>
          <w:rtl w:val="0"/>
        </w:rPr>
        <w:t>Scrum Master</w:t>
      </w:r>
    </w:p>
    <w:p>
      <w:pPr>
        <w:pBdr>
          <w:top w:val="none" w:color="auto" w:sz="0" w:space="0"/>
          <w:left w:val="none" w:color="auto" w:sz="0" w:space="0"/>
          <w:bottom w:val="none" w:color="auto" w:sz="0" w:space="20"/>
          <w:right w:val="none" w:color="auto" w:sz="0" w:space="0"/>
          <w:between w:val="none" w:color="auto" w:sz="0" w:space="0"/>
        </w:pBdr>
        <w:shd w:val="clear" w:fill="FFFFFF"/>
        <w:rPr>
          <w:rFonts w:ascii="Roboto" w:hAnsi="Roboto" w:eastAsia="Roboto" w:cs="Roboto"/>
          <w:color w:val="454545"/>
          <w:sz w:val="24"/>
          <w:szCs w:val="24"/>
          <w:highlight w:val="white"/>
        </w:rPr>
      </w:pPr>
      <w:r>
        <w:rPr>
          <w:rFonts w:ascii="Roboto" w:hAnsi="Roboto" w:eastAsia="Roboto" w:cs="Roboto"/>
          <w:color w:val="454545"/>
          <w:sz w:val="24"/>
          <w:szCs w:val="24"/>
          <w:highlight w:val="white"/>
          <w:rtl w:val="0"/>
        </w:rPr>
        <w:t>Scrum Master is responsible for organizing meetings, dealing with challenges and bottlenecks. The Scrum Master interacts with Product Owner to ensure that the product backlog is ready for the next sprint. He or she is also responsible to ensure that the team follows the Scrum process.</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160" w:after="120" w:line="466" w:lineRule="auto"/>
        <w:rPr>
          <w:rFonts w:ascii="Roboto" w:hAnsi="Roboto" w:eastAsia="Roboto" w:cs="Roboto"/>
          <w:b/>
          <w:color w:val="454545"/>
          <w:sz w:val="27"/>
          <w:szCs w:val="27"/>
          <w:highlight w:val="white"/>
        </w:rPr>
      </w:pPr>
      <w:bookmarkStart w:id="166" w:name="_gi2bphx7qec" w:colFirst="0" w:colLast="0"/>
      <w:bookmarkEnd w:id="166"/>
      <w:r>
        <w:rPr>
          <w:rFonts w:ascii="Roboto" w:hAnsi="Roboto" w:eastAsia="Roboto" w:cs="Roboto"/>
          <w:b/>
          <w:color w:val="454545"/>
          <w:sz w:val="27"/>
          <w:szCs w:val="27"/>
          <w:highlight w:val="white"/>
          <w:rtl w:val="0"/>
        </w:rPr>
        <w:t>Scrum Team</w:t>
      </w:r>
    </w:p>
    <w:p>
      <w:pPr>
        <w:pBdr>
          <w:top w:val="none" w:color="auto" w:sz="0" w:space="0"/>
          <w:left w:val="none" w:color="auto" w:sz="0" w:space="0"/>
          <w:bottom w:val="none" w:color="auto" w:sz="0" w:space="20"/>
          <w:right w:val="none" w:color="auto" w:sz="0" w:space="0"/>
          <w:between w:val="none" w:color="auto" w:sz="0" w:space="0"/>
        </w:pBdr>
        <w:shd w:val="clear" w:fill="FFFFFF"/>
        <w:rPr>
          <w:rFonts w:ascii="Roboto" w:hAnsi="Roboto" w:eastAsia="Roboto" w:cs="Roboto"/>
          <w:color w:val="454545"/>
          <w:sz w:val="24"/>
          <w:szCs w:val="24"/>
          <w:highlight w:val="white"/>
        </w:rPr>
      </w:pPr>
      <w:r>
        <w:rPr>
          <w:rFonts w:ascii="Roboto" w:hAnsi="Roboto" w:eastAsia="Roboto" w:cs="Roboto"/>
          <w:color w:val="454545"/>
          <w:sz w:val="24"/>
          <w:szCs w:val="24"/>
          <w:highlight w:val="white"/>
          <w:rtl w:val="0"/>
        </w:rPr>
        <w:t>The Scrum Team can be comprised of 5 to 7 members. In a Scrum team, there are no distinct roles as a programmer, designer or tester rather everyone has a set of tasks that they complete together. The Scrum Team plans the amount of work they can complete in each iteration.</w:t>
      </w:r>
    </w:p>
    <w:p>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160" w:after="100" w:line="262" w:lineRule="auto"/>
        <w:rPr>
          <w:rFonts w:ascii="Roboto" w:hAnsi="Roboto" w:eastAsia="Roboto" w:cs="Roboto"/>
          <w:b/>
          <w:color w:val="454545"/>
          <w:sz w:val="48"/>
          <w:szCs w:val="48"/>
          <w:highlight w:val="white"/>
        </w:rPr>
      </w:pPr>
      <w:bookmarkStart w:id="167" w:name="_1egm7qu0wty6" w:colFirst="0" w:colLast="0"/>
      <w:bookmarkEnd w:id="167"/>
      <w:r>
        <w:rPr>
          <w:rFonts w:ascii="Roboto" w:hAnsi="Roboto" w:eastAsia="Roboto" w:cs="Roboto"/>
          <w:b/>
          <w:color w:val="454545"/>
          <w:sz w:val="48"/>
          <w:szCs w:val="48"/>
          <w:highlight w:val="white"/>
          <w:rtl w:val="0"/>
        </w:rPr>
        <w:t>Steps in the Scrum flow:</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160" w:after="120" w:line="466" w:lineRule="auto"/>
        <w:rPr>
          <w:rFonts w:ascii="Roboto" w:hAnsi="Roboto" w:eastAsia="Roboto" w:cs="Roboto"/>
          <w:b/>
          <w:color w:val="454545"/>
          <w:sz w:val="27"/>
          <w:szCs w:val="27"/>
          <w:highlight w:val="white"/>
        </w:rPr>
      </w:pPr>
      <w:bookmarkStart w:id="168" w:name="_2ecc1hizwz2z" w:colFirst="0" w:colLast="0"/>
      <w:bookmarkEnd w:id="168"/>
      <w:r>
        <w:rPr>
          <w:rFonts w:ascii="Roboto" w:hAnsi="Roboto" w:eastAsia="Roboto" w:cs="Roboto"/>
          <w:b/>
          <w:color w:val="454545"/>
          <w:sz w:val="27"/>
          <w:szCs w:val="27"/>
          <w:highlight w:val="white"/>
          <w:rtl w:val="0"/>
        </w:rPr>
        <w:t>Product backlog</w:t>
      </w:r>
    </w:p>
    <w:p>
      <w:pPr>
        <w:pBdr>
          <w:top w:val="none" w:color="auto" w:sz="0" w:space="0"/>
          <w:left w:val="none" w:color="auto" w:sz="0" w:space="0"/>
          <w:bottom w:val="none" w:color="auto" w:sz="0" w:space="20"/>
          <w:right w:val="none" w:color="auto" w:sz="0" w:space="0"/>
          <w:between w:val="none" w:color="auto" w:sz="0" w:space="0"/>
        </w:pBdr>
        <w:shd w:val="clear" w:fill="FFFFFF"/>
        <w:rPr>
          <w:rFonts w:ascii="Roboto" w:hAnsi="Roboto" w:eastAsia="Roboto" w:cs="Roboto"/>
          <w:color w:val="454545"/>
          <w:sz w:val="24"/>
          <w:szCs w:val="24"/>
          <w:highlight w:val="white"/>
        </w:rPr>
      </w:pPr>
      <w:r>
        <w:rPr>
          <w:rFonts w:ascii="Roboto" w:hAnsi="Roboto" w:eastAsia="Roboto" w:cs="Roboto"/>
          <w:color w:val="454545"/>
          <w:sz w:val="24"/>
          <w:szCs w:val="24"/>
          <w:highlight w:val="white"/>
          <w:rtl w:val="0"/>
        </w:rPr>
        <w:t xml:space="preserve">The product backlog comprises a list of all the desired features of the product. The Product Owner and Scrum Master prioritize the items on the basis of </w:t>
      </w:r>
      <w:r>
        <w:fldChar w:fldCharType="begin"/>
      </w:r>
      <w:r>
        <w:instrText xml:space="preserve"> HYPERLINK "https://reqtest.com/agile-blog/better-user-stories/" \h </w:instrText>
      </w:r>
      <w:r>
        <w:fldChar w:fldCharType="separate"/>
      </w:r>
      <w:r>
        <w:rPr>
          <w:rFonts w:ascii="Roboto" w:hAnsi="Roboto" w:eastAsia="Roboto" w:cs="Roboto"/>
          <w:color w:val="C3CF21"/>
          <w:sz w:val="24"/>
          <w:szCs w:val="24"/>
          <w:highlight w:val="white"/>
          <w:u w:val="single"/>
          <w:rtl w:val="0"/>
        </w:rPr>
        <w:t>user stories and requirements</w:t>
      </w:r>
      <w:r>
        <w:rPr>
          <w:rFonts w:ascii="Roboto" w:hAnsi="Roboto" w:eastAsia="Roboto" w:cs="Roboto"/>
          <w:color w:val="C3CF21"/>
          <w:sz w:val="24"/>
          <w:szCs w:val="24"/>
          <w:highlight w:val="white"/>
          <w:u w:val="single"/>
          <w:rtl w:val="0"/>
        </w:rPr>
        <w:fldChar w:fldCharType="end"/>
      </w:r>
      <w:r>
        <w:rPr>
          <w:rFonts w:ascii="Roboto" w:hAnsi="Roboto" w:eastAsia="Roboto" w:cs="Roboto"/>
          <w:color w:val="454545"/>
          <w:sz w:val="24"/>
          <w:szCs w:val="24"/>
          <w:highlight w:val="white"/>
          <w:rtl w:val="0"/>
        </w:rPr>
        <w:t>. The development team refers to the product backlog to complete the task during each sprint.</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160" w:after="120" w:line="466" w:lineRule="auto"/>
        <w:rPr>
          <w:rFonts w:ascii="Roboto" w:hAnsi="Roboto" w:eastAsia="Roboto" w:cs="Roboto"/>
          <w:b/>
          <w:color w:val="454545"/>
          <w:sz w:val="27"/>
          <w:szCs w:val="27"/>
          <w:highlight w:val="white"/>
        </w:rPr>
      </w:pPr>
      <w:bookmarkStart w:id="169" w:name="_wvvv56em645" w:colFirst="0" w:colLast="0"/>
      <w:bookmarkEnd w:id="169"/>
      <w:r>
        <w:rPr>
          <w:rFonts w:ascii="Roboto" w:hAnsi="Roboto" w:eastAsia="Roboto" w:cs="Roboto"/>
          <w:b/>
          <w:color w:val="454545"/>
          <w:sz w:val="27"/>
          <w:szCs w:val="27"/>
          <w:highlight w:val="white"/>
          <w:rtl w:val="0"/>
        </w:rPr>
        <w:t>Sprint planning</w:t>
      </w:r>
    </w:p>
    <w:p>
      <w:pPr>
        <w:pBdr>
          <w:top w:val="none" w:color="auto" w:sz="0" w:space="0"/>
          <w:left w:val="none" w:color="auto" w:sz="0" w:space="0"/>
          <w:bottom w:val="none" w:color="auto" w:sz="0" w:space="20"/>
          <w:right w:val="none" w:color="auto" w:sz="0" w:space="0"/>
          <w:between w:val="none" w:color="auto" w:sz="0" w:space="0"/>
        </w:pBdr>
        <w:shd w:val="clear" w:fill="FFFFFF"/>
        <w:rPr>
          <w:rFonts w:ascii="Roboto" w:hAnsi="Roboto" w:eastAsia="Roboto" w:cs="Roboto"/>
          <w:color w:val="454545"/>
          <w:sz w:val="24"/>
          <w:szCs w:val="24"/>
          <w:highlight w:val="white"/>
        </w:rPr>
      </w:pPr>
      <w:r>
        <w:rPr>
          <w:rFonts w:ascii="Roboto" w:hAnsi="Roboto" w:eastAsia="Roboto" w:cs="Roboto"/>
          <w:color w:val="454545"/>
          <w:sz w:val="24"/>
          <w:szCs w:val="24"/>
          <w:highlight w:val="white"/>
          <w:rtl w:val="0"/>
        </w:rPr>
        <w:t>In the sprint planning meeting, the Product Owner provides a list of high priority items on the backlog. The team chooses the task they can complete during the sprint and transfer the tasks from product backlog to the sprint backlog.</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160" w:after="120" w:line="466" w:lineRule="auto"/>
        <w:rPr>
          <w:rFonts w:ascii="Roboto" w:hAnsi="Roboto" w:eastAsia="Roboto" w:cs="Roboto"/>
          <w:b/>
          <w:color w:val="454545"/>
          <w:sz w:val="27"/>
          <w:szCs w:val="27"/>
          <w:highlight w:val="white"/>
        </w:rPr>
      </w:pPr>
      <w:bookmarkStart w:id="170" w:name="_94yw27amqyqy" w:colFirst="0" w:colLast="0"/>
      <w:bookmarkEnd w:id="170"/>
      <w:r>
        <w:rPr>
          <w:rFonts w:ascii="Roboto" w:hAnsi="Roboto" w:eastAsia="Roboto" w:cs="Roboto"/>
          <w:b/>
          <w:color w:val="454545"/>
          <w:sz w:val="27"/>
          <w:szCs w:val="27"/>
          <w:highlight w:val="white"/>
          <w:rtl w:val="0"/>
        </w:rPr>
        <w:t>Backlog refinement</w:t>
      </w:r>
    </w:p>
    <w:p>
      <w:pPr>
        <w:pBdr>
          <w:top w:val="none" w:color="auto" w:sz="0" w:space="0"/>
          <w:left w:val="none" w:color="auto" w:sz="0" w:space="0"/>
          <w:bottom w:val="none" w:color="auto" w:sz="0" w:space="20"/>
          <w:right w:val="none" w:color="auto" w:sz="0" w:space="0"/>
          <w:between w:val="none" w:color="auto" w:sz="0" w:space="0"/>
        </w:pBdr>
        <w:shd w:val="clear" w:fill="FFFFFF"/>
        <w:rPr>
          <w:rFonts w:ascii="Roboto" w:hAnsi="Roboto" w:eastAsia="Roboto" w:cs="Roboto"/>
          <w:color w:val="454545"/>
          <w:sz w:val="24"/>
          <w:szCs w:val="24"/>
          <w:highlight w:val="white"/>
        </w:rPr>
      </w:pPr>
      <w:r>
        <w:rPr>
          <w:rFonts w:ascii="Roboto" w:hAnsi="Roboto" w:eastAsia="Roboto" w:cs="Roboto"/>
          <w:color w:val="454545"/>
          <w:sz w:val="24"/>
          <w:szCs w:val="24"/>
          <w:highlight w:val="white"/>
          <w:rtl w:val="0"/>
        </w:rPr>
        <w:t>The team and Product Owner meet at the end of each sprint to prepare the backlog for the next sprint. The team splits the user stories into a smaller chunk of tasks and removes any user stories that are irrelevant. The team also accesses the priority of stories to reprioritize tasks.</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160" w:after="120" w:line="466" w:lineRule="auto"/>
        <w:rPr>
          <w:rFonts w:ascii="Roboto" w:hAnsi="Roboto" w:eastAsia="Roboto" w:cs="Roboto"/>
          <w:b/>
          <w:color w:val="454545"/>
          <w:sz w:val="27"/>
          <w:szCs w:val="27"/>
          <w:highlight w:val="white"/>
        </w:rPr>
      </w:pPr>
      <w:bookmarkStart w:id="171" w:name="_f7orgogwjs19" w:colFirst="0" w:colLast="0"/>
      <w:bookmarkEnd w:id="171"/>
      <w:r>
        <w:rPr>
          <w:rFonts w:ascii="Roboto" w:hAnsi="Roboto" w:eastAsia="Roboto" w:cs="Roboto"/>
          <w:b/>
          <w:color w:val="454545"/>
          <w:sz w:val="27"/>
          <w:szCs w:val="27"/>
          <w:highlight w:val="white"/>
          <w:rtl w:val="0"/>
        </w:rPr>
        <w:t>Daily Scrum</w:t>
      </w:r>
    </w:p>
    <w:p>
      <w:pPr>
        <w:pBdr>
          <w:top w:val="none" w:color="auto" w:sz="0" w:space="0"/>
          <w:left w:val="none" w:color="auto" w:sz="0" w:space="0"/>
          <w:bottom w:val="none" w:color="auto" w:sz="0" w:space="20"/>
          <w:right w:val="none" w:color="auto" w:sz="0" w:space="0"/>
          <w:between w:val="none" w:color="auto" w:sz="0" w:space="0"/>
        </w:pBdr>
        <w:shd w:val="clear" w:fill="FFFFFF"/>
        <w:rPr>
          <w:rFonts w:ascii="Roboto" w:hAnsi="Roboto" w:eastAsia="Roboto" w:cs="Roboto"/>
          <w:color w:val="454545"/>
          <w:sz w:val="24"/>
          <w:szCs w:val="24"/>
          <w:highlight w:val="white"/>
        </w:rPr>
      </w:pPr>
      <w:r>
        <w:rPr>
          <w:rFonts w:ascii="Roboto" w:hAnsi="Roboto" w:eastAsia="Roboto" w:cs="Roboto"/>
          <w:color w:val="454545"/>
          <w:sz w:val="24"/>
          <w:szCs w:val="24"/>
          <w:highlight w:val="white"/>
          <w:rtl w:val="0"/>
        </w:rPr>
        <w:t>A 15-minute stand-up meeting known as Daily Scrum is conducted daily. The team member discusses the goals and issues related to the development. The Daily Scrum is held every day during the sprint to keep the team on track.</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160" w:after="120" w:line="466" w:lineRule="auto"/>
        <w:rPr>
          <w:rFonts w:ascii="Roboto" w:hAnsi="Roboto" w:eastAsia="Roboto" w:cs="Roboto"/>
          <w:b/>
          <w:color w:val="454545"/>
          <w:sz w:val="27"/>
          <w:szCs w:val="27"/>
          <w:highlight w:val="white"/>
        </w:rPr>
      </w:pPr>
      <w:bookmarkStart w:id="172" w:name="_dpvsg8nlv05i" w:colFirst="0" w:colLast="0"/>
      <w:bookmarkEnd w:id="172"/>
      <w:r>
        <w:rPr>
          <w:rFonts w:ascii="Roboto" w:hAnsi="Roboto" w:eastAsia="Roboto" w:cs="Roboto"/>
          <w:b/>
          <w:color w:val="454545"/>
          <w:sz w:val="27"/>
          <w:szCs w:val="27"/>
          <w:highlight w:val="white"/>
          <w:rtl w:val="0"/>
        </w:rPr>
        <w:t>Sprint review meeting</w:t>
      </w:r>
    </w:p>
    <w:p>
      <w:pPr>
        <w:pBdr>
          <w:top w:val="none" w:color="auto" w:sz="0" w:space="0"/>
          <w:left w:val="none" w:color="auto" w:sz="0" w:space="0"/>
          <w:bottom w:val="none" w:color="auto" w:sz="0" w:space="20"/>
          <w:right w:val="none" w:color="auto" w:sz="0" w:space="0"/>
          <w:between w:val="none" w:color="auto" w:sz="0" w:space="0"/>
        </w:pBdr>
        <w:shd w:val="clear" w:fill="FFFFFF"/>
        <w:rPr>
          <w:rFonts w:ascii="Roboto" w:hAnsi="Roboto" w:eastAsia="Roboto" w:cs="Roboto"/>
          <w:color w:val="454545"/>
          <w:sz w:val="24"/>
          <w:szCs w:val="24"/>
          <w:highlight w:val="white"/>
        </w:rPr>
      </w:pPr>
      <w:r>
        <w:rPr>
          <w:rFonts w:ascii="Roboto" w:hAnsi="Roboto" w:eastAsia="Roboto" w:cs="Roboto"/>
          <w:color w:val="454545"/>
          <w:sz w:val="24"/>
          <w:szCs w:val="24"/>
          <w:highlight w:val="white"/>
          <w:rtl w:val="0"/>
        </w:rPr>
        <w:t>A live demonstration is given at the end of each sprint to showcase the work the team has completed during the sprint in the sprint review meeting.</w:t>
      </w:r>
    </w:p>
    <w:p>
      <w:pPr>
        <w:pStyle w:val="4"/>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160" w:after="120" w:line="466" w:lineRule="auto"/>
        <w:rPr>
          <w:rFonts w:ascii="Roboto" w:hAnsi="Roboto" w:eastAsia="Roboto" w:cs="Roboto"/>
          <w:b/>
          <w:color w:val="454545"/>
          <w:sz w:val="27"/>
          <w:szCs w:val="27"/>
          <w:highlight w:val="white"/>
        </w:rPr>
      </w:pPr>
      <w:bookmarkStart w:id="173" w:name="_ak0481h0uy5o" w:colFirst="0" w:colLast="0"/>
      <w:bookmarkEnd w:id="173"/>
      <w:r>
        <w:rPr>
          <w:rFonts w:ascii="Roboto" w:hAnsi="Roboto" w:eastAsia="Roboto" w:cs="Roboto"/>
          <w:b/>
          <w:color w:val="454545"/>
          <w:sz w:val="27"/>
          <w:szCs w:val="27"/>
          <w:highlight w:val="white"/>
          <w:rtl w:val="0"/>
        </w:rPr>
        <w:t>Sprint retrospective meeting</w:t>
      </w:r>
    </w:p>
    <w:p>
      <w:pPr>
        <w:pBdr>
          <w:top w:val="none" w:color="auto" w:sz="0" w:space="0"/>
          <w:left w:val="none" w:color="auto" w:sz="0" w:space="0"/>
          <w:bottom w:val="none" w:color="auto" w:sz="0" w:space="20"/>
          <w:right w:val="none" w:color="auto" w:sz="0" w:space="0"/>
          <w:between w:val="none" w:color="auto" w:sz="0" w:space="0"/>
        </w:pBdr>
        <w:shd w:val="clear" w:fill="FFFFFF"/>
        <w:rPr>
          <w:rFonts w:ascii="Roboto" w:hAnsi="Roboto" w:eastAsia="Roboto" w:cs="Roboto"/>
          <w:color w:val="454545"/>
          <w:sz w:val="24"/>
          <w:szCs w:val="24"/>
          <w:highlight w:val="white"/>
        </w:rPr>
      </w:pPr>
      <w:r>
        <w:rPr>
          <w:rFonts w:ascii="Roboto" w:hAnsi="Roboto" w:eastAsia="Roboto" w:cs="Roboto"/>
          <w:color w:val="454545"/>
          <w:sz w:val="24"/>
          <w:szCs w:val="24"/>
          <w:highlight w:val="white"/>
          <w:rtl w:val="0"/>
        </w:rPr>
        <w:t>This meeting is held to reflect on the success of the Scrum process and is there any changes required to be made in the next sprint. The team discusses the highs and lows of the earlier sprint and all the improvements for the next sprint.</w:t>
      </w:r>
    </w:p>
    <w:p>
      <w:pPr>
        <w:pStyle w:val="3"/>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160" w:after="100" w:line="262" w:lineRule="auto"/>
        <w:rPr>
          <w:rFonts w:ascii="Roboto" w:hAnsi="Roboto" w:eastAsia="Roboto" w:cs="Roboto"/>
          <w:b/>
          <w:color w:val="454545"/>
          <w:sz w:val="48"/>
          <w:szCs w:val="48"/>
          <w:highlight w:val="white"/>
        </w:rPr>
      </w:pPr>
      <w:bookmarkStart w:id="174" w:name="_73vq49alx1xh" w:colFirst="0" w:colLast="0"/>
      <w:bookmarkEnd w:id="174"/>
      <w:r>
        <w:rPr>
          <w:rFonts w:ascii="Roboto" w:hAnsi="Roboto" w:eastAsia="Roboto" w:cs="Roboto"/>
          <w:b/>
          <w:color w:val="454545"/>
          <w:sz w:val="48"/>
          <w:szCs w:val="48"/>
          <w:highlight w:val="white"/>
          <w:rtl w:val="0"/>
        </w:rPr>
        <w:t>Summary</w:t>
      </w:r>
    </w:p>
    <w:p>
      <w:pPr>
        <w:pBdr>
          <w:top w:val="none" w:color="auto" w:sz="0" w:space="0"/>
          <w:left w:val="none" w:color="auto" w:sz="0" w:space="0"/>
          <w:bottom w:val="none" w:color="auto" w:sz="0" w:space="20"/>
          <w:right w:val="none" w:color="auto" w:sz="0" w:space="0"/>
          <w:between w:val="none" w:color="auto" w:sz="0" w:space="0"/>
        </w:pBdr>
        <w:shd w:val="clear" w:fill="FFFFFF"/>
        <w:rPr>
          <w:rFonts w:ascii="Roboto" w:hAnsi="Roboto" w:eastAsia="Roboto" w:cs="Roboto"/>
          <w:color w:val="454545"/>
          <w:sz w:val="24"/>
          <w:szCs w:val="24"/>
          <w:highlight w:val="white"/>
        </w:rPr>
      </w:pPr>
      <w:r>
        <w:rPr>
          <w:rFonts w:ascii="Roboto" w:hAnsi="Roboto" w:eastAsia="Roboto" w:cs="Roboto"/>
          <w:color w:val="454545"/>
          <w:sz w:val="24"/>
          <w:szCs w:val="24"/>
          <w:highlight w:val="white"/>
          <w:rtl w:val="0"/>
        </w:rPr>
        <w:t>Agile is the software development methodology that focuses on customer satisfaction by delivery shippable software frequently. Scrum is one of the many approaches to implement Agile. Scrum is suitable for certain type of projects where there are rapidly changing requirements.</w:t>
      </w:r>
    </w:p>
    <w:p>
      <w:pPr>
        <w:pBdr>
          <w:top w:val="none" w:color="auto" w:sz="0" w:space="0"/>
          <w:left w:val="none" w:color="auto" w:sz="0" w:space="0"/>
          <w:bottom w:val="none" w:color="auto" w:sz="0" w:space="20"/>
          <w:right w:val="none" w:color="auto" w:sz="0" w:space="0"/>
          <w:between w:val="none" w:color="auto" w:sz="0" w:space="0"/>
        </w:pBdr>
        <w:shd w:val="clear" w:fill="FFFFFF"/>
        <w:rPr>
          <w:rFonts w:ascii="Roboto" w:hAnsi="Roboto" w:eastAsia="Roboto" w:cs="Roboto"/>
          <w:color w:val="454545"/>
          <w:sz w:val="24"/>
          <w:szCs w:val="24"/>
          <w:highlight w:val="white"/>
        </w:rPr>
      </w:pPr>
    </w:p>
    <w:p>
      <w:pPr>
        <w:pBdr>
          <w:top w:val="none" w:color="auto" w:sz="0" w:space="0"/>
          <w:left w:val="none" w:color="auto" w:sz="0" w:space="0"/>
          <w:bottom w:val="none" w:color="auto" w:sz="0" w:space="20"/>
          <w:right w:val="none" w:color="auto" w:sz="0" w:space="0"/>
          <w:between w:val="none" w:color="auto" w:sz="0" w:space="0"/>
        </w:pBdr>
        <w:shd w:val="clear" w:fill="FFFFFF"/>
        <w:rPr>
          <w:rFonts w:ascii="Roboto" w:hAnsi="Roboto" w:eastAsia="Roboto" w:cs="Roboto"/>
          <w:color w:val="454545"/>
          <w:sz w:val="24"/>
          <w:szCs w:val="24"/>
          <w:highlight w:val="white"/>
        </w:rPr>
      </w:pPr>
      <w:r>
        <w:rPr>
          <w:rFonts w:ascii="Roboto" w:hAnsi="Roboto" w:eastAsia="Roboto" w:cs="Roboto"/>
          <w:color w:val="454545"/>
          <w:sz w:val="24"/>
          <w:szCs w:val="24"/>
          <w:highlight w:val="white"/>
          <w:rtl w:val="0"/>
        </w:rPr>
        <w:t>Agile development tools:(scrum or kanban methodology)</w:t>
      </w:r>
    </w:p>
    <w:p>
      <w:pPr>
        <w:pBdr>
          <w:top w:val="none" w:color="auto" w:sz="0" w:space="0"/>
          <w:left w:val="none" w:color="auto" w:sz="0" w:space="0"/>
          <w:bottom w:val="none" w:color="auto" w:sz="0" w:space="20"/>
          <w:right w:val="none" w:color="auto" w:sz="0" w:space="0"/>
          <w:between w:val="none" w:color="auto" w:sz="0" w:space="0"/>
        </w:pBdr>
        <w:shd w:val="clear" w:fill="FFFFFF"/>
        <w:rPr>
          <w:rFonts w:ascii="Roboto" w:hAnsi="Roboto" w:eastAsia="Roboto" w:cs="Roboto"/>
          <w:color w:val="454545"/>
          <w:sz w:val="24"/>
          <w:szCs w:val="24"/>
          <w:highlight w:val="white"/>
        </w:rPr>
      </w:pPr>
      <w:r>
        <w:rPr>
          <w:rFonts w:ascii="Roboto" w:hAnsi="Roboto" w:eastAsia="Roboto" w:cs="Roboto"/>
          <w:color w:val="454545"/>
          <w:sz w:val="24"/>
          <w:szCs w:val="24"/>
          <w:highlight w:val="white"/>
          <w:rtl w:val="0"/>
        </w:rPr>
        <w:t xml:space="preserve">Jira </w:t>
      </w:r>
      <w:r>
        <w:fldChar w:fldCharType="begin"/>
      </w:r>
      <w:r>
        <w:instrText xml:space="preserve"> HYPERLINK "https://www.atlassian.com/agile/tutorials/how-to-do-scrum-with-jira-software" \h </w:instrText>
      </w:r>
      <w:r>
        <w:fldChar w:fldCharType="separate"/>
      </w:r>
      <w:r>
        <w:rPr>
          <w:rFonts w:ascii="Roboto" w:hAnsi="Roboto" w:eastAsia="Roboto" w:cs="Roboto"/>
          <w:color w:val="1155CC"/>
          <w:sz w:val="24"/>
          <w:szCs w:val="24"/>
          <w:highlight w:val="white"/>
          <w:u w:val="single"/>
          <w:rtl w:val="0"/>
        </w:rPr>
        <w:t>https://www.atlassian.com/agile/tutorials/how-to-do-scrum-with-jira-software</w:t>
      </w:r>
      <w:r>
        <w:rPr>
          <w:rFonts w:ascii="Roboto" w:hAnsi="Roboto" w:eastAsia="Roboto" w:cs="Roboto"/>
          <w:color w:val="1155CC"/>
          <w:sz w:val="24"/>
          <w:szCs w:val="24"/>
          <w:highlight w:val="white"/>
          <w:u w:val="single"/>
          <w:rtl w:val="0"/>
        </w:rPr>
        <w:fldChar w:fldCharType="end"/>
      </w:r>
    </w:p>
    <w:p>
      <w:pPr>
        <w:pBdr>
          <w:top w:val="none" w:color="auto" w:sz="0" w:space="0"/>
          <w:left w:val="none" w:color="auto" w:sz="0" w:space="0"/>
          <w:bottom w:val="none" w:color="auto" w:sz="0" w:space="20"/>
          <w:right w:val="none" w:color="auto" w:sz="0" w:space="0"/>
          <w:between w:val="none" w:color="auto" w:sz="0" w:space="0"/>
        </w:pBdr>
        <w:shd w:val="clear" w:fill="FFFFFF"/>
        <w:rPr>
          <w:rFonts w:ascii="Roboto" w:hAnsi="Roboto" w:eastAsia="Roboto" w:cs="Roboto"/>
          <w:color w:val="454545"/>
          <w:sz w:val="24"/>
          <w:szCs w:val="24"/>
          <w:highlight w:val="white"/>
        </w:rPr>
      </w:pPr>
      <w:r>
        <w:rPr>
          <w:rFonts w:ascii="Roboto" w:hAnsi="Roboto" w:eastAsia="Roboto" w:cs="Roboto"/>
          <w:color w:val="454545"/>
          <w:sz w:val="24"/>
          <w:szCs w:val="24"/>
          <w:shd w:val="clear" w:fill="FFD966"/>
          <w:rtl w:val="0"/>
        </w:rPr>
        <w:t>MS Project</w:t>
      </w:r>
      <w:r>
        <w:rPr>
          <w:rFonts w:ascii="Roboto" w:hAnsi="Roboto" w:eastAsia="Roboto" w:cs="Roboto"/>
          <w:color w:val="454545"/>
          <w:sz w:val="24"/>
          <w:szCs w:val="24"/>
          <w:highlight w:val="white"/>
          <w:rtl w:val="0"/>
        </w:rPr>
        <w:t xml:space="preserve"> </w:t>
      </w:r>
      <w:r>
        <w:fldChar w:fldCharType="begin"/>
      </w:r>
      <w:r>
        <w:instrText xml:space="preserve"> HYPERLINK "https://www.mpug.com/articles/newly-released-agile-capabilities-in-ms-project/" \h </w:instrText>
      </w:r>
      <w:r>
        <w:fldChar w:fldCharType="separate"/>
      </w:r>
      <w:r>
        <w:rPr>
          <w:rFonts w:ascii="Roboto" w:hAnsi="Roboto" w:eastAsia="Roboto" w:cs="Roboto"/>
          <w:color w:val="1155CC"/>
          <w:sz w:val="24"/>
          <w:szCs w:val="24"/>
          <w:highlight w:val="white"/>
          <w:u w:val="single"/>
          <w:rtl w:val="0"/>
        </w:rPr>
        <w:t>https://www.mpug.com/articles/newly-released-agile-capabilities-in-ms-project/</w:t>
      </w:r>
      <w:r>
        <w:rPr>
          <w:rFonts w:ascii="Roboto" w:hAnsi="Roboto" w:eastAsia="Roboto" w:cs="Roboto"/>
          <w:color w:val="1155CC"/>
          <w:sz w:val="24"/>
          <w:szCs w:val="24"/>
          <w:highlight w:val="white"/>
          <w:u w:val="single"/>
          <w:rtl w:val="0"/>
        </w:rPr>
        <w:fldChar w:fldCharType="end"/>
      </w:r>
    </w:p>
    <w:p>
      <w:pPr>
        <w:pBdr>
          <w:top w:val="none" w:color="auto" w:sz="0" w:space="0"/>
          <w:left w:val="none" w:color="auto" w:sz="0" w:space="0"/>
          <w:bottom w:val="none" w:color="auto" w:sz="0" w:space="20"/>
          <w:right w:val="none" w:color="auto" w:sz="0" w:space="0"/>
          <w:between w:val="none" w:color="auto" w:sz="0" w:space="0"/>
        </w:pBdr>
        <w:shd w:val="clear" w:fill="FFFFFF"/>
        <w:rPr>
          <w:rFonts w:ascii="Roboto" w:hAnsi="Roboto" w:eastAsia="Roboto" w:cs="Roboto"/>
          <w:color w:val="454545"/>
          <w:sz w:val="24"/>
          <w:szCs w:val="24"/>
          <w:highlight w:val="white"/>
        </w:rPr>
      </w:pPr>
      <w:r>
        <w:rPr>
          <w:rFonts w:ascii="Roboto" w:hAnsi="Roboto" w:eastAsia="Roboto" w:cs="Roboto"/>
          <w:color w:val="454545"/>
          <w:sz w:val="24"/>
          <w:szCs w:val="24"/>
          <w:highlight w:val="white"/>
          <w:rtl w:val="0"/>
        </w:rPr>
        <w:t xml:space="preserve">MS Planner </w:t>
      </w:r>
      <w:r>
        <w:fldChar w:fldCharType="begin"/>
      </w:r>
      <w:r>
        <w:instrText xml:space="preserve"> HYPERLINK "https://sharepointmaven.com/how-to-use-microsoft-planner-for-agile-and-scrum-projects/" \h </w:instrText>
      </w:r>
      <w:r>
        <w:fldChar w:fldCharType="separate"/>
      </w:r>
      <w:r>
        <w:rPr>
          <w:rFonts w:ascii="Roboto" w:hAnsi="Roboto" w:eastAsia="Roboto" w:cs="Roboto"/>
          <w:color w:val="1155CC"/>
          <w:sz w:val="24"/>
          <w:szCs w:val="24"/>
          <w:highlight w:val="white"/>
          <w:u w:val="single"/>
          <w:rtl w:val="0"/>
        </w:rPr>
        <w:t>https://sharepointmaven.com/how-to-use-microsoft-planner-for-agile-and-scrum-projects/</w:t>
      </w:r>
      <w:r>
        <w:rPr>
          <w:rFonts w:ascii="Roboto" w:hAnsi="Roboto" w:eastAsia="Roboto" w:cs="Roboto"/>
          <w:color w:val="1155CC"/>
          <w:sz w:val="24"/>
          <w:szCs w:val="24"/>
          <w:highlight w:val="white"/>
          <w:u w:val="single"/>
          <w:rtl w:val="0"/>
        </w:rPr>
        <w:fldChar w:fldCharType="end"/>
      </w:r>
    </w:p>
    <w:p>
      <w:pPr>
        <w:pBdr>
          <w:top w:val="none" w:color="auto" w:sz="0" w:space="0"/>
          <w:left w:val="none" w:color="auto" w:sz="0" w:space="0"/>
          <w:bottom w:val="none" w:color="auto" w:sz="0" w:space="20"/>
          <w:right w:val="none" w:color="auto" w:sz="0" w:space="0"/>
          <w:between w:val="none" w:color="auto" w:sz="0" w:space="0"/>
        </w:pBdr>
        <w:shd w:val="clear" w:fill="FFFFFF"/>
        <w:rPr>
          <w:rFonts w:ascii="Roboto" w:hAnsi="Roboto" w:eastAsia="Roboto" w:cs="Roboto"/>
          <w:color w:val="454545"/>
          <w:sz w:val="24"/>
          <w:szCs w:val="24"/>
          <w:highlight w:val="white"/>
        </w:rPr>
      </w:pPr>
    </w:p>
    <w:p>
      <w:pPr>
        <w:pBdr>
          <w:top w:val="none" w:color="auto" w:sz="0" w:space="0"/>
          <w:left w:val="none" w:color="auto" w:sz="0" w:space="0"/>
          <w:bottom w:val="none" w:color="auto" w:sz="0" w:space="20"/>
          <w:right w:val="none" w:color="auto" w:sz="0" w:space="0"/>
          <w:between w:val="none" w:color="auto" w:sz="0" w:space="0"/>
        </w:pBdr>
        <w:shd w:val="clear" w:fill="FFFFFF"/>
        <w:rPr>
          <w:rFonts w:ascii="Roboto" w:hAnsi="Roboto" w:eastAsia="Roboto" w:cs="Roboto"/>
          <w:color w:val="454545"/>
          <w:sz w:val="24"/>
          <w:szCs w:val="24"/>
          <w:highlight w:val="white"/>
        </w:rPr>
      </w:pPr>
    </w:p>
    <w:p>
      <w:pPr>
        <w:pBdr>
          <w:top w:val="none" w:color="auto" w:sz="0" w:space="0"/>
          <w:left w:val="none" w:color="auto" w:sz="0" w:space="0"/>
          <w:bottom w:val="none" w:color="auto" w:sz="0" w:space="20"/>
          <w:right w:val="none" w:color="auto" w:sz="0" w:space="0"/>
          <w:between w:val="none" w:color="auto" w:sz="0" w:space="0"/>
        </w:pBdr>
        <w:shd w:val="clear" w:fill="FFFFFF"/>
        <w:rPr>
          <w:rFonts w:ascii="Roboto" w:hAnsi="Roboto" w:eastAsia="Roboto" w:cs="Roboto"/>
          <w:color w:val="454545"/>
          <w:sz w:val="24"/>
          <w:szCs w:val="24"/>
          <w:highlight w:val="white"/>
        </w:rPr>
      </w:pPr>
    </w:p>
    <w:p>
      <w:pPr>
        <w:pBdr>
          <w:top w:val="none" w:color="auto" w:sz="0" w:space="0"/>
          <w:left w:val="none" w:color="auto" w:sz="0" w:space="0"/>
          <w:bottom w:val="none" w:color="auto" w:sz="0" w:space="20"/>
          <w:right w:val="none" w:color="auto" w:sz="0" w:space="0"/>
          <w:between w:val="none" w:color="auto" w:sz="0" w:space="0"/>
        </w:pBdr>
        <w:shd w:val="clear" w:fill="FFFFFF"/>
        <w:rPr>
          <w:rFonts w:ascii="Roboto" w:hAnsi="Roboto" w:eastAsia="Roboto" w:cs="Roboto"/>
          <w:color w:val="454545"/>
          <w:sz w:val="24"/>
          <w:szCs w:val="24"/>
          <w:highlight w:val="white"/>
        </w:rPr>
      </w:pPr>
    </w:p>
    <w:p>
      <w:pPr>
        <w:pBdr>
          <w:top w:val="none" w:color="auto" w:sz="0" w:space="0"/>
          <w:left w:val="none" w:color="auto" w:sz="0" w:space="0"/>
          <w:bottom w:val="none" w:color="auto" w:sz="0" w:space="20"/>
          <w:right w:val="none" w:color="auto" w:sz="0" w:space="0"/>
          <w:between w:val="none" w:color="auto" w:sz="0" w:space="0"/>
        </w:pBdr>
        <w:shd w:val="clear" w:fill="FFFFFF"/>
        <w:rPr>
          <w:rFonts w:ascii="Roboto" w:hAnsi="Roboto" w:eastAsia="Roboto" w:cs="Roboto"/>
          <w:color w:val="454545"/>
          <w:sz w:val="24"/>
          <w:szCs w:val="24"/>
          <w:highlight w:val="white"/>
        </w:rPr>
      </w:pPr>
      <w:r>
        <w:fldChar w:fldCharType="begin"/>
      </w:r>
      <w:r>
        <w:instrText xml:space="preserve"> HYPERLINK "https://github.com/aditiraj/hackerrankSolutions-JavaScript" \h </w:instrText>
      </w:r>
      <w:r>
        <w:fldChar w:fldCharType="separate"/>
      </w:r>
      <w:r>
        <w:rPr>
          <w:rFonts w:ascii="Roboto" w:hAnsi="Roboto" w:eastAsia="Roboto" w:cs="Roboto"/>
          <w:color w:val="1155CC"/>
          <w:sz w:val="24"/>
          <w:szCs w:val="24"/>
          <w:highlight w:val="white"/>
          <w:u w:val="single"/>
          <w:rtl w:val="0"/>
        </w:rPr>
        <w:t>https://github.com/aditiraj/hackerrankSolutions-JavaScript</w:t>
      </w:r>
      <w:r>
        <w:rPr>
          <w:rFonts w:ascii="Roboto" w:hAnsi="Roboto" w:eastAsia="Roboto" w:cs="Roboto"/>
          <w:color w:val="1155CC"/>
          <w:sz w:val="24"/>
          <w:szCs w:val="24"/>
          <w:highlight w:val="white"/>
          <w:u w:val="single"/>
          <w:rtl w:val="0"/>
        </w:rPr>
        <w:fldChar w:fldCharType="end"/>
      </w:r>
    </w:p>
    <w:p>
      <w:pPr>
        <w:pBdr>
          <w:top w:val="none" w:color="auto" w:sz="0" w:space="0"/>
          <w:left w:val="none" w:color="auto" w:sz="0" w:space="0"/>
          <w:bottom w:val="none" w:color="auto" w:sz="0" w:space="20"/>
          <w:right w:val="none" w:color="auto" w:sz="0" w:space="0"/>
          <w:between w:val="none" w:color="auto" w:sz="0" w:space="0"/>
        </w:pBdr>
        <w:shd w:val="clear" w:fill="FFFFFF"/>
        <w:rPr>
          <w:rFonts w:ascii="Roboto" w:hAnsi="Roboto" w:eastAsia="Roboto" w:cs="Roboto"/>
          <w:color w:val="454545"/>
          <w:sz w:val="24"/>
          <w:szCs w:val="24"/>
          <w:highlight w:val="white"/>
        </w:rPr>
      </w:pPr>
    </w:p>
    <w:p>
      <w:pPr>
        <w:pBdr>
          <w:top w:val="none" w:color="auto" w:sz="0" w:space="0"/>
          <w:left w:val="none" w:color="auto" w:sz="0" w:space="0"/>
          <w:bottom w:val="none" w:color="auto" w:sz="0" w:space="20"/>
          <w:right w:val="none" w:color="auto" w:sz="0" w:space="0"/>
          <w:between w:val="none" w:color="auto" w:sz="0" w:space="0"/>
        </w:pBdr>
        <w:shd w:val="clear" w:fill="FFFFFF"/>
        <w:rPr>
          <w:rFonts w:ascii="Roboto" w:hAnsi="Roboto" w:eastAsia="Roboto" w:cs="Roboto"/>
          <w:color w:val="454545"/>
          <w:sz w:val="24"/>
          <w:szCs w:val="24"/>
          <w:highlight w:val="white"/>
        </w:rPr>
      </w:pPr>
    </w:p>
    <w:p>
      <w:pPr>
        <w:keepNext w:val="0"/>
        <w:keepLines w:val="0"/>
        <w:widowControl/>
        <w:pBdr>
          <w:top w:val="none" w:color="auto" w:sz="0" w:space="5"/>
          <w:left w:val="none" w:color="auto" w:sz="0" w:space="0"/>
          <w:bottom w:val="none" w:color="auto" w:sz="0" w:space="0"/>
          <w:right w:val="none" w:color="auto" w:sz="0" w:space="0"/>
          <w:between w:val="none" w:color="auto" w:sz="0" w:space="0"/>
        </w:pBdr>
        <w:shd w:val="clear" w:fill="auto"/>
        <w:spacing w:before="0" w:after="0" w:line="276" w:lineRule="auto"/>
        <w:ind w:left="720" w:right="0" w:hanging="578"/>
        <w:jc w:val="left"/>
        <w:rPr>
          <w:sz w:val="21"/>
          <w:szCs w:val="21"/>
          <w:highlight w:val="white"/>
        </w:rPr>
      </w:pPr>
    </w:p>
    <w:p>
      <w:pPr>
        <w:rPr>
          <w:rFonts w:ascii="Times New Roman" w:hAnsi="Times New Roman" w:eastAsia="Times New Roman" w:cs="Times New Roman"/>
          <w:sz w:val="24"/>
          <w:szCs w:val="24"/>
        </w:rPr>
      </w:pPr>
      <w:r>
        <w:rPr>
          <w:sz w:val="21"/>
          <w:szCs w:val="21"/>
          <w:highlight w:val="white"/>
          <w:rtl w:val="0"/>
        </w:rPr>
        <w:t xml:space="preserve"> </w:t>
      </w:r>
    </w:p>
    <w:p>
      <w:pPr>
        <w:ind w:left="-1440" w:right="-1440" w:firstLine="0"/>
      </w:pPr>
    </w:p>
    <w:sectPr>
      <w:headerReference r:id="rId3" w:type="default"/>
      <w:footerReference r:id="rId4" w:type="default"/>
      <w:pgSz w:w="11909" w:h="16834"/>
      <w:pgMar w:top="1440" w:right="428" w:bottom="1440" w:left="283"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0000000000000000000"/>
    <w:charset w:val="00"/>
    <w:family w:val="auto"/>
    <w:pitch w:val="default"/>
    <w:sig w:usb0="00000000" w:usb1="00000000" w:usb2="00000000" w:usb3="00000000" w:csb0="00000000" w:csb1="00000000"/>
  </w:font>
  <w:font w:name="Roboto">
    <w:altName w:val="Verdana"/>
    <w:panose1 w:val="02000000000000000000"/>
    <w:charset w:val="00"/>
    <w:family w:val="auto"/>
    <w:pitch w:val="default"/>
    <w:sig w:usb0="00000000" w:usb1="00000000" w:usb2="00000021" w:usb3="00000000" w:csb0="2000019F"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lowerRoman"/>
      <w:lvlText w:val="%1."/>
      <w:lvlJc w:val="left"/>
      <w:pPr>
        <w:ind w:left="720" w:hanging="360"/>
      </w:pPr>
      <w:rPr>
        <w:rFonts w:ascii="Arial" w:hAnsi="Arial" w:eastAsia="Arial" w:cs="Arial"/>
        <w:color w:val="24292E"/>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
    <w:nsid w:val="0053208E"/>
    <w:multiLevelType w:val="multilevel"/>
    <w:tmpl w:val="0053208E"/>
    <w:lvl w:ilvl="0" w:tentative="0">
      <w:start w:val="1"/>
      <w:numFmt w:val="lowerRoman"/>
      <w:lvlText w:val="%1."/>
      <w:lvlJc w:val="left"/>
      <w:pPr>
        <w:ind w:left="720" w:hanging="360"/>
      </w:pPr>
      <w:rPr>
        <w:rFonts w:ascii="Arial" w:hAnsi="Arial" w:eastAsia="Arial" w:cs="Arial"/>
        <w:color w:val="24292E"/>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
    <w:nsid w:val="59ADCABA"/>
    <w:multiLevelType w:val="multilevel"/>
    <w:tmpl w:val="59ADCABA"/>
    <w:lvl w:ilvl="0" w:tentative="0">
      <w:start w:val="1"/>
      <w:numFmt w:val="decimal"/>
      <w:lvlText w:val="%1."/>
      <w:lvlJc w:val="left"/>
      <w:pPr>
        <w:ind w:left="720" w:hanging="360"/>
      </w:pPr>
      <w:rPr>
        <w:rFonts w:ascii="Roboto" w:hAnsi="Roboto" w:eastAsia="Roboto" w:cs="Roboto"/>
        <w:color w:val="454545"/>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ompat>
    <w:compatSetting w:name="compatibilityMode" w:uri="http://schemas.microsoft.com/office/word" w:val="15"/>
  </w:compat>
  <w:rsids>
    <w:rsidRoot w:val="00000000"/>
    <w:rsid w:val="12594B40"/>
    <w:rsid w:val="1AE533DC"/>
    <w:rsid w:val="2CD245A9"/>
    <w:rsid w:val="32AD2C04"/>
    <w:rsid w:val="4E410502"/>
    <w:rsid w:val="56114E7E"/>
    <w:rsid w:val="6D451D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
    <w:qFormat/>
    <w:uiPriority w:val="0"/>
  </w:style>
  <w:style w:type="table" w:customStyle="1" w:styleId="13">
    <w:name w:val="_Style 10"/>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312</TotalTime>
  <ScaleCrop>false</ScaleCrop>
  <LinksUpToDate>false</LinksUpToDate>
  <Application>WPS Office_11.1.0.9208_F1E327BC-269C-435d-A152-05C5408002CA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2019-05-04T16:02:00Z</dcterms:created>
  <dc:creator>yunzh</dc:creator>
  <cp:lastModifiedBy>yunzh</cp:lastModifiedBy>
  <dcterms:modified xsi:type="dcterms:W3CDTF">2019-11-19T04:40:13Z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